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из,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/se/, /ʒe/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/ʝo/, /io/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/aβeɾ/, /abeɾ/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иметь(вспом.глагол)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/ˈel/, /el/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мне, меня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/ˈmas/, 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/toðo/, /todo/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/aθeɾ/, /aseɾ/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/deθiɾ/, /desiɾ/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/aɾxentina/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/liβɾo/, /libɾo/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/poðeɾ/, /podeɾ/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мочь,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дневник,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/oβɾa/, /obɾa/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/iɾ/, /b/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/soβɾe/, /sobɾe/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/beθ/, /bes/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/ˈke/, /ke/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/saβeɾ/, /sabeɾ/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/ˈdia/, /dja/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/ʝa/, /ia/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/biða/, /bida/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/notʃe/, /not͡ʃe/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/mutʃo/, /mut͡ʃo/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/dezðe/, /desde/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/bolβeɾ/, /bolbeɾ/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/ʎeɣaɾ/, /ʝeɡaɾ/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/mizmo/, /mismo/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sólo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/ˈsolo/, /solo/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потому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también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/taˈmbjen/, /tambjen/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/nweβo/, /nwebo/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море, 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/eŋkontɾaɾ/, /enkontɾaɾ/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/tʃileno/, /t͡ʃileno/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/aθja/, /asia/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/paɾeθeɾ/, /paɾeseɾ/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/naða/, /nada/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/aɣwa/, /aɡwa/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/aˈsi/, /asi/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/palaβɾa/, /palabɾa/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/aβlaɾ/, /ablaɾ/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/uniβeɾsiðað/, /unibeɾsidad/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/boθ/, /bos/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/rexistɾo/, /ɾexistɾo/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часть,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/deˈspwes/, /despwes/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/eðitoɾjal/, /editoɾjal/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передовая статья, издательство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siempre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/sjempɾe/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/luθ/, /lus/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último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/ˈultimo/, /ultimo/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/kaða/, /kada/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/aˈki/, /aki/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/deβeɾ/, /debeɾ/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/saliɾ/, /ˈsal.le/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mujer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/algo/, /alɡo/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/seɣiɾ/, /seɡiɾ/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/ʎeβaɾ/, /ʝebaɾ/, /ʎ/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/biβiɾ/, /bibiɾ/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/keðaɾ/, /kedaɾ/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/alguno/, /alɡwno/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/aˈʎi/, /aʝi/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/naθjonal/, /nasional/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/biβljoteka/, /bibljoteka/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/gɾan/, /ɡɾan/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/poˈetiko/, /poetiko/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/entonθes/, /entonses/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/pjeðɾa/, /pjedɾa/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/ʎamaɾ/, /ʝamaɾ/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/saŋgɾe/, /sanɡɾe/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/eskɾiβiɾ/, /eskɾibiɾ/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/naðje/, /nadje/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/gɾande/, /ɡɾande/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/ˈkomo/, /komo/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/θjelo/, /sielo/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/paðɾe/, /padɾe/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/nuŋka/, /nunka/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pueblo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/pweβlo/, /pweblo/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народ, поселок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/konoθeɾ/, /konoseɾ/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собственный, свойственный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/ˈrio/, /ɾjo/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corazón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/koɾaˈθon/, /koɾason/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/laɾɣo/, /laɾɡo/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/eksistenθja/, /eksistensia/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/silenθjo/, /silensio/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/meðjo/, /medjo/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/peɾðeɾ/, /peɾdeɾ/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mientras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/mjentɾas/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/neɣɾo/, /neɡɾo/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pequeño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/lweɣo/, /lweɡo/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/tɾiβunal/, /tɾibunal/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/aβɾiɾ/, /abɾiɾ/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/auŋke/, /aunke/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/maðɾe/, /madɾe/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/amiɣo/, /amiɡo/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соединяю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cuerpo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/kweɾpo/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/kaʎe/, /kaʝe/, /e/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/naθeɾ/, /naseɾ/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/ʎeno/, /ʝeno/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сторона, фронт,лоб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/kaβeθa/, /kabesa/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голова, 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/aˈun/, /aun/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еще, 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/apaɾeθeɾ/, /apaɾeseɾ/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/istoɾja/, /ʝstoɾja/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/ˈaɾβol/, /aɾbol/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/aɾtʃiβaɾ/, /aɾt͡ʃibaɾ/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 в архиве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ciudad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/θjuðað/, /siudad/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/puβlikaðo/, /publikado/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/taɾðe/, /taɾde/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/fweɣo/, /fweɡo/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/ixo/, /ʝxo/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диссертация, тезис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/tɾaβaxo/, /tɾabaxo/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/rekoɾðaɾ/, /ɾekoɾdaɾ/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oír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/oˈiɾ/, /oiɾ/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/oj/, /oi/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país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/paˈis/, /pais/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/leβantaɾ/, /lebantaɾ/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/suβiɾ/, /subiɾ/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 тела Христова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/aˈʎa/, /aʝa/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/sentiðo/, /sentido/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сеньора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/luɣaɾ/, /luɡaɾ/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/moðo/, /modo/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сеньор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/estɾeʎa/, /estɾeʝa/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/estuðjo/, /estudjo/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/blaŋko/, /blanko/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мишень, белый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/realiðað/, /ɾealidad/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mañana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/reβista/, /ɾebista/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/oskuɾo/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/θjeɾto/, /sieɾto/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/beɾðað/, /beɾdad/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/rekweɾðo/, /ɾekweɾdo/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/peðiɾ/</w:t>
              <w:br/>
              <w:t>/pediɾ/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/siɣlo/, /siɡlo/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lluvia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/ʎuβja/, /ʝubja/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dónde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/ˈdonde/, /donde/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фонд, 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/umano/, /wmano/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/tɾaβaxaðoɾ/, /tɾabaxadoɾ/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/pasaðo/, /pasado/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/espaθjo/, /espasio/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/pɾeɣuntaɾ/, /pɾeɡwntaɾ/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/pɾeθjo/, /pɾesio/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lenguaje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/leŋgwaxe/, /lenɡwaxe/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/kanˈθjon/, /kansion/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/embaɾɣo/, /embaɾɡo/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/imfoɾmaɾ/, /infoɾmaɾ/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/bɾaθo/, /bɾaso/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/roxo/, /ɾoxo/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español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/espaɲol/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испанец, 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/rostɾo/, /ɾostɾo/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/kuʝo/, /kuio/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/bjeɾnes/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/seɣundo/, /seɡwndo/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/aθeɾkaɾ/, /aseɾkaɾ/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/aθul/, /asul/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скоро, 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/reθiβiɾ/, /ɾesibiɾ/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pájaro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/ˈpaxaɾo/, /paxaɾo/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/ˈuniko/, /uniko/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уникум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olvidar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/olβiðaɾ/, /olbidaɾ/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/estaðo/, /estado/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состояние, 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/plaθo/, /plaso/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/miɾaða/, /miɾada/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/deɾetʃo/, /deɾet͡ʃo/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/komenθaɾ/, /komensaɾ/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подарок,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sábado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/ˈsaβaðo/, /sabado/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/laðo/, /lado/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mercurio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/meɾkuɾjo/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ртуть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/kaβaʎo/, /kabaʝo/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/empeθaɾ/, /empesaɾ/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/njeβe/, /njebe/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/fweɾθa/, /fweɾsa/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/eskutʃaɾ/, /eskut͡ʃaɾ/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siguiente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/siɣjente/, /siɡiente/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pregunta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/pɾeɣunta/, /pɾeɡwnta/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lejos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/beɾðe/, /beɾde/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/maʝoɾ/, /maioɾ/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/relaˈθjon/, /ɾelasion/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septiembre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/septjembɾe/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/oβxetiβo/, /obxetibo/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объектив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/izla/, /isla/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ejemplo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/exemplo/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/beʎo/, /beʝo/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/tɾaˈβes/, /tɾabes/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кривизна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pertenecer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/peɾteneθeɾ/, /peɾteneseɾ/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/petʃo/, /pet͡ʃo/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/soleðað/, /soledad/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/ˈfɾio/, /fɾjo/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/aˈmeɾika/, /ameɾika/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miércoles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/miˈeɾkoles/, /mjeɾkoles/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alguien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/algjen/, /alɡien/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/leŋgwa/, /lenɡwa/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/teɾθeɾo/, /teɾseɾo/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/deθiˈsjon/, /desisjon/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конец, 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/aðeˈmas/, /ademas/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/xweβes/, /xwebes/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память, 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читатель, лектор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/aβjeɾto/, /abjeɾto/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/ˈaɾea/, /aɾea/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считать, 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/notiθja/, /notisia/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/aˈi/, /aʝ/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/muniθipal/, /munisipal/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продолжаюсь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/imfoɾme/, /infoɾme/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/moβimjento/, /mobimjento/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ubicar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/uβikaɾ/, /ubikaɾ/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песок, 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/umaniðað/, /wmanidad/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/tɾaβaxaɾ/, /tɾabaxaɾ/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/fundaˈθjon/, /fundasion/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/aɣosto/, /aɡosto/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/ekspeɾjenθja/, /ekspeɾjensia/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опыт, 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/beɾðaðeɾo/, /beɾdadeɾo/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/kɾeθeɾ/, /kɾeseɾ/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/biβo/, /bibo/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живой, я живу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бумага,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/maðɾið/, /madɾid/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ninguno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/niŋguno/, /ninɡwno/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/puβlikaɾ/, /publikaɾ/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/noβjembɾe/, /nobjembɾe/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/raˈθon/, /ɾason/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разум, 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/gɾito/, /ɡɾito/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/oɾðen/, /oɾden/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порядок, приказ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/gera/, /ɡera/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antiguo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/antiɣwo/, /antiɡwo/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/gɾupo/, /ɡɾupo/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/etʃaɾ/, /et͡ʃaɾ/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/θeraɾ/, /seraɾ/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/ʎoɾaɾ/, /ʝoɾaɾ/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/moβeɾ/, /mobeɾ/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/iðea/, /idea/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/soθjal/, /sosial/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/seˈɣun/, /seɡwn/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/entɾeɣaɾ/, /entɾeɡaɾ/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/posiβle/, /posible/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/respondeɾ/, /ɾespondeɾ/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todavía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/toðaˈβia/, /todabja/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/komeɾθjo/, /komeɾsio/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/pɾoðuθiɾ/, /pɾodusiɾ/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/paθ/, /pas/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/ˈmio/, /mjo/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/fakultað/, /fakultad/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подпись, 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/boske/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/galeˈɾia/, /ɡaleɾja/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artefacto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/aɾtefakto/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/soθjeðað/, /sosiedad/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golpear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/golpeaɾ/, /ɡolpeaɾ/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/poliˈθia/, /polisia/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полицейский,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/deˈmas/, /demas/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/natuɾaleθa/, /natuɾalesa/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desnudo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/deznuðo/, /desnudo/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/θeɾka/, /seɾka/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окружает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/maðeɾa/, /madeɾa/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популярный, 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detrás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/deˈtɾas/, /detɾas/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/konθeˈpθjon/, /konsepsion/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/rompeɾ/, /ɾompeɾ/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/rol/, /ɾol/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список,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espíritu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/eˈspiɾitu/, /espiɾitu/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/laβjo/, /labjo/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поцелуй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/imbjeɾno/, /inbjeɾno/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/deskuβɾiɾ/, /deskubɾiɾ/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/xoɾnaða/, /xoɾnada/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página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/ˈpaxina/, /paxina/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/aβanθaɾ/, /abansaɾ/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дьявол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/ˈlinea/, /linea/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рюмка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/lanθaɾ/, /lansaɾ/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запускать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/gɾaθja/, /ɡɾasia/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/ˈkwanto/, /kwanto/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/deðo/, /dedo/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/seɾβiɾ/, /seɾbiɾ/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cámara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/ˈkamaɾa/, /kamaɾa/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палата, 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/suθeðeɾ/, /susedeɾ/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/desapaɾeθeɾ/, /desapaɾeseɾ/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/gɾweso/, /ɡɾweso/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/beˈikulo/, /beʝkulo/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/pɾimaβeɾa/, /pɾimabeɾa/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весна, весенний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/liβeɾtað/, /libeɾtad/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/desespeɾaðo/, /desespeɾado/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/duða/, /duda/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tampoco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/tampoko/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/noβela/, /nobela/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/alkanθaɾ/, /alkansaɾ/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/pɾoβlema/, /pɾoblema/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/resultaɾ/, /ɾesultaɾ/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/eðað/, /edad/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desarrollar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/desaroʎaɾ/, /desaroʝaɾ/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crítica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/ˈkɾitika/, /kɾitika/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/biˈsjon/, /bisjon/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/etʃo/, /et͡ʃo/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/uniβeɾsitaɾjo/, /unibeɾsitaɾjo/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/kɾuθaɾ/, /kɾusaɾ/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/golpe/, /ɡolpe/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/rekonoθeɾ/, /ɾekonoseɾ/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просыпаться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/ʎenaɾ/, /ʝenaɾ/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cualquiera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/kwalkjeɾa/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/aleˈɣɾia/, /aleɡɾja/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/laβoɾal/, /laboɾal/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вид, 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/aʎaɾ/, /aʝaɾ/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/xeˈstjon/, /xestjon/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diciembre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/diθjembɾe/, /disiembɾe/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/rej/, /ɾei/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/bweno/, /bweˈno/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/supɾemo/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lejano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/oɾiʎa/, /oɾiʝa/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/neθesitaɾ/, /nesesitaɾ/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/liβɾe/, /libɾe/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/eɾiða/, /eɾida/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/komeɾθjal/, /komeɾsial/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/aβe/, /abe/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/nuβe/, /nube/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/ekspɾeˈsjon/, /ekspɾesjon/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/aβɾil/, /abɾil/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vamos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/bamos/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идем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/paɣo/, /paɡo/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/rekoxeɾ/, /ɾekoxeɾ/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подбирать,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/xoβen/, /xoben/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юноша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ternura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/teɾnuɾa/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 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/espeɾanθa/, /espeɾansa/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/risa/, /ɾisa/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/θentɾo/, /sentɾo/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/espeθje/, /espesie/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/rjezɣo/, /ɾjesɡo/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/gɾitaɾ/, /ɡɾitaɾ/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/realiθaɾ/, /ɾealisaɾ/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/maʝo/, /maio/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/disposiˈθjon/, /disposision/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octubre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/oktuβɾe/, /oktubɾe/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/koleˈkθjon/, /koleksion/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/oβxeto/, /obxeto/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/difuˈsjon/, /difusjon/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/xweɣo/, /xweɡo/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/immenso/, /inmenso/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/beˈɾsjon/, /beɾsjon/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otoño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/otoɲo/, /w/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/gota/, /ɡota/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/soliθitaɾ/, /solisitaɾ/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/pɾoiβiðo/, /pɾoʝbido/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/repɾoðuˈkθjon/, /ɾepɾoduksion/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/fiɣuɾa/, /fiɡwɾa/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/ˈaŋxel/, /anxel/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/sitwaˈθjon/, /sitwasion/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océano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/oˈθeano/, /oseano/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nocturno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/noktuɾno/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/peɾðiðo/, /peɾdido/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/konθjenθja/, /konsiensia/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/ropa/, /ɾopa/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/iɣwal/, /iɡwal/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/plaθa/, /plasa/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/repetiɾ/, /ɾepetiɾ/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/moðeɾno/, /modeɾno/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/eɾeðeɾo/, /eɾedeɾo/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/distanθja/, /distansia/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/aβaxo/, /abaxo/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cordillera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/koɾðiʎeɾa/, /koɾdiʝeɾa/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/maɾθo/, /maɾso/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/reɣɾesaɾ/, /ɾeɡɾesaɾ/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/aɾðeɾ/, /aɾdeɾ/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/kondiˈθjon/, /kondision/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demasiado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/demasjaðo/, /demasjado/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/roto/, /ɾoto/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/θentɾal/, /sentɾal/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центральное управление, электростанция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/reˈθjen/, /ɾesien/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título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/ˈtitulo/, /titulo/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титул, 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/komfiɾmaɾ/, /konfiɾmaɾ/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/doɾmiðo/, /doɾmido/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/teriβle/, /terible/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гидролокатор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написание, почерк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/feβɾeɾo/, /febɾeɾo/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/aktituð/, /aktitud/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/ʎamaðo/, /ʝamado/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compañero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/kompaɲeɾo/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/umo/, /wmo/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/pɾesenθja/, /pɾesensia/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/roka/, /ɾoka/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внутреннее 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/apɾoβaɾ/, /apɾobaɾ/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/resiðenθja/, /ɾesidensia/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/imfanθja/, /infansia/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/ˈpaliðo/, /palido/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/mjeðo/, /mjedo/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/entiðað/, /entidad/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/biβjenda/, /bibjenda/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/indiβiðwo/, /indibidwo/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/gwaɾðaɾ/, /ɡwaɾdaɾ/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/neθesaɾjo/, /nesesaɾjo/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/θjeɣo/, /sieɡo/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sonreír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/sonreˈiɾ/, /sonɾeiɾ/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/ganaɾ/, /ɡanaɾ/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/tɾaðiˈθjon/, /tɾadision/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/rama/, /ɾama/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/kuβɾiɾ/, /kubɾiɾ/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/paɾeð/, /paɾed/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/uniβeɾso/, /unibeɾso/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/rwiðo/, /ɾwido/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/paisaxe/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/pɾeθisaɾ/, /pɾesisaɾ/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/rekoreɾ/, /ɾekoreɾ/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difícil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/diˈfiθil/, /difisil/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/naˈθjon/, /nasion/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судьба, место 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/xaˈmas/, /xamas/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México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/ˈmexiko/, /meksiko/, /t͡s/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Мексика, Мехико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/ariβa/, /ariba/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достигает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/refeɾiɾ/, /ɾefeɾiɾ/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/reð/, /ɾed/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/soniðo/, /sonido/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/eŋkwentɾo/, /enkwentɾo/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música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/ˈmusika/, /musika/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política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/poˈlitika/, /politika/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/aɣɾeɣaɾ/, /aɡɾeɡaɾ/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/oβseɾβaɾ/, /obseɾbaɾ/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/asimizmo/, /asimismo/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/θero/, /sero/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/omenaxe/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/klaɾiðað/, /klaɾidad/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/aˈɾtikulo/, /aɾtikulo/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статья, 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/bestiðo/, /bestido/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/peɾmaneθeɾ/, /peɾmaneseɾ/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/meðjante/, /medjante/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/xeneɾaˈθjon/, /xeneɾasion/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/eβento/, /ebento/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/kombeɾtiɾ/, /konbeɾtiɾ/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/sentaðo/, /sentado/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/meðiða/, /medida/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película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/peˈlikula/, /pelikula/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/konseɣiɾ/, /konseɡiɾ/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/pɾinθipjo/, /pɾinsipjo/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/loɣɾaɾ/, /loɡɾaɾ/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/akaβaɾ/, /akabaɾ/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/seɣuɾo/, /seɡwɾo/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/konoθiðo/, /konosido/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/tempoɾaða/, /tempoɾada/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/oˈiðo/, /oido/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/koˈmun/, /komun/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/entɾeβista/, /entɾebista/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/aˈtɾas/, /atɾas/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/poβɾe/, /pobɾe/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/ˈtio/, /tjo/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/xuɣaɾ/, /xuɡaɾ/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acompañar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/akompaɲaɾ/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/enθima/, /ensima/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/konsiðeɾaɾ/</w:t>
              <w:br/>
              <w:t>/konsideɾaɾ/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/kɾuθ/, /kɾus/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завершаю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dulce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/dulθe/, /dulse/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/ausenθja/, /ausensia/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/roðeaɾ/, /ɾodeaɾ/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término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/ˈteɾmino/, /teɾmino/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термин,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intelectual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/intelektwal/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reloj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/relox/, /ɾelox/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ручка, 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/pɾoθeso/, /pɾoseso/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/silenθjoso/, /silensioso/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/amaðo/, /amado/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/fɾanˈθes/, /fɾanses/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француз, французский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/impɾeˈsjon/, /impɾesjon/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/baˈθio/, /basio/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oscuridad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/oskuɾiðað/, /oskuɾidad/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desconocido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/deskonoθiðo/, /deskonosido/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незнакомец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/paɣaɾ/, /paɡaɾ/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éxito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/ˈeksito/, /eksito/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/relixjoso/, /ɾelixioso/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/eβalwaɾ/, /ebalwaɾ/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/aɲtʃo/, /ant͡ʃo/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/feliθ/, /felis/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/moxaðo/, /moxado/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inmóvil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/iˈmmoβil/, /inmobil/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неподвижный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/undiɾ/, /wndiɾ/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погружать, разрушать,сносить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estadounidense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/estaðouniðense/, /estadounidense/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 (из США)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siquiera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/sikjeɾa/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angustia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/aŋgustja/, /anɡwstja/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carácter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/kaˈɾakteɾ/, /kaɾakteɾ/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/xaˈɾðin/, /xaɾdin/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тащиться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/raʝo/, /ɾaio/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/real/, /ɾeal/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королевский, 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тутовое дерево, 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/estaˈθjon/, /estasion/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/baʎe/, /baʝe/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/rato/, /ɾato/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sonrisa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/sonrisa/, /sonɾisa/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húmedo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/ˈumeðo/, /wmedo/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/faʎo/, /faʝo/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/beβeɾ/, /bebeɾ/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/reˈxjon/, /ɾexion/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ubicación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/uβikaˈθjon/, /ubikasion/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alrededor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/alreðeðoɾ/, /alɾededoɾ/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горе,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горячим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/poˈlitiko/, /politiko/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/kɾeaˈθjon/, /kɾeasion/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пленарное 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четверть, 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/estaβleθeɾ/, /estableseɾ/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/aðelante/, /adelante/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/amaɾɣo/, /amaɾɡo/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обыкновение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/siɣno/, /siɡno/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/aʝuðaɾ/, /aiudaɾ/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/euɾopa/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/tuʝo/, /tuio/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/laɣo/, /laɡo/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/diɾeˈkθjon/, /diɾeksion/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направление, 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atravesar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/atɾaβesaɾ/, /atɾabesaɾ/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quizá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/kiˈθa/, /kisa/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/respwesta/, /ɾespwesta/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/paˈsjon/, /pasjon/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/xeoɣɾaˈfia/, /xeoɡɾafja/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/kombeɾsaˈθjon/, /konbeɾsasion/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/aθeptaɾ/, /aseptaɾ/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/kampeˈon/, /kampeon/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hispanoamericano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/ispanoameɾikano/, /ʝspanoameɾikano/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/uniðo/, /unido/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iglesia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/iɣlesja/, /iɡlesja/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/kaβo/, /kabo/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cotidiano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/kotiðjano/, /kotidjano/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/riˈŋkon/, /ɾinkon/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/saɣɾaðo/, /saɡɾado/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calabozo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/kalaβoθo/, /kalaboso/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/neɣaɾ/, /neɡaɾ/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comienzo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/komjenθo/, /komjenso/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/konduθiɾ/, /kondusiɾ/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вести, водить машину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/aˈeɾeo/, /aeɾeo/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/imbisiβle/, /inbisible/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límite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/ˈlimite/, 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/aʝeɾ/, /aieɾ/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/tʃile/, /t͡ʃile/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/inteˈɾes/, /inteɾes/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/deðikaɾ/, /dedikaɾ/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достаточным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/weʎa/, /weʝa/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leyenda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/leʝenda/, /leienda/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/jero/, /ʝero/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/siɣnifikaɾ/, /siɡnifikaɾ/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/neɣoθjaˈθjon/, /neɡosiasion/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/atenˈθjon/, /atension/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/konoθimjento/, /konosimjento/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/eɾiðo/, /eɾido/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/roβaɾ/, /ɾobaɾ/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círculo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/ˈθiɾkulo/, /siɾkulo/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/pjeθa/, /pjesa/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/gɾis/, /ɡɾis/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/kapiˈtan/, /kapitan/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/akoɾðaɾ/, /akoɾdaɾ/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/suʝo/, /suio/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его, ее,свой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muchacha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/mutʃatʃa/, /mut͡ʃat͡ʃa/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desarrollo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/desaroʎo/, /desaroʝo/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/kombatiɾ/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/θeraðo/, /serado/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/mutʃatʃo/, /mut͡ʃat͡ʃo/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/motiβo/, /motibo/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/reɣɾeso/, /ɾeɡɾeso/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/delgaðo/, /delɡado/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adiós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/aˈðjos/, /adjos/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/pɾoʝekto/, /pɾoiekto/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/biʎa/, /biʝa/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/aβandonaɾ/, /abandonaɾ/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/siʎa/, /siʝa/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/deθiðiɾ/, /desidiɾ/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/ˈbasiko/, /basiko/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/reina/, /ɾeina/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/aβwelo/, /abwelo/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/neɣoθjo/, /neɡosio/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rápido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/ˈrapiðo/, /ɾapido/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/roðeaðo/, /ɾodeado/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/difeɾenθja/, /difeɾensia/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/peɾjoðista/, /peɾjodista/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/aβsoluto/, /absoluto/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/inteɣɾante/, /inteɡɾante/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/aðentɾo/, /adentɾo/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/bɾeβe/, /bɾebe/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/umoɾ/, /wmoɾ/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настроение, 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/resto/, /ɾesto/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оставшаяся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/gɾaβe/, /ɡɾabe/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/kwaðɾo/, /kwadɾo/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картина, 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/espeθjal/, /espesial/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idioma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/iðjoma/, /idjoma/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/fotoɣɾaˈfia/, /fotoɡɾafja/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/soˈmbɾio/, /sombɾjo/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/domiŋgo/, /dominɡo/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/uniðað/, /unidad/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единица, единство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/kontempoˈɾaneo/, /kontempoɾaneo/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соответствовать, 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/tɾaðiθjonal/, /tɾadisional/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/boluntað/, /boluntad/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/mitað/, /mitad/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/kweʎo/, /kweʝo/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/neθesiðað/, /nesesidad/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esfuerzo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/esfweɾθo/, /esfweɾso/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/teatɾo/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/tɾaŋkilo/, /tɾankilo/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garganta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/gaɾɣanta/, /ɡaɾɡanta/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/aβandonaðo/, /abandonado/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/kwaðeɾno/, /kwadeɾno/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тетрадь, блокнот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/reuniɾ/, /ɾeuniɾ/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república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/reˈpuβlika/, /ɾepublika/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/ixa/, /ʝxa/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/tɾoθo/, /tɾoso/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/lej/, /lei/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/okaˈsjon/, /okasjon/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/aβentuɾa/, /abentuɾa/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/enθendeɾ/, /ensendeɾ/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/deβaxo/, /debaxo/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/repɾesentaɾ/, /ɾepɾesentaɾ/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/naɾiθ/, /naɾis/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/paɾtiðo/, /paɾtido/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/estuðjante/, /estudjante/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/respekto/, /ɾespekto/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/peɣaɾ/, /peɡaɾ/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вспыхивать, соприкасаться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/aβanθe/, /abanse/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/pɾofundiðað/, /pɾofundidad/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/rumoɾ/, /ɾumoɾ/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/goβjeɾno/, /ɡobjeɾno/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próximo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/ˈpɾoksimo/, /pɾoksimo/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/posiβiliðað/, /posibilidad/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/raɾo/, /ɾaɾo/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редкий, 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/eskondiðo/, /eskondido/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спрятавший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/sentenθja/, /sentensia/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/kaβeɾ/, /kabeɾ/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/θeleβɾaɾ/, /selebɾaɾ/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проводить, 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/poɾtaðo/, /poɾtado/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/rweða/, /ɾweda/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/sensaˈθjon/, /sensasion/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чувство, сенсация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/boratʃo/, /borat͡ʃo/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пьяница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/pɾesiðente/, /pɾesidente/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/aɾxentino/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/foɾmaˈθjon/, /foɾmasion/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/kapaθ/, /kapas/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/ˈkɾoniko/, /kɾoniko/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/peɾseɣiɾ/, /peɾseɡiɾ/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/aleɣɾe/, /aleɡɾe/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/ˈkwal/, /kwal/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izquierdo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/iθkjeɾðo/, /iskjeɾdo/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quizás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/kiˈθas/, /kisas/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/pesaðo/, /pesado/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растение,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/pɾoθeðeɾ/, /pɾosedeɾ/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/pɾinθipal/, /pɾinsipal/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/kombeɾsaɾ/, /konbeɾsaɾ/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плоскость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/ofiθjal/, /ofisial/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чиновник, 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/pɾoβinθja/, /pɾobinsia/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/iniθjaɾ/, /inisiaɾ/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tristeza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/tɾisteθa/, /tɾistesa/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/okuriðo/, /okurido/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/eteɾniðað/, /eteɾnidad/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/aktiβiðað/, /aktibidad/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ejercicio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/exeɾθiθjo/, /exeɾsisio/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/pɾoðuˈkθjon/, /pɾoduksion/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/resistiɾ/, /ɾesistiɾ/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misterioso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загадочный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/silβa/, /silba/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наброски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/ofiθjo/, /ofisio/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/meðjoˈðia/, /medjodja/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/aɾðjente/, /aɾdjente/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жгучий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/doɾaðo/, /doɾado/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/estaʎaɾ/, /estaʝaɾ/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/kaβeʎo/, /kabeʝo/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/θjenθja/, /siensia/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/imposiβle/, /imposible/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/relato/, /ɾelato/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/aðβeɾtiɾ/, /adbeɾtiɾ/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/ˈfaθil/, /fasil/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/imflwenθja/, /inflwensia/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/deβatiɾ/, /debatiɾ/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/aβitaˈθjon/, /abitasion/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метр, 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/fɾanθja/, /fɾansia/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/tetʃo/, /tet͡ʃo/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/ito/, /ʝto/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фиолетовый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/reβelaɾ/, /ɾebelaɾ/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/iˈŋgles/, /inɡles/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англичанин, 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 берег, 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/suθjo/, /susio/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/posiˈθjon/, /posision/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propósito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/pɾoˈposito/, /pɾoposito/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/beʎeθa/, /beʝesa/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/oðjo/, /odjo/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бег, 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отрезаю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pérdida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/ˈpeɾðiða/, /peɾdida/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/ʎama/, /ʝama/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/imfinito/, /infinito/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inmediato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/immeðjato/, /inmedjato/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первоначальный, оригинальный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собственность,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atreverse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/atɾeβeɾse/, /atɾebeɾse/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/tɾanspaɾente/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/boteʎa/, /boteʝa/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/imfjeɾno/, /infjeɾno/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/akweɾðo/, /akweɾdo/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/kaˈfe/, 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кофе, кафе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/biðɾjo/, /bidɾjo/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/saluð/, /salud/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/aðkiɾiɾ/, /adkiɾiɾ/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/razɣo/, /ɾasɡo/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 на себя 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/uɾβano/, /uɾbano/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/diskuˈsjon/, /diskusjon/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/reɣla/, /ɾeɡla/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/seˈkθjon/, /seksion/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/peɾspektiβa/, /peɾspektiba/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/aldea/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густой, частый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/kaβeʎeɾa/, /kabeʝeɾa/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 на голове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капитал, 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teléfono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/teˈlefono/, /telefono/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/gusto/, /ɡwsto/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/moðifikaɾ/, /modifikaɾ/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/maɾiðo/, /maɾido/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/amistað/, /amistad/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/puβlikaˈθjon/, /publikasion/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/maˈma/, /mama/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/seɾβiθjo/, /seɾbisio/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/paɾtiθipaɾ/, /paɾtisipaɾ/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ручной 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/imbitaɾ/, /inbitaɾ/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latinoamericano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/latinoameɾikano/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/tomaðo/, /tomado/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/poðeɾoso/, /podeɾoso/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/bɾiʎaɾ/, /bɾiʝaɾ/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compañía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/kompaˈɲia/, /kompaɲja/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/apoʝaɾ/, /apoiaɾ/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/salβo/, /salbo/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спасаю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/desθendeɾ/, /dessendeɾ/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/funˈθjon/, /funsion/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/estuðjaɾ/, /estudjaɾ/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/ˈeɾoe/, /eɾoe/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/maɾtʃaɾ/, /maɾt͡ʃaɾ/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físico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/ˈfisiko/, /fisiko/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/impoɾtanθja/, /impoɾtansia/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/paɾeθiðo/, /paɾesido/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/ruβjo/, /ɾubjo/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белокурый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/konseɾβaɾ/, /konseɾbaɾ/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/eðitaɾ/, /editaɾ/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/θeleste/, /seleste/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castellano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/kasteʎano/, /kasteʝano/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кастилец, 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sumergido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/sumeɾxiðo/, /sumeɾxido/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/koŋxunto/, /konxunto/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aclarar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/aklaɾaɾ/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búsqueda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/ˈbuskeða/, /buskeda/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/apaɣaɾ/, /apaɡaɾ/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cuchillo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/kutʃiʎo/, /kut͡ʃiʝo/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/konstɾuˈkθjon/, /konstɾuksion/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/entɾaða/, /entɾada/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/peliɣɾo/, /peliɡɾo/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/ritmo/, /ɾitmo/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/salβaɾ/, /salbaɾ/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/kansaðo/, /kansado/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/oɾðenaɾ/, /oɾdenaɾ/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circunstancia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/θiɾkunstanθja/, /siɾkunstansia/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/aˈɾtistiko/, /aɾtistiko/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/aˈβjon/, /abjon/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/naβe/, /nabe/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/reθjente/, /ɾesiente/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/komfesaɾ/, /konfesaɾ/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/ruso/, /ɾuso/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русский, русский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/akuðiɾ/, /akudiɾ/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/paɾðo/, /paɾdo/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disminuir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/dizminwiɾ/, /disminwiɾ/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/seleˈkθjon/, /seleksion/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 в связи, 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máquina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/ˈmakina/, /makina/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/eleβaɾ/, /elebaɾ/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/koreðoɾ/, /koredoɾ/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коридор, брокер,бегун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/kɾeaðoɾ/, /kɾeadoɾ/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/ˈintimo/, /intimo/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/alθaɾ/, /alsaɾ/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скитающийся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/riko/, /ɾiko/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/naθimjento/, /nasimjento/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ciudadano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/θjuðaðano/, /siudadano/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/baɾβa/, /baɾba/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/aseɣuɾaɾ/, /aseɡwɾaɾ/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/anunθjaɾ/, /anunsiaɾ/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/plaʝa/, /plaia/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/ekstenˈsjon/, /ekstensjon/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/repente/, /ɾepente/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/roðaɾ/, /ɾodaɾ/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/lutʃaɾ/, /lut͡ʃaɾ/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/θintuɾa/, /sintuɾa/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/gloɾja/, /ɡloɾja/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inútil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/iˈnutil/, /inutil/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/θona/, /sona/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/eðukaˈθjon/, /edukasion/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/ofiθina/, /ofisina/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/impeðiɾ/, /impediɾ/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сюрприз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/xweθ/, /xwes/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/aβitante/, /abitante/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фальшивый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posteriormente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/posteɾjoɾmente/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/fiɾme/,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/naβeɣaɾ/, /nabeɡaɾ/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/apaɾjenθja/, /apaɾjensia/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/dezliθaɾ/, /deslisaɾ/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quevedo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/kebedo/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/esenθjal/, /esensial/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изысканный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interrumpir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/interumpiɾ/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/kaʎaðo/, /kaʝado/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умолчанный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juvenil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/xuβenil/, /xubenil/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юношеский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восклицать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/ekoˈnomiko/, /ekonomiko/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/kontemplaɾ/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созерцать, 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/komfeɾenθja/, /konfeɾensia/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/tɾaðuθiɾ/, /tɾadusiɾ/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/respiɾaɾ/, /ɾespiɾaɾ/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/afweɾa/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/empleaðo/, /empleado/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/imaxinaˈθjon/, /imaxinasion/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болтливый, пьяный(ам.)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/kaɾɣo/, /kaɾɡo/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груз,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/oβteneɾ/, /obteneɾ/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/baŋko/, /banko/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/euɾopeo/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/kɾeaðo/, /kɾeado/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созданный, 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marítimo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/maˈɾitimo/, /maɾitimo/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/pɾeθisamente/, /pɾesisamente/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/deβolβeɾ/, /debolbeɾ/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священник, 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/diβino/, /dibino/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/tɾaðuˈkθjon/, /tɾaduksion/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amanecer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/amaneθeɾ/, /amaneseɾ/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сумка, 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áspero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/ˈaspeɾo/, /aspeɾo/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суровый, шершавый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/opinˈjon/, /opinjon/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/ʎeɣaða/, /ʝeɡada/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/kolombja/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sencillo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/senθiʎo/, /sensiʝo/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/peɾðonaɾ/, /peɾdonaɾ/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/menuðo/, /menudo/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/xwiθjo/, /xwisio/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суждение,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/despeðiɾ/, /despediɾ/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увольнять, провожать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/amiɣa/, /amiɡa/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/sakuðiɾ/, /sakudiɾ/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вытряхивать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детская игра с камешками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/intenˈθjon/, /intension/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/uniβeɾsal/, /unibeɾsal/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/koθina/, /kosina/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/θesaɾ/, /sesaɾ/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/pɾotaɣonista/, /pɾotaɡonista/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Alemania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/alemanja/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/emoˈθjon/, /emosion/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interminable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/inteɾminaβle/, /inteɾminable/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/resultaðo/, /ɾesultado/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/kluβ/, /klub/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/peɾxwiθjo/, /peɾxwisio/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/konsekwenθja/, /konsekwensia/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/saliða/, /salida/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выход, 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/laβaɾ/, /labaɾ/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/beloθiðað/, /belosidad/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/petiˈθjon/, /petision/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/multituð/, /multitud/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/embolβeɾ/, /enbolbeɾ/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/muðo/, /mudo/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lámparo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бедняк, неимущий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/maɾtʃa/, /maɾt͡ʃa/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/bataʎa/, /bataʝa/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/klaβaɾ/, /klabaɾ/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фиксировать, прибивать гвоздями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/kaɾɣaðo/, /kaɾɡado/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paraíso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/paɾaˈiso/, /paɾaiso/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solemne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/solemne/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/niβel/, /nibel/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/maʝoˈɾia/, /maioɾja/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/eksθelente/, /eksselente/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/komiða/, /komida/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/saluðaɾ/, /saludaɾ/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/tʃiste/, /t͡ʃiste/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/ʎoβeɾ/, /ʝobeɾ/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участвую в рыцарском турнире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/refeɾenθja/, /ɾefeɾensia/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ссылка,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/repɾesentaˈθjon/, /ɾepɾesentasion/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/paˈθifiko/, /pasifiko/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/lokaliðað/, /lokalidad/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/boɾðe/, /boɾde/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/miseɾaβle/, /miseɾable/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/seɣuɾiðað/, /seɡwɾidad/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/soluθjonaɾ/, /solusionaɾ/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/aʝuða/, /aiuda/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/pɾoβokaɾ/, /pɾobokaɾ/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/soθjo/, /sosio/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/komfoɾme/, /konfoɾme/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/pɾeθiso/, /pɾesiso/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/rexa/, /ɾexa/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/floɾeθeɾ/, /floɾeseɾ/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público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/ˈpuβliko/, /publiko/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/deɾetʃa/, /deɾet͡ʃa/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madrugada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/maðɾuɣaða/, /madɾuɡada/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/peɾθiβiɾ/, /peɾsibiɾ/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/aβitaɾ/, /abitaɾ/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жить, обитать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enemigo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/enemiɣo/, /enemiɡo/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/kaˈmjon/, /kamjon/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/peðaθo/, /pedaso/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/ʝaθeɾ/, /iaseɾ/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/unˈjon/, /unjon/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/reðuθiɾ/, /ɾedusiɾ/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/taʎeɾ/, /taʝeɾ/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/meðjano/, /medjano/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/esθena/, /essena/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чужой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/gana/, /ɡana/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acontecimiento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/akonteθimjento/, /akontesimjento/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заношу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расширил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/doβle/, /doble/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двойная 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ámbito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/ˈambito/, /ambito/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область,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/eksposiˈθjon/, /eksposision/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/paɾaɾ/, /paˈɾa/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/plaθeɾ/, /plaseɾ/, /pl-/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/oβɾeɾo/, /obɾeɾo/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/kweɾðo/, /kweɾdo/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/peɣaðo/, /peɡado/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пьяница, нищий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/iŋkoɾpoɾaɾ/, /inkoɾpoɾaɾ/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/paɾtiða/, /paɾtida/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игра,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прибрежный 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постоянная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/eβentwal/, /ebentwal/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/dimenˈsjon/, /dimensjon/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/repaɾtiɾ/, /ɾepaɾtiɾ/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orgullo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/oɾɣuʎo/, /oɾɡwʝo/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pampa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/pampa/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стирать, увольнять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/baθjaɾ/, /basiaɾ/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/tempestað/, /tempestad/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/ˈpɾaktiko/, /pɾaktiko/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/kaˈtoliko/, /katoliko/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/ekstɾaoɾðinaɾjo/, /ekstɾaoɾdinaɾjo/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/kombeɾtiðo/, /konbeɾtido/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/soβɾeβiβiɾ/, /sobɾebibiɾ/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любовник, любовница,любитель,любительница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/reðondo/, /ɾedondo/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/daðo/, /dado/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ввиду того,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/moðelo/, /modelo/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/komputaðoɾ/, /komputadoɾ/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/poβɾeθa/, /pobɾesa/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/kaðena/, /kadena/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/aθeite/, /aseite/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/pantaˈlon/, /pantalon/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/beɾβal/, /beɾbal/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/aɾmaðo/, /aɾmado/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вооруженный, 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/kaɾɣa/, /kaɾɡa/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/ˈgia/, /ɡia/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справочник, 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/ˈxeneɾo/, /xeneɾo/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/paˈpa/, /papa/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хвост, 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/roðiʎa/, /ɾodiʝa/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/poβlaɾ/, /poblaɾ/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/pɾonunθjaðo/, /pɾonunsiado/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/koβɾe/, /kobɾe/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ceremonia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/θeɾemonja/, /seɾemonja/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/kwiðaðo/, /kwidado/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/seɣuɾamente/, /seɡwɾamente/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/meɾkaðo/, /meɾkado/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раcполагать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norteamericano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/noɾteameɾikano/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/diβeɾso/, /dibeɾso/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/ultimaɾ/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эксперт, туз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/araŋkaɾ/, /arankaɾ/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трогаться, извлекать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/faθilitaɾ/, /fasilitaɾ/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empujar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/empuxaɾ/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/naratiβo/, /naratibo/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повествовательный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/tendiðo/, /tendido/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/imfeɾjoɾ/, /infeɾjoɾ/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/entɾaβaɾ/, /entɾabaɾ/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/undiðo/, /wndido/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погруженный, разрушенный,снесенный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/oβliɣaɾ/, /obliɡaɾ/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/retʃaθaɾ/, /ɾet͡ʃasaɾ/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/aβeniðo/, /abenido/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/aˈka/, /aka/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fenómeno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/feˈnomeno/, /fenomeno/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/inteɾesante/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/dixital/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пальцевой, 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/intelixenθja/, /intelixensia/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вина, 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ejemplar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/iluˈsjon/, /ilusjon/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cadáver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/kaˈðaβeɾ/, /kadabeɾ/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/pɾaðeɾa/, /pɾadeɾa/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луг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/kaliðað/, /kalidad/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/aβoɣaðo/, /aboɡado/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/resolβeɾ/, /ɾesolbeɾ/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/moneða/, /moneda/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/kweˈstjon/, /kwestjon/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/eβiðente/, /ebidente/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/komplikaðo/, /komplikado/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/gwaɾðja/, /ɡwaɾdja/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/ronda/, /ɾonda/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круг, гулянье, патруль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/testimonjo/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/kolgaɾ/, /kolɡaɾ/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/pɾoðukto/, /pɾodukto/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/kolektiβo/, /kolektibo/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картофель, 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/kuʝa/, /kuia/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/dezɣɾaθja/, /desɡɾasia/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/kɾwel/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/londɾes/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descubrimiento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/deskuβɾimjento/, /deskubɾimjento/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/meðiɾ/, /mediɾ/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/letʃo/, /let͡ʃo/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/detaʎe/, /detaʝe/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/emfɾentaɾ/, /enfɾentaɾ/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/embjaɾ/, /enbjaɾ/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/ˈbia/, /bja/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/realmente/, /ɾealmente/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/liθeo/, /liseo/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/retɾato/, /ɾetɾato/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/θeɾkano/, /seɾkano/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/emfeɾmeðað/, /enfeɾmedad/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/rekupeɾaɾ/, /ɾekupeɾaɾ/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/benθeɾ/, /benseɾ/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побеждать, истекать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/tendenθja/, /tendensia/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/tʃiko/, /t͡ʃiko/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/peskaðo/, /peskado/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/aθeɾo/, /aseɾo/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/silβestɾe/, /silbestɾe/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/oktaβo/, /oktabo/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/asoθjaˈθjon/, /asosiasion/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/esθenaɾjo/, /essenaɾjo/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/amenaθa/, /amenasa/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том, 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diálogo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/ˈdjaloɣo/, /djaloɡo/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/deskɾiβiɾ/, /deskɾibiɾ/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/distiŋgiɾ/, /distinɡiɾ/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/kastiɣo/, /kastiɡo/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/remoto/, /ɾemoto/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/ˈtia/, /tja/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/komfuso/, /konfuso/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prueba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/pɾweβa/, /pɾweba/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/kantiðað/, /kantidad/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/taβla/, /tabla/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/maputʃe/, /maput͡ʃe/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мапучи (индейцы в Чили)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/kuβa/, /kuba/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вооружать,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/inteɾpɾetaˈθjon/, /inteɾpɾetasion/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/letʃe/, /let͡ʃe/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manifiesto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/manifjesto/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явный, 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/kaʎaɾ/, /kaʝaɾ/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/kapaθiðað/, /kapasidad/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/ˈdekaða/, /dekada/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/kolumna/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ferrocarril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/ferokaril/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/komfundiɾ/, /konfundiɾ/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/reiteɾaɾ/, /ɾeiteɾaɾ/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/roɣaɾ/, /ɾoɡaɾ/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/softwaɾe/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/destɾoθaɾ/, /destɾosaɾ/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разламывать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/mexiʎa/, /mexiʝa/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hoguera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/oɣeɾa/, /oɡeɾa/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/imbestiɣaˈθjon/, /inbestiɡasion/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/gɾaðo/, /ɡɾado/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/respetaɾ/, /ɾespetaɾ/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reconocimiento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/rekonoθimjento/, /ɾekonosimjento/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понимание, признательность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/sensiβiliðað/, /sensibilidad/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/paθjenθja/, /pasiensia/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/goɾðo/, /ɡoɾdo/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/siŋgulaɾ/, /sinɡwlaɾ/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/menθjonaɾ/, /mensionaɾ/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acariciar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/akaɾiθjaɾ/, /akaɾisiaɾ/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/suβstanθja/, /substansia/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/deteniðo/, /detenido/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/konteniðo/, /kontenido/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содержание, содержимое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/biɾtuð/, /biɾtud/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/eksplikaˈθjon/, /eksplikasion/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/empleaðoɾ/, /empleadoɾ/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espiritual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/espiɾitwal/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/bɾiʎante/, /bɾiʝante/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согревайте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/iɣnoɾaɾ/, /iɡnoɾaɾ/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/ˈmaxiko/, /maxiko/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волшебник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/kaˈiðo/, /kaido/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vapor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/bapoɾ/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/aθaɾ/, /asaɾ/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/luminoso/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/soɾðo/, /soɾdo/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 мне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hambriento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/ambɾjento/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/ˈminimo/, /minimo/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/ditʃa/, /dit͡ʃa/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счастье, 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коммунист, коммунистка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/reθeˈpθjon/, /ɾesepsion/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innumerable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/innumeɾaβle/, /innumeɾable/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 женская, лоно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semejante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/semexante/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/laβoɾ/, /laboɾ/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помощь, ассистировать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/imfantil/, /infantil/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инфантильный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/pɾaktikaɾ/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/ˈmetoðo/, /metodo/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/peɾsonaliðað/, /peɾsonalidad/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/tʃino/, /t͡ʃino/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китаеза, китайский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/peskaðoɾ/, /peskadoɾ/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periódico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/peˈɾjoðiko/, /peɾjodiko/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/kontɾaðiˈkθjon/, /kontɾadiksion/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/aɣuðo/, /aɡwdo/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острый, 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/noβja/, /nobja/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/ˈte/, /te/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/suðameɾikano/, /sudameɾikano/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/naˈβio/, /nabjo/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/pɾiβaðo/, /pɾibado/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/kolexjo/, /kolexio/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/bɾasileɲo/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técnica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/ˈteknika/, /teknika/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техника, 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víctima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/ˈbiktima/, /biktima/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/oɣaɾ/, /oɡaɾ/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/iðentiðað/, /identidad/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/inθendjo/, /insendjo/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/komposiˈθjon/, /komposision/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/gereɾo/, /ɡereɾo/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/kɾuθe/, /kɾuse/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/rekoriðo/, /ɾekorido/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/jeɾβa/, /ʝeɾba/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/puɾeθa/, /puɾesa/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чистота, непорочность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/utiliθaɾ/, /utilisaɾ/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/ˈdeβil/, /debil/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/kuɾjosiðað/, /kuɾjosidad/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любопытство, опрятность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/enθendiðo/, /ensendido/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зажигание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/eɾɣiɾ/, /eɾɡiɾ/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superficie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/supeɾfiθje/, /supeɾfisie/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/eðifiθjo/, /edifisio/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eléctrico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/eˈlektɾiko/, /elektɾiko/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/exeɾθeɾ/, /exeɾseɾ/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/raðjo/, /ɾadjo/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/oɾɣaniθaɾ/, /oɾɡanisaɾ/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/aleˈman/, /aleman/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немец, 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/apaɾiˈθjon/, /apaɾision/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вступать в 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/θeɾeβɾo/, /seɾebɾo/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/aβɾaθo/, /abɾaso/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/aβɾaθaɾ/, /abɾasaɾ/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в 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/fetʃa/, /fet͡ʃa/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capítulo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/kaˈpitulo/, /kapitulo/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/peliɣɾoso/, /peliɡɾoso/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/fitʃa/, /fit͡ʃa/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mezcla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/meθkla/, /meskla/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/leβantaðo/, /lebantado/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/ˈmeðiko/, /mediko/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otorgar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/otoɾɣaɾ/, /otoɾɡaɾ/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размещенный, подготовленный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/tɾemendo/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/delikaðo/, /delikado/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/saβoɾ/, /saboɾ/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/aɣaraɾ/, /aɡaraɾ/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/maɲtʃa/, /mant͡ʃa/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/rwina/, /ɾwina/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estremecer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/estɾemeθeɾ/, /estɾemeseɾ/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сотрясать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 закрытого учебного заведения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/sufiθjente/, /sufisiente/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/retiɾaɾ/, /ɾetiɾaɾ/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acompañado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/akompaɲaðo/, /akompaɲado/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/reβaxaɾ/, /ɾebaxaɾ/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/ˈanimo/, /animo/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acostumbrar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/akostumbɾaɾ/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/iŋxenjeɾo/, /inxenjeɾo/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завершение, привкус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/doɾmitoɾjo/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sabiduría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/saβiðuˈɾia/, /sabiduɾja/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tranvía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/tɾaˈmbia/, /tɾanbja/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трамвай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/θiβil/, /sibil/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aprovechar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/apɾoβetʃaɾ/, /apɾobet͡ʃaɾ/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/iŋkjetuð/, /inkjetud/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sacerdote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/saθeɾðote/, /saseɾdote/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/afiɾmaˈθjon/, /afiɾmasion/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/aðβeɾtenθja/, /adbeɾtensia/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cónsul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/ˈkonsul/, /konsul/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страстное 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/kemaðo/, /kemado/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/enreðaɾ/, /enɾedaɾ/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причинять 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/espeθjalmente/, /espesialmente/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/konθepto/, /konsepto/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/testiɣo/, /testiɡo/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/intɾoðuθiɾ/, /intɾodusiɾ/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/soɾpɾendiðo/, /soɾpɾendido/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заставший, 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/ekstendiðo/, /ekstendido/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/reθaɾ/, /ɾesaɾ/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/komeðoɾ/, /komedoɾ/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/eleŋko/, /elenko/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/implakaβle/, /implakable/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неумолимый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/inteɾnaθjonal/, /inteɾnasional/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/beθino/, /besino/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/fɾaŋko/, /fɾanko/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/denunθjaɾ/, /denunsiaɾ/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extranjero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/ekstɾaŋxeɾo/, /ekstɾanxeɾo/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/bjolenθja/, /bjolensia/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caída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/kaˈiða/, /kaida/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/realiθaˈθjon/, /ɾealisasion/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automóvil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/autoˈmoβil/, /automobil/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reflexión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/refleˈksjon/, /ɾefleksjon/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отражение, обдумывание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/koŋkistaɾ/, /konkistaɾ/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/resonaɾ/, /ɾesonaɾ/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/autoɾiðað/, /autoɾidad/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/eβitaɾ/, /ebitaɾ/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/koŋgɾeso/, /konɡɾeso/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/kondenaðo/, /kondenado/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arreglar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/areɣlaɾ/, /areɡlaɾ/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/kwaðɾaðo/, /kwadɾado/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/aizlaðo/, /aislado/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/milaɣɾo/, /milaɡɾo/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/taθa/, /tasa/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/gastaðo/, /ɡastado/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/fatiɣa/, /fatiɡa/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/rekuɾso/, /ɾekuɾso/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/komuniðað/, /komunidad/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ejército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/eˈxeɾθito/, /exeɾsito/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/deteɾminaðo/, /deteɾminado/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añadir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/aɲaðiɾ/, /aɲadiɾ/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/kostaðo/, /kostado/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inmueble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/immweβle/, /inmweble/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/esenθja/, /esensia/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/retɾoθeðeɾ/, /ɾetɾosedeɾ/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/riˈðikulo/, /ɾidikulo/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olvidado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/olβiðaðo/, /olbidado/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Буэнос-Айреса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atardecer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/ataɾðeθeɾ/, /ataɾdeseɾ/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/deβiðo/, /debido/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/pɾeokupaˈθjon/, /pɾeokupasion/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herramienta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/eramjenta/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/totaliðað/, /totalidad/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sospechar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/sospetʃaɾ/, /sospet͡ʃaɾ/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/feliθiðað/, /felisidad/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/renunθjaɾ/, /ɾenunsiaɾ/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ruptura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/ruptuɾa/, /ɾuptuɾa/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endurecer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/enduɾeθeɾ/, /enduɾeseɾ/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esplendor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/esplendoɾ/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/pɾoɣɾama/, /pɾoɡɾama/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/imfoɾmaˈθjon/, /infoɾmasion/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período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/peˈɾioðo/, /peɾjodo/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/oβstante/, /obstante/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característica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/kaɾakteˈɾistika/, /kaɾakteɾistika/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/reaˈkθjon/, /ɾeaksion/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/notaβle/, /notable/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/diɣno/, /diɡno/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/keβɾaɾ/, /kebɾaɾ/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/jelo/, /ʝelo/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espantoso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/espantoso/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/xustiθja/, /xustisia/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правосудие, 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/estaβleθiðo/, /establesido/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/komflikto/, /konflikto/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juzgar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/xuθɣaɾ/, /xusɡaɾ/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/komfjanθa/, /konfjansa/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/θine/, /sine/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/pɾepaɾaðo/, /pɾepaɾado/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/kwiðaɾ/, /kwidaɾ/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/sitwaðo/, /sitwado/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/desoɾðen/, /desoɾden/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причинять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vergüenza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/beɾɣwenθa/, /beɾɡwensa/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/aðmiɾaɾ/, /admiɾaɾ/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/paɾtiθipante/, /paɾtisipante/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/moɾaða/, /moɾada/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melancolía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/melaŋkoˈlia/, /melankolja/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хандра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/destinaðo/, /destinado/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/ruɾal/, /ɾuɾal/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clásico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/ˈklasiko/, /klasiko/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/eleβaðo/, /elebado/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/destɾuˈkθjon/, /destɾuksion/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almuerzo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/almweɾθo/, /almweɾso/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/eŋgaɲaɾ/, /enɡaɲaɾ/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/bisiβle/, /bisible/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/umeðað/, /wmedad/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/saβjo/, /sabjo/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móvil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/ˈmoβil/, /mobil/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подвижный, мобильник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/reβisaða/, /ɾebisada/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/poβlaˈθjon/, /poblasion/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reconocido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/rekonoθiðo/, /ɾekonosido/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привязанность, 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/keβɾaðo/, /kebɾado/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/fuxitiβo/, /fuxitibo/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/inteɣɾaɾ/, /inteɡɾaɾ/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/alkanθe/, /alkanse/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/palaθjo/, /palasio/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/θita/, /sita/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/meθeɾ/, /meseɾ/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встряхивать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/tamaɲo/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/rosaðo/, /ɾosado/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/iŋxenwo/, /inxenwo/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бесхитростный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/eβokaɾ/, /ebokaɾ/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вспомнинать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precipitar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/pɾeθipitaɾ/, /pɾesipitaɾ/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/baθilaɾ/, /basilaɾ/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/baɣaɾ/, /baɡaɾ/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/instituˈθjon/, /institusion/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/pɾopjeðað/, /pɾopjedad/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/saluðo/, /saludo/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перманент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пол, секс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/reˈβes/, /ɾebes/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изнанка, 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anónimo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/aˈnonimo/, /anonimo/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команда, 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/eðiˈθjon/, /edision/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/rexjonal/, /ɾexional/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número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/ˈnumeɾo/, /numeɾo/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/komiˈsjon/, /komisjon/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двор, лезвие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/senaðoɾ/, /senadoɾ/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estrategia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/estɾatexja/, /estɾatexia/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dólar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/ˈdolaɾ/, /dolaɾ/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diputado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/diputaðo/, /diputado/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/imbeˈɾsjon/, /inbeɾsjon/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вложение, перестановка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/xuɣaðoɾ/, /xuɡadoɾ/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carabinero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/kaɾaβineɾo/, /kaɾabineɾo/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карабинер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/opoɾtuniðað/, /opoɾtunidad/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técnico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/ˈtekniko/, /tekniko/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/ekonoˈmia/, /ekonomja/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/apoʝo/, /apoio/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/oɾɣanizmo/, /oɾɡanismo/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организм,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/exekutiβo/, /exekutibo/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/benefiθjo/, /benefisio/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/funθjonaɾjo/, /funsionaɾjo/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/reunˈjon/</w:t>
              <w:br/>
              <w:t>/ɾeunjon/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встреча, 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fútbol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/ˈfutβol/, /futbol/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/oɾɣaniθaˈθjon/, /oɾɡanisasion/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/paɾlamentaɾjo/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/paɾtiθipaˈθjon/, /paɾtisipasion/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/iŋgɾesaɾ/, /inɡɾesaɾ/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/rekeɾiɾ/, /ɾekeɾiɾ/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/oβseɾβaˈθjon/, /obseɾbasion/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рама,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пролез, просочился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/industɾja/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crónica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/ˈkɾonika/, /kɾonika/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/kompetenθja/, /kompetensia/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/refoɾma/, /ɾefoɾma/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/deklaɾaˈθjon/, /deklaɾasion/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/rexistɾaɾ/, /ɾexistɾaɾ/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/eleˈkθjon/, /eleksion/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/faβoɾ/</w:t>
              <w:br/>
              <w:t>/faboɾ/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благосклонность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máximo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/ˈmaksimo/, /maksimo/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/kateɣoˈɾia/, /kateɡoɾja/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/soluˈθjon/, /solusion/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раствор,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/patɾiθjo/, /patɾisio/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патрицианский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/mostɾaðoɾ/, /mostɾadoɾ/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/responsaβiliðað/, /ɾesponsabilidad/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/iŋgɾeso/, /inɡɾeso/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/kɾeθimjento/, /kɾesimjento/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/repɾesentante/, /ɾepɾesentante/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/iniθjatiβo/, /inisiatibo/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/oˈpθjon/, /opsion/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/anteθeðente/, /antesedente/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/muniθipaliðað/, /munisipalidad/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краткое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/respektiβo/, /ɾespektibo/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deportivo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/depoɾtiβo/, /depoɾtibo/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/deskɾiptoɾ/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/ekstɾaktaðoɾ/, /ekstɾaktadoɾ/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извлекатель, выписчик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/xuðiθjal/, /xudisial/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/komunikaˈθjon/</w:t>
              <w:br/>
              <w:t>/komunikasion/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 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/aðministɾaˈθjon/, /administɾasion/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/dɾoɣa/, /dɾoɡa/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tecnología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/teknoloˈxia/, /teknoloxia/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/kandiðato/, /kandidato/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обет, 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/estaβleθimjento/, /establesimjento/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/konθeɾtaˈθjon/, /konseɾtasion/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улаживание разногласий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/kompɾomiso/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/pɾoθeðimjento/, /pɾosedimjento/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/soliθituð/, /solisitud/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 с окружающей средой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/ˈliðeɾ/, /lideɾ/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/apelaˈθjon/, /apelasion/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/estaðjo/, /estadjo/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/gol/, /ɡol/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/teleβiˈsjon/, /telebisjon/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cifra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/θifɾa/, /sifɾa/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/gasto/, /ɡasto/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/resoluˈθjon/, /ɾesolusion/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/relaθjonaðo/, /ɾelasionado/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/senaðo/, /senado/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/positiβo/, /positibo/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rodrigar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/roðɾiɣaɾ/, /ɾodɾiɡaɾ/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 подпоры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/akθeso/, /akseso/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/industɾjal/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/muniθipjo/, /munisipjo/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/eneˈɾxia/</w:t>
              <w:br/>
              <w:t>/eneɾxia/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/responsaβle/, /ɾesponsable/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/iniθjo/, /inisio/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/seˈsjon/, /sesjon/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сессия, сеанс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/kotiθaˈθjon/, /kotisasion/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/pɾomeðjo/, /pɾomedjo/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средняя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campeonato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/kampeonato/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metropolitano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/metɾopolitano/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митрополит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/aðoptaɾ/, /adoptaɾ/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triunfo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/tɾjumfo/, /tɾjunfo/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/konstituθjonal/, /konstitusional/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/funθjonaɾ/, /funsionaɾ/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/realiθaðo/, /ɾealisado/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послать, приказать</w:t>
              <w:br/>
              <w:t>властвовать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/inθiso/, /insiso/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/demokɾaθja/, /demokɾasia/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/aljanθa/, /aljansa/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/pɾesentaˈθjon/, /pɾesentasion/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/koɾpoɾaˈθjon/, /koɾpoɾasion/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/poliθjal/, /polisial/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/ˈkɾeðito/, /kɾedito/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/definitiβo/</w:t>
              <w:br/>
              <w:t>/definitibo/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/finanθjeɾo/, /finansieɾo/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/independjente/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/peˈɾu/, /peɾu/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análisis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/aˈnalisis/, /analisis/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/moðifikaˈθjon/, /modifikasion/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/komiˈte/, /komite/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/aplikaˈθjon/, /aplikasion/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/instanθja/, /instansia/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/reθinto/, /ɾesinto/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помещение, 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/entɾeɣaðo/, /entɾeɡado/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/deuða/, /deuda/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/konstituˈθjon/, /konstitusion/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/palestino/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kilómetro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/kiˈlometɾo/, /kilometɾo/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/instalaˈθjon/, /instalasion/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/pɾoteˈkθjon/, /pɾoteksion/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superintendencia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/supeɾintendenθja/, /supeɾintendensia/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/rekisito/, /ɾekisito/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обязательное 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/aðministɾatiβo/, /administɾatibo/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/kaɲtʃa/, /kant͡ʃa/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/aðekwaðo/, /adekwado/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/kombenjo/, /konbenjo/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/analiθaɾ/, /analisaɾ/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/axenθja/, /axensia/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агентство, 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/diβiˈsjon/, /dibisjon/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código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/ˈkoðiɣo/, /kodiɡo/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trámite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/ˈtɾamite/, /tɾamite/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jurídico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/xuˈɾiðiko/, /xuɾidiko/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/eβalwaˈθjon/, /ebalwasion/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/imbestiɣaɾ/, /inbestiɡaɾ/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/pɾeβjo/, /pɾebjo/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предвидел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/aɣɾikultuɾa/, /aɡɾikultuɾa/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/tɾataðo/, /tɾatado/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/pɾeˈsjon/, /pɾesjon/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/pɾesiðenθjal/, /pɾesidensial/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/koŋkuɾso/, /konkuɾso/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/seðe/, /sede/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/eleˈktɾoniko/, /elektɾoniko/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/ditʃo/, /dit͡ʃo/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/emeɾxenθja/, /emeɾxensia/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чрезвычайное 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/elexiðo/, /elexido/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/nweβamente/, /nwebamente/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/desaˈfio/, /desafjo/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/aθjenda/, /asienda/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/pɾinθipalmente/, /pɾinsipalmente/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/efektiβo/, /efektibo/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/eŋkaɾɣaðo/, /enkaɾɡado/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/pɾoðuktoɾ/, /pɾoduktoɾ/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/festiβal/, /festibal/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/inteɾesaðo/, /inteɾesado/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/foɾestal/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/puβliθiðað/, /publisidad/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/ruta/, /ɾuta/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/alθa/, /alsa/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 цен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/oβliɣaˈθjon/, /obliɡasion/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/akθeðeɾ/, /aksedeɾ/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tránsito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/ˈtɾansito/, /tɾansito/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/gas/, /ɡas/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/reɣlamento/, /ɾeɡlamento/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/riβal/, /ɾibal/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/miˈsjon/, /misjon/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/ekspoɾtaˈθjon/, /ekspoɾtasion/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/destakaðo/, /destakado/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приданный особое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/instituθjonal/, /institusional/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/gɾemjo/, /ɡɾemjo/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/penˈsjon/, /pensjon/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/mineˈɾia/, /mineɾja/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/espeˈθifiko/, /espesifiko/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/desiɣnaɾ/, /desiɡnaɾ/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/ˈreximen/, /ɾeximen/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диета,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/mekanizmo/, /mekanismo/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/relatiβo/, /ɾelatibo/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/finanθjaɾ/, /finansiaɾ/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telecomunicación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/telekomunikaˈθjon/, /telekomunikasion/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tecnológico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/teknoˈloxiko/, /teknoloxiko/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/oposiˈθjon/, /oposision/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espectáculo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/espeˈktakulo/, /espektakulo/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vicepresidente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/biθepɾesiðente/, /bisepɾesidente/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/pɾoβeeðoɾ/, /pɾobeedoɾ/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/konsumiðoɾ/, /konsumidoɾ/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/inteɾβenˈθjon/, /inteɾbension/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peruano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/peɾwano/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/diɾektiβo/, /diɾektibo/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/tɾiβutaɾjo/, /tɾibutaɾjo/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/eðukaθjonal/, /edukasional/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/finanθjamjento/, /finansiamjento/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конкретный, 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/respeto/, /ɾespeto/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/afektaðo/, /afektado/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/aβoɾðaɾ/, /aboɾdaɾ/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/aktiβo/, /aktibo/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интерпретировать, 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/leˈsjon/, /lesjon/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/renta/, /ɾenta/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Bolivia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/bolibja/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Боливия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/kontɾiβwiɾ/, /kontɾibwiɾ/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способствовать, 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/akθjonamjento/, /aksionamjento/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 в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/menθjonaðo/, /mensionado/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/rexiɾ/, /ɾexiɾ/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porcentaje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/poɾθentaxe/, /poɾsentaxe/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процентное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/soθjalista/, /sosialista/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/botaˈθjon/, /botasion/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/oɾɣaniθaðo/, /oɾɡanisado/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/reseɾβa/, /ɾeseɾba/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/subseksion/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infraestructura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/imfɾaestɾuktuɾa/, /infɾaestɾuktuɾa/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/retiɾo/, /ɾetiɾo/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/kombustiβle/, /kombustible/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/kompɾaðoɾ/, /kompɾadoɾ/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/inkɾemento/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мюзикл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/embjaðo/, /enbjado/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/rexistɾaðo/, /ɾexistɾado/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/bixenθja/, /bixensia/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/asistenθja/, /asistensia/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/suβsiðjo/, /subsidjo/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/funθjonamjento/, /funsionamjento/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/entɾenaðoɾ/, /entɾenadoɾ/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/teleˈfoniko/, /telefoniko/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/eksiβiɾ/, /eksʝbiɾ/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subsecretario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/suβsekɾetaɾjo/, /subsekɾetaɾjo/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секретаря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телефонная трубка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trasladar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/tɾazlaðaɾ/, /tɾasladaɾ/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/indikaˈθjon/, /indikasion/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серьга, склон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/feðeɾaˈθjon/, /fedeɾasion/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/doθente/, /dosente/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/θiɾkulaɾ/, /siɾkulaɾ/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/respektiβamente/, /ɾespektibamente/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конкретным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/biŋkulaɾ/, /binkulaɾ/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/rekupeɾaˈθjon/, /ɾekupeɾasion/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/asoθjaðo/, /asosiado/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/sanˈθjon/, /sansion/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tarjeta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/taɾxeta/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/efektwaðo/, /efektwado/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/delanteɾo/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/aktwaˈθjon/, /aktwasion/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/tuɾizmo/, /tuɾismo/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/reβisaɾ/, /ɾebisaɾ/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involucrado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/imbolukɾaðo/, /inbolukɾado/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/distɾiβuˈθjon/, /distɾibusion/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concordancia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/koŋkoɾðanθja/, /konkoɾdansia/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enseñanza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/enseɲanθa/, /enseɲansa/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/aˈkwifeɾo/, /akwifeɾo/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водоносный 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/faʎeθeɾ/, /faʝeseɾ/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кончаться, 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remuneración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/remuneɾaˈθjon/, /ɾemuneɾasion/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подталкивать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fórmula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/ˈfoɾmula/, /foɾmula/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/imbeɾtiɾ/, /inbeɾtiɾ/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/gloβal/, /ɡlobal/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/pɾomoβeɾ/, /pɾomobeɾ/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/gaɾanˈtia/, /ɡaɾantja/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/pɾoðuktiβo/, /pɾoduktibo/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отпечаток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/pɾeβisto/, /pɾebisto/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/espeθjalista/, /espesialista/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/koŋkuriɾ/, /konkuriɾ/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скапливаться, конкурировать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/aˈkwatiko/, /akwatiko/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водяной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/noɾmatiβo/, /noɾmatibo/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inaugurar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/inauɣuɾaɾ/, /inauɡwɾaɾ/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/diɾixiðo/, /diɾixido/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руководивший, 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/emiˈsjon/, /emisjon/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/θjere/, /siere/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/atentaðo/, /atentado/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encostarse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/eŋkostaɾse/, /enkostaɾse/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приставать к берегу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/inteɣɾaðo/, /inteɡɾado/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объединенный, выплаченный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encabezar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/eŋkaβeθaɾ/, /enkabesaɾ/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возглавлять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aprobación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/apɾoβaˈθjon/, /apɾobasion/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tonelada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/tonelaða/, /tonelada/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/pɾesiðenθja/, /pɾesidensia/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/detenˈθjon/, /detension/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/reemplaθaɾ/, /ɾeemplasaɾ/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/rendimjento/, /ɾendimjento/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/implementaɾ/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informática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/imfoˈɾmatika/, /infoɾmatika/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приходящий 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/konθeˈsjon/, /konsesjon/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/roβo/, /ɾobo/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/opeɾatiβo/, /opeɾatibo/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/alimentaˈθjon/, /alimentasion/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/patɾimonjo/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/inskɾiβiɾ/, /inskɾibiɾ/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вписывать, 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/ˈkaɾθel/</w:t>
              <w:br/>
              <w:t>/kaɾsel/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/pɾeβenˈθjon/, /pɾebension/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 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/uɾxenθja/, /uɾxensia/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/pɾoβinθjal/, /pɾobinsial/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предприятию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/θitaðo/, /sitado/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/sometiðo/, /sometido/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/denominaðo/, /denominado/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bancomático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/bankomatiko/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выражать, эмитировать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/aðministɾaðoɾ/, /administɾadoɾ/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/respaldo/, /ɾespaldo/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/tɾimestɾe/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/aɣɾupaˈθjon/, /aɡɾupasion/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/siɣnifikatiβo/, /siɡnifikatibo/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/aɾɣumento/, /aɾɡwmento/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/definiðo/, /definido/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/aðmitiɾ/, /admitiɾ/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/iniθjatiβa/, /inisiatiba/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/bɾiˈtaniko/, /bɾitaniko/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 подданный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/aktwaliðað/, /aktwalidad/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современность, актуальность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/baɾɣa/, /baɾɡa/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/finaliθaɾ/, /finalisaɾ/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/asesoˈɾia/, /asesoɾja/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асессора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/dilixenθja/, /dilixensia/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/pɾoʝeˈkθjon/, /pɾoieksion/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проекция, 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desaparecido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/desapaɾeθiðo/, /desapaɾesido/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вести пропавший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/pɾoβaβle/, /pɾobable/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/eksixenθja/, /eksixensia/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/inteɾβeniɾ/, /inteɾbeniɾ/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/deɾoɣaɾ/, /deɾoɡaɾ/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упразднять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/kompɾoβaɾ/, /kompɾobaɾ/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/paɾlamento/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/komputaˈθjon/, /komputasion/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/utiliðað/, /utilidad/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колокольня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/keɾeʎa/, /keɾeʝa/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ссора, 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/exekuˈθjon/, /exekusion/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/iðentifikaɾ/, /identifikaɾ/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/basaðo/, /basado/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candiditos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/kandiditos/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/aβsolutamente/, /absolutamente/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/apɾoβaðo/, /apɾobado/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 "удовлетворительно"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/domiθiljo/, /domisiljo/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местожительство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/ratifikaɾ/, /ɾatifikaɾ/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пёстрый, проныра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/disponiβle/, /disponible/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/ekspektatiβo/, /ekspektatibo/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/indiβiðwal/, /indibidwal/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/aðelantaɾ/, /adelantaɾ/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/paθjente/, /pasiente/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/konθjeɾto/, /konsieɾto/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/apɾeθjaɾ/, /apɾesiaɾ/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concejal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/konθexal/, /konsexal/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муниципалитета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/meɾeθeɾ/, /meɾeseɾ/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/seɣiðo/, /seɡido/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/renoβaˈθjon/, /ɾenobasion/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/taɾifa/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/liɣa/, /liɡa/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/konθentɾaɾ/, /konsentɾaɾ/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/laβoɾatoɾjo/, /laboɾatoɾjo/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/neɣatiβo/, /neɡatibo/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/kontaminaˈθjon/, /kontaminasion/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/inkɾementaɾ/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fábrica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/ˈfaβɾika/, /fabɾika/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/koopeɾaˈθjon/, /koopeɾasion/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/efektiβamente/, /efektibamente/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dificultad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/difikultað/, /difikultad/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/gaɾantiθaɾ/, /ɡaɾantisaɾ/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/kastiʎo/, /kastiʝo/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/xaˈpon/, /xapon/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prácticamente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/ˈpɾaktikamente/, /pɾaktikamente/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/autoɾiθaɾ/, /autoɾisaɾ/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/inteɣɾaˈθjon/, /inteɡɾasion/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/alteɾnatiβo/, /alteɾnatibo/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petróleo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/peˈtɾoleo/, /petɾoleo/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/israeˈli/, /isɾaeli/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/θeɾtamen/, /seɾtamen/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renuncia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/renunθja/, /ɾenunsia/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/klasifikaˈθjon/, /klasifikasion/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/reðuˈkθjon/, /ɾeduksion/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/dependenθja/, /dependensia/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ярмарка, 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/naβaro/, /nabaro/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наваррец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/faβoɾeθeɾ/, /faboɾeseɾ/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/moðifikaðo/, /modifikado/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/apɾoksimaðamente/, /apɾoksimadamente/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panorama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/panoɾama/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панорама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/aɣɾaðeθeɾ/, /aɡɾadeseɾ/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благодарным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/tuˈɾistiko/, /tuɾistiko/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/sekɾetaˈɾia/, /sekɾetaɾja/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/liθenθja/, /lisensia/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/oβliɣaðo/, /obliɡado/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/aðwana/, /adwana/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болото, топь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/reklamaɾ/, /ɾeklamaɾ/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/konθentɾaˈθjon/, /konsentɾasion/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/pantaʎa/, /pantaʝa/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estratégico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/estɾaˈtexiko/, /estɾatexiko/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/autoɾiθaˈθjon/, /autoɾisasion/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/eksθeˈpθjon/, /ekssepsion/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/pɾeokupaðo/, /pɾeokupado/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/definiˈθjon/, /definision/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/tɾanzmitiɾ/, /tɾansmitiɾ/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/indemniθaˈθjon/, /indemnisasion/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 убытков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/disθiplina/, /dissiplina/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/ruβɾo/, /ɾubɾo/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femenino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/femenino/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/konkluˈsjon/, /konklusjon/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рыбная ловля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Uruguay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/uɾuɡwai/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Уругвай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/komfoɾmaɾ/, /konfoɾmaɾ/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/telefoˈnia/, /telefonja/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/meksikano/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juventud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/xuβentuð/</w:t>
              <w:br/>
              <w:t>/xubentud/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/masiβo/, /masibo/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/liðeɾaɾ/, /lideɾaɾ/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/θeɾtifikaðo/, /seɾtifikado/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/iðentifikaðo/, /identifikado/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/kontɾaseɲa/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/rekuriɾ/, /ɾekuriɾ/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/anunθjo/, /anunsio/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químico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/ˈkimiko/, /kimiko/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/inskɾiˈpθjon/, /inskɾipsion/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/repoɾtaxe/, /ɾepoɾtaxe/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/kasaˈθjon/, /kasasion/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/inθiðente/, /insidente/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/aðiθjonal/, /adisional/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/foɾtaleθeɾ/, /foɾtaleseɾ/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/restauɾante/, /ɾestauɾante/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científico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/θjenˈtifiko/, /sientifiko/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/alteɾnatiβa/, /alteɾnatiba/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/pɾoβenjente/, /pɾobenjente/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/demoˈkɾatiko/, /demokɾatiko/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 тост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/liθitaˈθjon/, /lisitasion/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 в аукционе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/faβoɾito/, /faboɾito/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/ˈindiθe/, /indise/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/reklamo/, /ɾeklamo/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/renoβaɾ/, /ɾenobaɾ/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/pɾepaɾaˈθjon/, /pɾepaɾasion/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/koβɾaɾ/, /kobɾaɾ/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/θeleβɾaˈθjon/, /selebɾasion/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/kalifikaðo/, /kalifikado/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охарактеризованный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/neɣoθjaɾ/, /neɡosiaɾ/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/loɣɾo/, /loɡɾo/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/seɲalaðo/, /seɲalado/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/pɾomoˈθjon/, /pɾomosion/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волан, 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requerimiento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/rekeɾimjento/, /ɾekeɾimjento/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/releβante/, /ɾelebante/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/arjendo/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/goβeɾnaðoɾ/, /ɡobeɾnadoɾ/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/soliθitaðo/, /solisitado/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попросивший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/oɾðinaɾjo/, /oɾdinaɾjo/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/espeθjaliθaðo/, /espesialisado/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/reθjentemente/, /ɾesientemente/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/rektoɾ/, /ɾektoɾ/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/kolaβoɾaɾ/, /kolaboɾaɾ/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involucrar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/imbolukɾaɾ/, /inbolukɾaɾ/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/ekwaðoɾ/, /ekwadoɾ/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/inbeɾsjonista/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/tɾazlaðo/, /tɾaslado/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clínico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/ˈkliniko/, /kliniko/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/selekθjonaðo/, /seleksionado/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/kompoɾtamjento/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/rendiɾ/, /ɾendiɾ/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 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/retʃaθo/, /ɾet͡ʃaso/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отталкивание, 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/fiskaliθaˈθjon/, /fiskalisasion/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/deleɣaˈθjon/, /deleɡasion/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homicidio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/omiθiðjo/, /omisidjo/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/naβal/, /nabal/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coincidir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/koinθiðiɾ/, /koinsidiɾ/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совпадать, 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/liβeɾtaðoɾ/, /libeɾtadoɾ/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/pɾoʝektaɾ/, /pɾoiektaɾ/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/elaβoɾaɾ/, /elaboɾaɾ/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талон, 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/utiliθaðo/, /utilisado/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/pɾoθesaðo/, /pɾosesado/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antiaéreo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/antjaˈeɾeo/, /antjaeɾeo/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противовоздушный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/reseɾβaðo/, /ɾeseɾbado/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/instɾuˈkθjon/, /instɾuksion/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преподавание, 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jurisprudencia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/xuɾispɾuðenθja/, /xuɾispɾudensia/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юриспруденция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/restɾiˈkθjon/, /ɾestɾiksion/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/resumiɾ/, /ɾesumiɾ/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polémica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/poˈlemika/, /polemika/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/moðaliðað/, /modalidad/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intercambiar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/inteɾkambjaɾ/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/klasifikaðo/, /klasifikado/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/ˈtɾafiko/, /tɾafiko/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/eðukatiβo/, /edukatibo/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estadística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/estaˈðistika/, /estadistika/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статистика, статистка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/poβlaðoɾ/, /pobladoɾ/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vacaciones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/bakaθjones/, /bakasiones/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denuncia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/denunθja/, /denunsia/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disminución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/dizminuˈθjon/, /disminusion/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/meðiθina/, /medisina/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/kolektiβiðað/, /kolektibidad/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/xeneɾaðo/, /xeneɾado/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/definitiβamente/, /definitibamente/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/kometiðo/, /kometido/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/komfoɾmiðað/, /konfoɾmidad/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/auðjenθja/, /audjensia/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/pɾoɣɾamaðo/, /pɾoɡɾamado/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запрограммированный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/baɾjaˈθjon/, /baɾjasion/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/emfatiθaɾ/, /enfatisaɾ/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/ganaðoɾ/, /ɡanadoɾ/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ojalá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/oxaˈla/, /oxala/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хоть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/gananθja/, /ɡanansia/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/pɾesentaðo/, /pɾesentado/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/imbestiɣaðoɾ/, /inbestiɡadoɾ/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вершина, 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/impoɾtaˈθjon/, /impoɾtasion/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пятый, участок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/noβeðað/, /nobedad/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/θesanˈtia/, /sesantja/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/planifikaˈθjon/, /planifikasion/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/liɣaðo/, /liɡado/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/aðulto/</w:t>
              <w:br/>
              <w:t>/adulto/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/independenθja/, /independensia/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/reβiˈsjon/, /ɾebisjon/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/rekalkaɾ/, /ɾekalkaɾ/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/ganaðo/, /ɡanado/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/teroɾizmo/, /teroɾismo/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/manifestaˈθjon/, /manifestasion/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проявление, манифестация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/paɾtiðaɾjo/, /paɾtidaɾjo/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respaldar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/respaldaɾ/, /ɾespaldaɾ/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/bjolaˈθjon/, /bjolasion/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/baɾjaβle/, /baɾjable/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 вничью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/paɣaðo/, /paɡado/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/θeɾo/, /seɾo/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/komfjaɾ/, /konfjaɾ/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/ˈmusiko/, /musiko/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безработица, 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/kooɾðinaðoɾ/, /kooɾdinadoɾ/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/lanθamjento/, /lansamjento/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/pɾjoɾiðað/, /pɾjoɾidad/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/sufɾiðo/, /sufɾido/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/eŋkwesta/, /enkwesta/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/distɾiβwiɾ/, /distɾibwiɾ/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/iŋxenjeˈɾia/, /inxenjeɾja/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equivalente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/ekiβalente/, /ekibalente/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/atɾiβuˈθjon/, /atɾibusion/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/espeɾaðo/, /espeɾado/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подожданный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/rosa/, /ɾosa/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olímpico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/oˈlimpiko/, /olimpiko/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/bɾaβo/, /bɾabo/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/akusaˈθjon/, /akusasion/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выставленный, 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talibán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/taliban/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/bitaliθjo/, /bitalisio/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/autoɾiθaðo/, /autoɾisado/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/meðjaðo/, /medjado/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/eβoluˈθjon/, /ebolusion/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hectárea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/eˈktaɾea/, /ektaɾea/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aeropuerto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/aeɾopweɾto/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злой 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/fiɣuɾaɾ/, /fiɡwɾaɾ/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pesquero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рыболовный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/optimiθaɾ/, /optimisaɾ/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/baˈɾon/, /baɾon/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/θiklo/, /siklo/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/auɣusto/, /auɡwsto/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/gɾatis/, /ɡɾatis/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/refoɾθaɾ/, /ɾefoɾsaɾ/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/aplikaðo/, /aplikado/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/onoɾaβle/, /onoɾable/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/iniθjal/, /inisial/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/espektaðoɾ/, /espektadoɾ/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/eβiðenθja/, /ebidensia/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/floɾiðo/, /floɾido/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farmacéutico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/faɾmaˈθeutiko/, /faɾmaseutiko/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/pɾoβaɾ/, /pɾobaɾ/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/deteɾminaˈθjon/, /deteɾminasion/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/ileɣal/, /ileɡal/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/rekomendaɾ/, /ɾekomendaɾ/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/pɾonunθjaɾ/, /pɾonunsiaɾ/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/kombenjente/, /konbenjente/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ciudadanía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/θjuðaðaˈnia/, /siudadanja/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desarrollado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/desaroʎaðo/, /desaroʝado/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/resiðwo/, /ɾesidwo/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/imflwiɾ/, /inflwiɾ/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/kɾuθaðo/, /kɾusado/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academia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/akaðemja/, /akademja/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/pɾeðjo/, /pɾedjo/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земельная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/aβuso/, /abuso/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злоупотребление, беззаконие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/miʎonaɾjo/, /miʝonaɾjo/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/pɾopoɾθjonaɾ/, /pɾopoɾsionaɾ/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futbolista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/futβolista/, /futbolista/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потреблять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/potenθja/, /potensia/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/aɾtʃiβo/, /aɾt͡ʃibo/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архив, 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/paɾθjal/, /paɾsial/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/oββjamente/, /obbjamente/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/kontaðo/</w:t>
              <w:br/>
              <w:t>/kontado/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medioambiente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/medjoambjente/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/lamentaβlemente/, /lamentablemente/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afiliado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/afiljaðo/, /afiljado/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/efiθjente/, /efisiente/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/komunikaðo/, /komunikado/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molestia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/aɾɣumentaɾ/, /aɾɡwmentaɾ/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/romo/, /ɾomo/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gubernamental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/guβeɾnamental/, /ɡwbeɾnamental/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/pɾoβaβlemente/, /pɾobablemente/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/atɾaktiβo/, /atɾaktibo/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/ˈseptimo/, /septimo/, /ˈsetimo/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boliviano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/boliβjano/, /bolibjano/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боливиец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/reɣulaɾ/, /ɾeɡwlaɾ/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/aβitwal/, /abitwal/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/pɾeβentiβo/, /pɾebentibo/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превентивный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/θinta/, /sinta/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/ˈmeɾito/, /meɾito/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/romeɾo/, /ɾomeɾo/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розмарин аптечный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supermercado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/supeɾmeɾkaðo/, /supeɾmeɾkado/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/kontemplaðo/, /kontemplado/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созерцаемый, обдуманный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/kontinwaˈθjon/, /kontinwasion/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/soldaðo/, /soldado/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indígena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/inˈdixena/, /indixena/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абориген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/iɣwaldað/, /iɡwaldad/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/konsiɣnaɾ/, /konsiɡnaɾ/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/pɾoβeniɾ/, /pɾobeniɾ/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/kaɾolino/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Каролино (имя)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/moβiliθaˈθjon/, /mobilisasion/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/faʎaɾ/, /faʝaɾ/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/kooɾðinaˈθjon/, /kooɾdinasion/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/atɾiβwiɾ/, /atɾibwiɾ/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/diploˈmatiko/, /diplomatiko/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/luθiɾ/, /lusiɾ/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/maɾkaðo/, /maɾkado/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/amenaθaɾ/, /amenasaɾ/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/ɾokk/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/aðxuðikaɾ/, /adxudikaɾ/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/kanθelaɾ/, /kanselaɾ/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gabinete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/gaβinete/, /ɡabinete/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кабинет министров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/ekonomista/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/foɾmaðo/, /foɾmado/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/gɾatwito/, /ɡɾatwito/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 резолюцию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/sustanθja/, /sustansia/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стипендия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/deskonoθeɾ/, /deskonoseɾ/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embajador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/embaxaðoɾ/, /embaxadoɾ/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/pɾestaˈθjon/, /pɾestasion/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aniversario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/aniβeɾsaɾjo/, /anibeɾsaɾjo/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/ˈmultiple/, /multiple/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/deβutaɾ/, /debutaɾ/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/tɾaŋkiliðað/, /tɾankilidad/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/goθaɾ/, /ɡosaɾ/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/soliðaɾjo/, /solidaɾjo/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солидарный, совместный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/konsultoˈɾia/, /konsultoɾja/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/deliŋkwente/, /delinkwente/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/lexizlatiβo/, /lexislatibo/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/kompaɾaˈθjon/, /kompaɾasion/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/relataɾ/, /ɾelataɾ/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/ˈdefiθit/, /defisit/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дефицит, недостача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penquista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/penkista/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/eŋkaɾɣaɾ/, /enkaɾɡaɾ/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inmediatamente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/immeðjatamente/, /inmedjatamente/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/diβoɾθjo/, /diboɾsio/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trasladado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/tɾazlaðaðo/, /tɾasladado/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asesinato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/asesinato/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/saˈlon/, /salon/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/indikaðo/, /indikado/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/iɲtʃa/, /ʝnt͡ʃa/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/implementaˈθjon/, /implementasion/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poesía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/poeˈsia/, /poesja/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/aplikaβle/, /aplikable/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/kaɾakteɾiθaɾ/, /kaɾakteɾisaɾ/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trayectoria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/tɾaʝektoɾja/, /tɾaiektoɾja/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траектория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/pɾeβeniɾ/, /pɾebeniɾ/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/refeɾiðo/, /ɾefeɾido/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/tempeɾatuɾa/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súper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diagnóstico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/djaɣˈnostiko/, /djaɡnostiko/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/baŋkaɾjo/, /bankaɾjo/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банковский 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/oβteniðo/, /obtenido/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/asθendeɾ/, /assendeɾ/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/axuste/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/kaɾeθeɾ/, /kaɾeseɾ/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/pɾeβeɾ/, /pɾebeɾ/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/aðkisiˈθjon/, /adkisision/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/moðeɾniθaˈθjon/, /modeɾnisasion/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/tenˈsjon/, /tensjon/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rápidamente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/ˈrapiðamente/, /ɾapidamente/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/fiɾmaðo/, /fiɾmado/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/poθo/, /poso/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/posteɾɣaɾ/, /posteɾɡaɾ/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/aðministɾaðo/, /administɾado/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/konθeðeɾ/, /konsedeɾ/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/iŋkoɾpoɾaˈθjon/, /inkoɾpoɾasion/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/oɾjentaðo/, /oɾjentado/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/ˈkanθeɾ/, /kanseɾ/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/benefiθjaɾ/, /benefisiaɾ/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/imfɾaˈkθjon/, /infɾaksion/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выздоравливаю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asamblea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/asamblea/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incertidumbre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/inθeɾtiðumbɾe/, /inseɾtidumbɾe/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liderazgo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/liðeɾaθɣo/, /lideɾasɡo/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/ekspanˈsjon/, /ekspansjon/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reajuste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/reaxuste/, /ɾeaxuste/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/dɾaˈmatiko/, /dɾamatiko/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/asiɣnaˈθjon/, /asiɡnasion/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/imbitaðo/, /inbitado/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/θeðeɾ/, /sedeɾ/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/pɾebisjonal/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предвидение, соцстрахование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episodio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/episoðjo/, /episodjo/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эпизод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/deliŋkwenθja/, /delinkwensia/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cobertura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/koβeɾtuɾa/, /kobeɾtuɾa/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/aβiso/, /abiso/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contraloría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/kontɾaloɾja/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инспектора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/motiβaɾ/, /motibaɾ/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/teoˈɾia/, /teoɾja/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/resaltaɾ/, /ɾesaltaɾ/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отпрыгивать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/efiθjenθja/, /efisiensia/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/pɾeβiˈsjon/, /pɾebisjon/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/moða/, /moda/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/kaβle/, /kable/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/anotʃe/, /anot͡ʃe/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/mantenˈθjon/, /mantension/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сохранение, содержание(семьи)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/oβliɣatoɾjo/, /obliɡatoɾjo/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/suspenˈsjon/, /suspensjon/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/entɾaðo/, /entɾado/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cálculo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/ˈkalkulo/, /kalkulo/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dificultar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/reskataɾ/, /ɾeskataɾ/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/eðitoɾ/, /editoɾ/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/noβeno/, /nobeno/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/pɾesiðenta/, /pɾesidenta/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/indikaðoɾ/, /indikadoɾ/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/soliðaɾiðað/, /solidaɾidad/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/kompɾometiðo/, /kompɾometido/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скомпрометированный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/eˈmbio/, /enbjo/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/teleseɾje/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sólido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/ˈsoliðo/, /solido/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/eksθeso/, /eksseso/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/iðeal/, /ideal/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orquesta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/oɾkesta/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теннисист, теннисистка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/inteɣɾal/, /inteɡɾal/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/θelulaɾ/, /selulaɾ/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/benefiθjaɾjo/, /benefisiaɾjo/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/seʎo/, /seʝo/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/pɾoθesamjento/, /pɾosesamjento/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órgano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/ˈoɾɣano/, /oɾɡano/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/eksklusiβamente/, /eksklusibamente/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/apwesta/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/estaβiliðað/, /estabilidad/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colaboración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/kolaβoɾaˈθjon/, /kolaboɾasion/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monumento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/monumento/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/raŋgo/, /ɾanɡo/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/espeθjaliðað/, /espesialidad/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deportista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/depoɾtista/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подпирает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/ˈipiko/, /ʝpiko/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/eðil/, /edil/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/mwestɾa/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/kombeniɾ/, /konbeniɾ/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договариваться, 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/fundaðo/, /fundado/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/satisfaˈkθjon/, /satisfaksion/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/pɾefeɾenθja/, /pɾefeɾensia/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/ekspɾesaðo/, /ekspɾesado/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документ, 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/lexizlaðoɾ/, /lexisladoɾ/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/nukleaɾ/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/suxeɾenθja/, /suxeɾensia/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/leβe/, /lebe/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поднимайте паруса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/potenθjaɾ/, /potensiaɾ/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/kɾeθjente/, /kɾesiente/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/ˈutil/, /util/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/baɾjaðo/, /baɾjado/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/retoɾno/, /ɾetoɾno/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/finaliðað/, /finalidad/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конечная 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/neɣatiβa/, /neɡatiba/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mercancía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/meɾkanˈθia/, /meɾkansia/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/ospiθjo/, /ospisio/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gaceta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/gaθeta/, /ɡaseta/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/aktɾiθ/, /aktɾis/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/opeɾaðoɾ/, /opeɾadoɾ/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/iðentifikaˈθjon/, /identifikasion/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/tʃakeˈton/, /t͡ʃaketon/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 жакет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irregularidad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/ireɣulaɾiðað/, /ireɡwlaɾidad/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нерегулярность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/aðministɾaɾ/, /administɾaɾ/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antropocéntrico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/antɾopoˈθentɾiko/, /antɾoposentɾiko/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антропоцентризму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/rentaβiliðað/, /ɾentabilidad/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/θiɾkwito/, /siɾkwito/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/baɾjeðað/, /baɾjedad/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/kombokaɾ/, /konbokaɾ/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/puntwaliθaɾ/, /puntwalisaɾ/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/tɾaxeðja/, /tɾaxedja/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краткое изложение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/duɾaˈθjon/, /duɾasion/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 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/sekundaɾjo/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второстепенный, 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закрепляю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/ensaʝo/, /ensaio/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испытание, 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/neθesaɾjamente/, /nesesaɾjamente/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/mateɾjaliθaɾ/, /mateɾjalisaɾ/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espectacular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/espektakulaɾ/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/deɾiβaɾ/, /deɾibaɾ/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/komfeðeɾaˈθjon/, /konfedeɾasion/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/relaθjonaɾ/, /ɾelasionaɾ/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сокрушаться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/fɾakaso/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/welga/, /welɡa/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/danθa/, /dansa/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/tɾanzmiˈsjon/, /tɾansmisjon/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/pɾoθesal/, /pɾosesal/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/elaβoɾaðo/, /elaboɾado/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/gɾemjal/, /ɡɾemjal/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gimnasio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/ximnasjo/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гимнастический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/konsoliðaɾ/, /konsolidaɾ/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/konsekutiβo/, /konsekutibo/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последующий, 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/komisaˈɾia/, /komisaɾja/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/eksklusiβo/, /eksklusibo/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/kandiðatuɾa/, /kandidatuɾa/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/bendeðoɾ/, /bendedoɾ/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obispo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/oβispo/, /obispo/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/diβiðiɾ/, /dibidiɾ/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/ramo/, /ɾamo/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/aʎende/, /aʝende/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оттуда, 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/reswelto/, /ɾeswelto/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/potenθjal/, /potensial/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/akumulatiβo/, /akumulatibo/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/reɣulaˈθjon/, /ɾeɡwlasion/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/imposiˈθjon/, /imposision/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/reakθjonaɾ/, /ɾeaksionaɾ/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/kompetitiβo/, /kompetitibo/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/reaktiβaˈθjon/, /ɾeaktibasion/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3070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/ˈtipiko/, /tipiko/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/repaɾaˈθjon/, /ɾepaɾasion/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/pɾoɣɾeso/, /pɾoɡɾeso/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/elaβoɾaˈθjon/, /elaboɾasion/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/seɣmento/, /seɡmento/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/reflexaɾ/, /ɾeflexaɾ/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/fɾekwenθja/, /fɾekwensia/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/peɾtinente/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/deðikaðo/, /dedikado/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/kalifikaˈθjon/, /kalifikasion/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/eksplotaˈθjon/, /eksplotasion/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/tʃofeɾ/, /t͡ʃofeɾ/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/xwesa/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 (женщ.)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vínculo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/ˈbiŋkulo/, /binkulo/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майоратное наследование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/konstitwiðo/, /konstitwido/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/imflaˈθjon/, /inflasion/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/remate/, /ɾemate/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/meˈkaniko/, /mekaniko/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/tɾansaˈkθjon/, /tɾansaksion/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/tɾamitaˈθjon/, /tɾamitasion/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 дела по инстанциям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/kultiβo/, /kultibo/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культура, 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/bɾiɣaða/, /bɾiɡada/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нападение, штурм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/oɾðenaðo/, /oɾdenado/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unanimidad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/unanimiðað/, /unanimidad/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единодушие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/kontɾataˈθjon/, /kontɾatasion/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/gɾaβeðað/, /ɡɾabedad/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 тяжести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/satisfaθeɾ/, /satisfaseɾ/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entrevistar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/entɾeβistaɾ/, /entɾebistaɾ/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/estaθjonamjento/, /estasionamjento/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надевать в первый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/limitaðo/, /limitado/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/fiskaˈlia/, /fiskalja/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/aβanθaðo/, /abansado/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/siða/, /sida/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Latinoamérica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/latinoameɾika/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/aɣɾeɣaðo/, /aɡɾeɡado/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атташе, добавка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/akɾeðitaɾ/, /akɾeditaɾ/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чищу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/inteɾmeðjo/, /inteɾmedjo/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/rumbo/, /ɾumbo/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/postulaˈθjon/, /postulasion/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постулирование, прошение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/tɾanspaɾenθja/, /tɾanspaɾensia/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perteneciente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/peɾteneθjente/, /peɾtenesiente/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trasandino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/tɾasandino/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Андами, через 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/aðoβe/, /adobe/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необожженный кирпич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/ˈgɾafiko/, /ɡɾafiko/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/diɣniðað/, /diɡnidad/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/deskɾiˈpθjon/, /deskɾipsion/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/reflexa/, /ɾeflexa/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отражает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/θeɾða/, /seɾda/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щетина, обжора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depósito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/deˈposito/, /deposito/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/kombenˈθjon/, /konbension/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/despiðo/, /despido/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/ekiliβɾjo/, /ekilibɾjo/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/tʃika/, /t͡ʃika/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/konseɾβaðoɾ/, /konseɾbadoɾ/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/eliminaˈθjon/, /eliminasion/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/koˈɾtes/, /koɾtes/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conexión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/koneˈksjon/, /koneksjon/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/naβiðað/, /nabidad/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/siɣnifikaðo/, /siɡnifikado/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/maɾkaðoɾ/, /maɾkadoɾ/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/iɣwalmente/, /iɡwalmente/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/leˈon/, /leon/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/potaβle/, /potable/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válido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/ˈbaliðo/, /balido/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/peɾxuðikaɾ/, /peɾxudikaɾ/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/satisfetʃo/, /satisfet͡ʃo/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/faθiliðað/, /fasilidad/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embajada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/embaxaða/, /embaxada/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/reɣalo/, /ɾeɡalo/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/oliβaɾ/, /olibaɾ/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оливковая роща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/estaβle/, /estable/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desaparición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/desapaɾiˈθjon/, /desapaɾision/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/teleβisiβo/, /telebisibo/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/uɾtaɾ/, /wɾtaɾ/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обворовывать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/refeɾente/, /ɾefeɾente/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/okupaðo/, /okupado/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/foɾmulaɾjo/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/utiliθaˈθjon/, /utilisasion/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/anunθjaðo/, /anunsiado/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arreglo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/areɣlo/, /areɡlo/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/reθiβiðo/, /ɾesibido/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полученный, 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/kastɾense/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/imbitaˈθjon/, /inbitasion/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/eksklusiβa/, /eksklusiba/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/iŋkuriɾ/, /inkuriɾ/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/aɣɾikultoɾ/, /aɡɾikultoɾ/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/gastaɾ/, /ɡastaɾ/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потреблять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/meðaʎa/, /medaʝa/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/repɾesentaðo/, /ɾepɾesentado/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/apoðeɾaðo/, /apodeɾado/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доверенное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/teritoɾjal/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/resistenθja/, /ɾesistensia/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/ˈplastiko/, /plastiko/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/pɾotokolo/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/meðikamento/, /medikamento/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/pɾotaɣoniθaɾ/, /pɾotaɡonisaɾ/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/meðiˈθjon/, /medision/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/feɾjaðo/, /feɾjado/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/despeðiðo/, /despedido/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уволенный, провоженный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préstamo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/ˈpɾestamo/, /pɾestamo/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artesanal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/aɾtesanal/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/atendiðo/, /atendido/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estándar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/eˈstandaɾ/, /estandaɾ/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казна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/elektɾiθiðað/, /elektɾisidad/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 посещайте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/emitiðo/, /emitido/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выраженный, эмитированный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/ampljaˈθjon/, /ampljasion/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/despatʃo/, /despat͡ʃo/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ведение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/tɾansfeɾenθja/, /tɾansfeɾensia/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análogamente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/aˈnaloɣamente/, /analoɡamente/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аналогично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/retomaɾ/, /ɾetomaɾ/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/donaˈθjon/, /donasion/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/rekomendaˈθjon/, /ɾekomendasion/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reemplazo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/reemplaθo/, /ɾeemplaso/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/ofiθjalmente/, /ofisialmente/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aprendizaje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/apɾendiθaxe/, /apɾendisaxe/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/akumulaˈθjon/, /akumulasion/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/axustaɾ/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 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/pɾofeˈsjon/, /pɾofesjon/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indispensable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/indispensaβle/, /indispensable/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парнишка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/bendiðo/, /bendido/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párrafo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/ˈparafo/, /parafo/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/oɾjentaˈθjon/, /oɾjentasion/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/koruˈpθjon/, /korupsion/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/kasaðo/, /kasado/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/retʃaθaðo/, /ɾet͡ʃasado/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arancel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/aɾanθel/, /aɾansel/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/bixilanθja/, /bixilansia/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/pɾoɣɾamaˈθjon/, /pɾoɡɾamasion/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 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/paɾaðeɾo/, /paɾadeɾo/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/seɾβiðo/, /seɾbido/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поданный, сервированный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/konsθjente/, /konssiente/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/kulpaβle/, /kulpable/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/eksθeðeɾ/, /ekssedeɾ/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/tɾansiˈθjon/, /tɾansision/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/ˈkwando/</w:t>
              <w:br/>
              <w:t>/kwando/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dinámico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/diˈnamiko/, /dinamiko/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/kontinwiðað/, /kontinwidad/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inconveniente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/iŋkombenjente/, /inkonbenjente/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/feðeɾal/, /fedeɾal/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inmobiliario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/immoβiljaɾjo/, /inmobiljaɾjo/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/baŋka/, /banka/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деревянная скамья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терминал, конечная 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inauguración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/inauɣuɾaˈθjon/, /inauɡwɾasion/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торжественное 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/kjeβɾa/, /kjebɾa/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/raðikaɾ/, /ɾadikaɾ/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/kooɾðinaɾ/, /kooɾdinaɾ/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/boleˈtin/, /boletin/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vicuña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/bikuɲa/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викунья (вид ламы)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/konθexo/, /konsexo/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viñamarino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/biɲamaɾino/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Приморский виноградарь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ягода тутового дерева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/konstɾwiðo/, /konstɾwido/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/ekspoɾtaðoɾ/, /ekspoɾtadoɾ/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/diktaðuɾa/, /diktaduɾa/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/kombenθeɾ/, /konbenseɾ/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enfrentamiento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/emfɾentamjento/, /enfɾentamjento/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específicamente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/espeˈθifikamente/, /espesifikamente/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/asistenθjal/, /asistensial/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árbitro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/ˈaɾβitɾo/, /aɾbitɾo/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/desθenso/, /dessenso/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anteriormente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/anteɾjoɾmente/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/aleɣaɾ/, /aleɡaɾ/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доказательства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/gaʎo/, /ɡaʝo/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/θitaɾ/, /sitaɾ/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 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acuicultura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/akwikultuɾa/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/oβeðeθeɾ/, /obedeseɾ/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/entɾeteniðo/, /entɾetenido/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развлеченный, 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/ˈdeθimo/, /desimo/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/maɣnituð/, /maɡnitud/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/diskɾiminaˈθjon/, /diskɾiminasion/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/lamentaβle/, /lamentable/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/desplaθaɾ/, /desplasaɾ/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неприятным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/ekspeɾimentaðo/, /ekspeɾimentado/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públicamente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/ˈpuβlikamente/, /publikamente/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/nombɾaðo/, /nombɾado/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/beθinal/, /besinal/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/estimaˈθjon/, /estimasion/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/repɾesentatiβo/, /ɾepɾesentatibo/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/beŋgaɾ/, /benɡaɾ/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acuchillar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/akutʃiʎaɾ/, /akut͡ʃiʝaɾ/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/espeθifikaɾ/, /espesifikaɾ/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/innoβaˈθjon/, /innobasion/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 (жидкости)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legítimo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/leˈxitimo/, /lexitimo/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легитимный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marihuana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/maɾiwana/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марихуана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/lesjonaðo/, /lesjonado/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/aktwaliθaɾ/, /aktwalisaɾ/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uruguayo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/uɾuɣwaʝo/, /uɾuɡwaio/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уругвайский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/asiɣnaɾ/, /asiɡnaɾ/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/asθenso/, /assenso/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/rusja/, /ɾusja/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/suskɾiˈpθjon/, /suskɾipsion/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/nuliðað/, /nulidad/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недействительность, проигравший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/reskate/, /ɾeskate/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/peɾjoðizmo/, /peɾjodismo/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/eŋkaɾɣaða/, /enkaɾɡada/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/pɾoiβiɾ/, /pɾoʝbiɾ/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/reβeɾtiɾ/, /ɾebeɾtiɾ/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снаряжение, экипировка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/kamjoneta/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/pɾopoˈɾθjon/, /pɾopoɾsion/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/reo/, /ɾeo/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/pɾoðuktiβiðað/, /pɾoduktibidad/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/gɾaβaɾ/, /ɡɾabaɾ/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/rekaeɾ/, /ɾekaeɾ/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/sustentaβle/, /sustentable/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escándalo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/eˈskandalo/, /eskandalo/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/θeɾkaˈnia/, /seɾkanja/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líquido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/ˈlikiðo/, /likido/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ofensiva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/ofensiβa/, /ofensiba/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/autonoˈmia/, /autonomja/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/aˈkθjon/</w:t>
              <w:br/>
              <w:t>/aksion/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/reino/, /ɾeino/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arquitectura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/aɾkitektuɾa/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aseverar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/aseβeɾaɾ/, /asebeɾaɾ/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/seɾβiðoɾ/, /seɾbidoɾ/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сервер, 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demócrata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/deˈmokɾata/, /demokɾata/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/pɾeβjamente/, /pɾebjamente/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/seɣimjento/, /seɡimjento/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/usaðo/, /usado/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/raðikal/, /ɾadikal/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/desiɣnaˈθjon/, /desiɡnasion/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небольшая бухта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/kombenθiðo/, /konbensido/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/teatɾal/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/pɾoβeeɾ/, /pɾobeeɾ/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básicamente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/ˈbasikamente/, /basikamente/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/xendaɾmeˈɾia/, /xendaɾmeɾja/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/konseɾβaˈθjon/, /konseɾbasion/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/koβɾo/, /kobɾo/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покровительство, укрытие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опаздывать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/nombɾamjento/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/ispano/, /ʝspano/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 Латинской Америки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бляха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/koopeɾatiβo/, /koopeɾatibo/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/deðuθiɾ/, /dedusiɾ/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 к заключению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/poˈlemiko/, /polemiko/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/riɣoɾ/, /ɾiɡoɾ/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/pɾoposiˈθjon/, /pɾoposision/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/eksθesiβo/, /ekssesibo/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/distɾiβwiðoɾ/, /distɾibwidoɾ/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/tʃeke/, /t͡ʃeke/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cementerio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/θementeɾjo/, /sementeɾjo/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/peɾθeˈpθjon/, /peɾsepsion/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/xeˈnetiko/, /xenetiko/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 на 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/intendenθja/, /intendensia/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накапливать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/restaɾ/, /ɾestaɾ/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подавать апелляцию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/ɡlobalisasion/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/aˈsjatiko/, /asjatiko/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/resiðente/, /ɾesidente/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compatriota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/kompatɾjota/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/konduˈkθjon/, /konduksion/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/konsaɣɾaɾ/, /konsaɡɾaɾ/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/reɣulaðoɾ/, /ɾeɡwladoɾ/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/asiɣnaðo/, /asiɡnado/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timonel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/timonel/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/diβisa/, /dibisa/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/reximjento/, /ɾeximjento/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/tɾasθendeɾ/, /tɾassendeɾ/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/kuβano/, /kubano/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/inspeˈkθjon/, /inspeksion/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arquitecto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/aɾkitekto/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/inθentiβaɾ/, /insentibaɾ/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/swiθo/, /swiso/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/suskɾiβiɾ/, /suskɾibiɾ/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/koleɣa/, /koleɡa/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/mjeɾða/, /mjeɾda/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/reβoluˈθjon/, /ɾebolusion/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/retoɾnaɾ/, /ɾetoɾnaɾ/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locomoción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/lokomoˈθjon/, /lokomosion/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/konθentɾaðo/, /konsentɾado/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/deɾiβaðo/, /deɾibado/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дериват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/alβo/, /albo/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/θentɾaɾ/, /sentɾaɾ/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subrayar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/suβɾaʝaɾ/, /subɾaiaɾ/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/diβeɾsiðað/, /dibeɾsidad/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/aɣɾeˈsjon/, /aɡɾesjon/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monseñor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/monseɲoɾ/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ваша светлость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/fiskaliθaɾ/, /fiskalisaɾ/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/akθiðente/</w:t>
              <w:br/>
              <w:t>/aksidente/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происшествие, 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lógica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/ˈloxika/, /loxika/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надуваться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/deuðoɾ/, /deudoɾ/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diputada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/diputaða/, /diputada/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/peɾmanenθja/, /peɾmanensia/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/akoɾðaðo/, /akoɾdado/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/xeoˈɣɾafiko/, /xeoɡɾafiko/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/komeɾθjante/, /komeɾsiante/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коммерсант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plataforma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/platafoɾma/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/pɾotexiðo/, /pɾotexido/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/mateˈmatiko/, /matematiko/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/finanθas/, /finansas/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/liβeɾaɾ/, /libeɾaɾ/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/kɾjoʎo/, /kɾjoʝo/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autónomo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/auˈtonomo/, /autonomo/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/pɾoθeðente/, /pɾosedente/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amistoso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/amistoso/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/deθisiβo/, /desisibo/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совершаю 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/sanθjonaɾ/, /sansionaɾ/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/laɣuna/, /laɡwna/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/afɣano/, /afɡano/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/ekstɾaðiˈθjon/, /ekstɾadision/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/xapoˈnes/, /xapones/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японец, японский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/xuɾaðo/, /xuɾado/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жюри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rehabilitación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/reaβilitaˈθjon/, /ɾeabilitasion/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реабилитация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/diktaðo/, /diktado/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/aβiliðað/, /abilidad/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/aspiɾaˈθjon/, /aspiɾasion/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вдыхание, стремление,придыхание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/ˈaɾaβe/, /aɾabe/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араб, арабский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/tɾansfoɾmaˈθjon/, /tɾansfoɾmasion/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/kɾuðo/, /kɾudo/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необработанная 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/soβɾepasaɾ/, /sobɾepasaɾ/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/goβeɾnaɾ/, /ɡobeɾnaɾ/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milímetro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/miˈlimetɾo/, /milimetɾo/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/pɾesiðiɾ/, /pɾesidiɾ/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/eksplosiβo/, /eksplosibo/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/lapso/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/sepaɾaðo/, /sepaɾado/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masculino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/maskulino/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/selekθjonaɾ/, /seleksionaɾ/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énfasis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/ˈemfasis/, /enfasis/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Эмфаза, Ударение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/kombokaðo/, /konbokado/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/oɾɣaniθaðoɾ/, /oɾɡanisadoɾ/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/aɾtifiθjal/, /aɾtifisial/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/teˈmatiko/, /tematiko/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/detektiβe/, /detektibe/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/kombiˈkθjon/, /konbiksion/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dibujo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/diβuxo/, /dibuxo/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/fuˈsjon/, /fusjon/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слияние, растапливание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/maɾketinɡ/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/inteɾnaðo/, /inteɾnado/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/oββjo/, /obbjo/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препятствовал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básquetbol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/basketbol/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/pɾepaɾaðoɾ/, /pɾepaɾadoɾ/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/repaɾtiˈθjon/, /ɾepaɾtision/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futbolístico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/futβoˈlistiko/, /futbolistiko/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/remitiɾ/, /ɾemitiɾ/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/limitaˈθjon/, /limitasion/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/ˈalβum/, /album/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deterioro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/deteɾjoɾo/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/fuɣa/, /fuɡa/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monumental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/monumental/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монументальный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/kombiβenθja/, /konbibensia/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проживание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/pɾeθepto/, /pɾesepto/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/pɾoloŋgaɾ/, /pɾolonɡaɾ/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célula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/ˈθelula/, /selula/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fuertemente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/fweɾtemente/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/pɾiˈsjon/, /pɾisjon/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дешевая распродажа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/ofisialista/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/gato/, /ɡato/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/koŋkoɾðaɾ/, /konkoɾdaɾ/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filosofía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/filosoˈfia/, /filosofja/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/θiɾkulaˈθjon/, /siɾkulasion/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/kuβjeɾto/, /kubjeɾto/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/estuðjantil/, /estudjantil/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/θeleβɾaðo/, /selebɾado/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отпразднованный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/okupaˈθjon/, /okupasion/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preliminar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/pɾeliminaɾ/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/diβiðiðo/, /dibidido/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/koɲtʃa/, /kont͡ʃa/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riqueza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/rikeθa/, /ɾikesa/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/seβeɾo/, /sebeɾo/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camiseta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/kontɾiβuˈθjon/, /kontɾibusion/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sospechoso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/sospetʃoso/, /sospet͡ʃoso/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consiguiente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/konsiɣjente/, /konsiɡiente/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mejillón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/mexiˈʎon/, /mexiʝon/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/autoˈmatiko/, /automatiko/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/konθesjonaɾjo/, /konsesjonaɾjo/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increíble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/inkɾeˈiβle/, /inkɾeible/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fortalecimiento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/foɾtaleθimjento/, /foɾtalesimjento/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símbolo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/ˈsimbolo/, /simbolo/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inocente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/inoθente/, /inosente/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aduanero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/aðwaneɾo/, /adwaneɾo/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razonable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/raθonaβle/, /ɾasonable/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/kompensaˈθjon/, /kompensasion/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/pɾoðuθiðo/, /pɾodusido/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/inθentiβo/, /insentibo/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/eŋkontɾaðo/, /enkontɾado/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enmarcar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/emmaɾkaɾ/, /enmaɾkaɾ/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 в рамку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/reliˈxjon/, /ɾelixion/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/mweβle/, /mweble/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/roβle/, /ɾoble/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escuadra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/eskwaðɾa/, /eskwadɾa/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/dispositiβo/, /dispositibo/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/taɾðaɾ/, /taɾdaɾ/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опаздывать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zapato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/θapato/, /sapato/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/entusjazmo/, /entusjasmo/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/komeðja/, /komedja/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/distinˈθjon/, /distinsion/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metodología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/metoðoloˈxia/, /metodoloxia/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/ˈkɾitiko/, /kɾitiko/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на уступки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opositor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/opositoɾ/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maquinaria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/makinaɾja/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машиностроение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 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расклейщик афиш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/iŋkapaθiðað/, /inkapasidad/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/θeɾteθa/, /seɾtesa/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/natiβo/, /natibo/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/emeɾxente/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obstáculo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/oˈβstakulo/, /obstakulo/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/aβilitaɾ/, /abilitaɾ/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encabezado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/eŋkaβeθaðo/, /enkabesado/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начальная 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растягивающий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/embaɾaθo/, /embaɾaso/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беременность, замешательство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/instalaðo/, /instalado/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limpieza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/limpjeθa/, /limpjesa/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/kaɾðenal/, /kaɾdenal/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/kwaɾtel/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/goβeɾnaˈθjon/, /ɡobeɾnasion/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/rekurente/, /ɾekurente/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/reθeta/, /ɾeseta/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/pisθina/, /pissina/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/reiteɾaðo/, /ɾeiteɾado/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/boθeɾo/, /boseɾo/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/tɾiβuna/, /tɾibuna/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/kontɾiβuʝente/, /kontɾibuiente/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/eksiβiˈθjon/, /eksʝbision/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/defiθjenθja/, /defisiensia/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/komfiɣuɾaɾ/, /konfiɡwɾaɾ/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/pɾiβilexjaɾ/, /pɾibilexiaɾ/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/duðaɾ/, /dudaɾ/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3644</w:t>
              <w:br/>
              <w:t>(3644)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/animaðoɾ/, /animadoɾ/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/inθiðenθja/, /insidensia/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convocatoria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/kombokatoɾja/, /konbokatoɾja/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судебная повестка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/konstanθja/, /konstansia/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/aniʎo/, /aniʝo/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/liβɾa/, /libɾa/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/eŋkantaɾ/, /enkantaɾ/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очарованным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/kɾeatiβo/, /kɾeatibo/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/akɾeeðoɾ/, /akɾeedoɾ/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/laβaðo/, /labado/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nómina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/ˈnomina/, /nomina/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/pɾoθeðenθja/, /pɾosedensia/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/interoɣaɾ/, /interoɡaɾ/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/peɾfekθjonamjento/, /peɾfeksionamjento/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gasolina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/gasolina/, /ɡasolina/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сиденье, местоположение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/peˈɾðon/, /peɾdon/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/aðaptaɾ/, /adaptaɾ/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/teɾθjo/, /teɾsio/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/uɾβanizmo/, /uɾbanismo/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/reuniðo/, /ɾeunido/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/baxaðo/, /baxado/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/estaˈðistiko/, /estadistiko/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/suθeso/, /suseso/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/pɾoθesaɾ/, /pɾosesaɾ/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/naθjonaliðað/, /nasionalidad/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/iˈneðito/, /inedito/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неопубликованный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/djaloɣaɾ/, /djaloɡaɾ/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/bjoɣɾaˈfia/, /bjoɡɾafja/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/ˈetika/, /etika/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безрассудная выходка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/fiskaliθaðoɾ/, /fiskalisadoɾ/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/polβo/, /polbo/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/naɾaŋxa/, /naɾanxa/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апельсин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narcotráfico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/naɾkoˈtɾafiko/, /naɾkotɾafiko/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 наркотиками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/peɾjoˈðistiko/, /peɾjodistiko/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/emfeɾmo/, /enfeɾmo/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/aseɣuɾaðo/, /aseɡwɾado/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/pɾonunθjamjento/, /pɾonunsiamjento/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 приговора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/laθo/, /laso/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бант,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/goβeɾnante/, /ɡobeɾnante/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/dezmentiɾ/, /desmentiɾ/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перекашиваться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síntoma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/ˈsintoma/, /sintoma/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santiaguino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/santjaɣino/, /santjaɡino/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Сантьяго de 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/optimizmo/, /optimismo/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paraguayo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/paɾaɣwaʝo/, /paɾaɡwaio/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парагвайский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/insufiθjente/, /insufisiente/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/alexaðo/, /alexado/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/beʝkulaɾ/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EEUU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/eeuu/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 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/komputaθjonal/, /komputasional/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/manjoβɾa/, /manjobɾa/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/efikaθ/, /efikas/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/θentaβo/, /sentabo/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чеканит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/ekiβokaɾ/, /ekibokaɾ/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acogida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/akoxiða/, /akoxida/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/ɾekoɾd/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/intensiðað/, /intensidad/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/ˈloxiko/, /loxiko/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/kanθiʎeɾ/, /kansiʝeɾ/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/xeneɾaðoɾ/, /xeneɾadoɾ/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/weβo/, /webo/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/pɾisjoneɾo/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/sensiβle/, /sensible/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/baˈlon/, /balon/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caravana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/kaɾaβana/, /kaɾabana/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/eliminaðo/, /eliminado/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беспокою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/komfoɾmaðo/, /konfoɾmado/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соразмеренный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apropiado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/apɾopjaðo/, /apɾopjado/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/meðikaɾ/, /medikaɾ/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/resiðiɾ/, /ɾesidiɾ/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alameda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/alameða/, /alameda/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/aθeleɾaɾ/, /aseleɾaɾ/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/imputaðo/, /imputado/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вмененный в 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/menˈθjon/, /mension/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/pɾiβilexjo/, /pɾibilexio/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/komeɾθjaliθaˈθjon/, /komeɾsialisasion/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/reɣalaɾ/, /ɾeɡalaɾ/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/retiɾaðo/, /ɾetiɾado/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subterráneo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/suβteˈraneo/, /subteraneo/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подземелье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/emfoke/, /enfoke/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/puβliθitaɾjo/, /publisitaɾjo/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doméstico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/doˈmestiko/, /domestiko/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/θeɾtifikaˈθjon/, /seɾtifikasion/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/releβanθja/, /ɾelebansia/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/iŋxusto/, /inxusto/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/dupla/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/lexizlaɾ/, /lexislaɾ/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 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comercializar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/komeɾθjaliθaɾ/, /komeɾsialisaɾ/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 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/tʃoke/, /t͡ʃoke/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удар, 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hipotecario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/ipotekaɾjo/, /ʝpotekaɾjo/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orgulloso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/oɾɣuʎoso/, /oɾɡwʝoso/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/kolombjano/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/kalifoɾnjo/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/peɾfekθjonaɾ/, /peɾfeksionaɾ/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/kwaðɾa/, /kwadɾa/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конюшня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/golf/, /ɡolf/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aguilera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/aɡileɾa/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 с орлиным гнездом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/disponiβiliðað/, /disponibilidad/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/intɾoðuˈkθjon/, /intɾoduksion/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/fɾaŋxa/, /fɾanxa/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/pɾiβatiθaˈθjon/, /pɾibatisasion/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/aβoɾtaɾ/, /aboɾtaɾ/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аборт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socioeconómico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/sosioekonomiko/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социально-экономический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/okθiðental/, /oksidental/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/baˈia/, /baʝa/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/fixaðo/, /fixado/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siniestro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/sinjestɾo/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/bjoˈloxiko/, /bjoloxiko/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/kwestjonaðo/, /kwestjonado/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preocupante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/pɾeokupante/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acercamiento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/aθeɾkamjento/, /aseɾkamjento/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/xuˈðio/, /xudjo/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guitarra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/gitara/, /ɡitara/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matrícula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/maˈtɾikula/, /matɾikula/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/paˈtɾon/, /patɾon/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покровитель, выкройка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/kolokaˈθjon/, /kolokasion/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/sepaɾaˈθjon/, /sepaɾasion/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subsecretaría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/suβsekɾetaˈɾia/, /subsekɾetaɾja/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секретаря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/pɾeθeðente/, /pɾesedente/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/inθiðiɾ/, /insidiɾ/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reflexionar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/refleksjonaɾ/, /ɾefleksjonaɾ/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sacrificio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/sakɾifiθjo/, /sakɾifisio/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жертвоприношение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/θena/, /sena/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/θentɾaðo/, /sentɾado/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сориентированный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supuestamente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/supwestamente/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/desfile/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/detaʎaɾ/, /detaʝaɾ/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 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/pɾesenθjaɾ/, /pɾesensiaɾ/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/θesante/, /sesante/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уволенный служащий, уволенная служащая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/sanθjonaðo/, /sansionado/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consorcio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/konsoɾθjo/, /konsoɾsio/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/dokumentaˈθjon/, /dokumentasion/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esmeralda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/ezmeɾalda/, /esmeɾalda/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/deβiliðað/, /debilidad/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/oɾðenanθa/, /oɾdenansa/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правила, 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analíticamente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/anaˈlitikamente/, /analitikamente/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/oɾðenamjento/, /oɾdenamjento/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заключать, сжимать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/neɾβjoso/, /neɾbjoso/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/ˈkomoðo/, /komodo/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/pɾibasidad/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частная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/antiθipaɾ/, /antisipaɾ/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предвосхищать, оплачивать авансом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refuerzo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/refweɾθo/, /ɾefweɾso/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/repaɾaɾ/, /ɾepaɾaɾ/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/feliθitaɾ/, /felisitaɾ/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/bokaˈθjon/, /bokasion/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hallazgo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/aʎaθɣo/, /aʝasɡo/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/pɾotaɣoniθaðo/, /pɾotaɡonisado/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исполненный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/fɾakasaɾ/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/reθital/, /ɾesital/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сольный 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/enlaθe/, /enlase/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terremoto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/teremoto/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скидку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carvajal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/kaɾβaxal/, /kaɾbaxal/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дубовый 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/imfoɾmatiβo/, /infoɾmatibo/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parámetro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/paˈɾametɾo/, /paɾametɾo/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некрасивый поступок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colaborador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/kolaβoɾaðoɾ/, /kolaboɾadoɾ/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/kaɾenθja/, /kaɾensia/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/motiβaˈθjon/, /motibasion/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/deklaɾaðo/, /deklaɾado/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Bretaña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/bɾetaɲa/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/respiɾatoɾjo/, /ɾespiɾatoɾjo/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/ekoˈloxiko/, /ekoloxiko/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reafirmar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/reafiɾmaɾ/, /ɾeafiɾmaɾ/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/moβiliθaɾ/, /mobilisaɾ/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/despleɣaɾ/, /despleɡaɾ/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/imfeˈkθjon/, /infeksion/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incumplimiento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/iŋkumplimjento/, /inkumplimjento/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agrupar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/aɣɾupaɾ/, /aɡɾupaɾ/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/kompositoɾ/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/reponeɾ/, /ɾeponeɾ/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возвращать, 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/beβiða/, /bebida/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/faˈnatiko/, /fanatiko/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/asoθjaɾ/, /asosiaɾ/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/listaðo/, /listado/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/tʃaɾla/, /t͡ʃaɾla/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/restante/, /ɾestante/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/kaβaʎeɾo/, /kabaʝeɾo/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рыцарь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 игрок, указка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/aβilitaðo/, /abilitado/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/oɾiθonte/, /oɾisonte/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/ekspeðjente/, /ekspedjente/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следствие, 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/aβandono/, /abandono/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/suɾxiðo/, /suɾxido/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/iɣwalaɾ/, /iɡwalaɾ/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равным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antiinmigración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/antiinmiɡɾasion/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/deβiðamente/, /debidamente/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/reɣlamentaɾjo/, /ɾeɡlamentaɾjo/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/opeɾaθjonal/, /opeɾasional/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/eksixiðo/, /eksixido/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документальный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/depɾeˈsjon/, /depɾesjon/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/atleta/, /at͡ɬeta/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/sentenθjaɾ/, /sentensiaɾ/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/koɾpoɾatiβo/, /koɾpoɾatibo/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/liβeɾaˈθjon/, /libeɾasion/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/gɾaβaˈθjon/, /ɡɾabasion/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invalidez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/imbaliðeθ/, /inbalides/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/keaθeɾ/, /keaseɾ/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/pɾestixjo/, /pɾestixio/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helicóptero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/eliˈkopteɾo/, /elikopteɾo/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/ariβaɾ/, /aribaɾ/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льняное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/kompɾenˈsjon/, /kompɾensjon/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освобождаю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/espaθjal/, /espasial/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пространственный, 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/pɾofundiθaɾ/, /pɾofundisaɾ/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/kompetitiβiðað/, /kompetitibidad/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 соревнования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/estɾetʃo/, /estɾet͡ʃo/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/naθiðo/, /nasido/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/suβɾoɣaɾ/, /subɾoɡaɾ/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/fundaðoɾ/, /fundadoɾ/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/reβoluθjonaɾjo/, /ɾebolusionaɾjo/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/beɾteðeɾo/, /beɾtedeɾo/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/aɾβitɾal/, /aɾbitɾal/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/miʎa/, /miʝa/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/notifikaˈθjon/, /notifikasion/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superintendente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/supeɾintendente/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/ʎeβaðo/, /ʝebado/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/xuɾizðiˈkθjon/, /xuɾisdiksion/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голландское полотно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/sumaðo/, /sumado/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/tɾiβuto/, /tɾibuto/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/unifoɾme/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/kokaˈina/, /kokaina/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módulo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/ˈmoðulo/, /modulo/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/foɾtaleθa/, /foɾtalesa/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óptimo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/ˈoptimo/, /optimo/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/aðiθjonalmente/, /adisionalmente/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/pɾopaɣanda/, /pɾopaɡanda/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/moðeɾaðo/, /modeɾado/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/tɾaθaðo/, /tɾasado/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/fantazma/, /fantasma/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acumulado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/akumulaðo/, /akumulado/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/leɣalmente/, /leɡalmente/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/austɾaljano/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/pɾeskɾiβiɾ/, /pɾeskɾibiɾ/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/kastiɣaɾ/, /kastiɡaɾ/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полюс(поляк)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/aθ/, /as/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/eksploˈsjon/, /eksplosjon/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bursátil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/buˈɾsatil/, /buɾsatil/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/liβeɾaðo/, /libeɾado/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/laˈðɾon/, /ladɾon/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/aβaɾka/, /abaɾka/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/ˈetiko/, /etiko/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/rezɣwaɾðaɾ/, /ɾesɡwaɾdaɾ/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/dotaˈθjon/, /dotasion/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/faβɾikaˈθjon/, /fabɾikasion/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/xass/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/kompaɾaðo/, /kompaɾado/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fronterizo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/fɾonteɾiθo/, /fɾonteɾiso/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пограничный, противолежащий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/aluðiɾ/, /aludiɾ/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/rekoɾte/, /ɾekoɾte/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вырезка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islámico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/iˈzlamiko/, /islamiko/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portavoz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/poɾtaβoθ/, /poɾtabos/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/aˈlgun/, /alɡwn/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/benefiθjaðo/, /benefisiado/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бенефициант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/titulaðo/, /titulado/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дипломированный 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/biθjo/, /bisio/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discapacidad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/diskapaθiðað/, /diskapasidad/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нетрудоспособность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болотистая 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/pɾesiðiðo/, /pɾesidido/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/ekiβaleɾ/, /ekibaleɾ/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/alteɾaˈθjon/, /alteɾasion/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/raθa/, /ɾasa/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/aβisaɾ/, /abisaɾ/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/boɾðo/, /boɾdo/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/tʃupete/, /t͡ʃupete/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/reaktiβaɾ/, /ɾeaktibaɾ/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/kampesino/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/repɾoðuθiɾ/, /ɾepɾodusiɾ/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/sikoˈloxiko/, /sikoloxiko/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/ekiβokaðo/, /ekibokado/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/rjeɣo/, /ɾjeɡo/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/rekauðaɾ/, /ɾekaudaɾ/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/konektaðo/, /konektado/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/kumpliðo/, /kumplido/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/teˈoɾiko/, /teoɾiko/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/aθeptaˈθjon/, /aseptasion/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/ˈtaktiko/, /taktiko/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/maŋga/, /manɡa/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4021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/aˈfan/, /afan/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/paɾaða/, /paɾada/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cumpleaños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/kumpleaɲos/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наносить 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/kombinaðo/, /kombinado/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коктейль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консистентный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paralelamente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/paɾalelamente/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/buskaðoɾ/, /buskadoɾ/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/reθeˈsjon/, /ɾesesjon/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hipótesis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/iˈpotesis/, /ʝpotesis/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гипотеза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/eksθelenθja/, /eksselensia/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/seɣiðoɾ/, /seɡidoɾ/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ложьь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presupuestario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/pɾesupwestaɾjo/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/motiβaðo/, /motibado/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canchero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/kaɲtʃeɾo/, /kant͡ʃeɾo/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 спортплощадки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/onoɾaɾjo/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гонорар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/pɾesiðjo/, /pɾesidjo/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/soβeɾaˈnia/, /sobeɾanja/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/semiʎa/, /semiʝa/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/embaɾkaˈθjon/, /embaɾkasion/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/bolsiʎo/, /bolsiʝo/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hábito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/ˈaβito/, /abito/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швед, шведский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/emfokaɾ/, /enfokaɾ/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arriesgar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/arjezɣaɾ/, /arjesɡaɾ/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reemplazado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/reemplaθaðo/, /ɾeemplasado/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замененный, 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/kontɾoβeɾsja/, /kontɾobeɾsja/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/imbokaɾ/, /inbokaɾ/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/kapaθitaɾ/, /kapasitaɾ/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/xinete/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/xiɣante/, /xiɡante/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/apeʎiðo/, /apeʝido/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фамилия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/kostaneɾo/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/aðolesθente/</w:t>
              <w:br/>
              <w:t>/adolessente/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/moðesto/, /modesto/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/aðoˈpθjon/, /adopsion/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/aβalaɾ/, /abalaɾ/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гарантировать, 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опора, пиллерс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/aɣɾesiβo/, /aɡɾesibo/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/faβoɾeθiðo/, /faboɾesido/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/saˈlmon/, /salmon/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/gama/, /ɡama/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/desetʃo/, /deset͡ʃo/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/komiθjo/, /komisio/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/koɾðeɾo/, /koɾdeɾo/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/lexizlatuɾa/, /lexislatuɾa/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полномочий законодательного органа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/kweβa/, /kweba/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пещера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/akuθjoso/, /akusioso/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расторопный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hábil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/ˈaβil/, /abil/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/repoɾtaɾ/, /ɾepoɾtaɾ/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влечь за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аплодисменты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terapia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/teɾapja/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4085</w:t>
              <w:br/>
              <w:t>(4085)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/eneˈɾxetiko/, /eneɾxetiko/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/paðeθeɾ/, /padeseɾ/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/θenso/, /senso/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/iniθjalmente/, /inisialmente/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/relatiβamente/, /ɾelatibamente/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/peɾmanentemente/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располагает в определенной 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/pɾeθiˈsjon/, /pɾesisjon/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/romano/, /ɾomano/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римлянин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/laβoɾaɾ/, /laboɾaɾ/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resguardo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/rezɣwaɾðo/, /ɾesɡwaɾdo/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/kontiŋxenθja/, /kontinxensia/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/ˈkondoɾ/, /kondoɾ/,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balneario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/balneaɾjo/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/auksiljaɾ/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desplazamiento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/desplaθamjento/, /desplasamjento/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azúcar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/aˈθukaɾ/, /asukaɾ/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премия, кузина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/aðekwaðamente/, /adekwadamente/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/efikaθja/, /efikasia/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reconciliación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/rekonθiljaˈθjon/, /ɾekonsiljasion/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conglomerado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/koŋglomeɾaðo/, /konɡlomeɾado/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конгломерат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/ireɣulaɾ/, /ireɡwlaɾ/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/kombenθjonal/, /konbensional/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/kombinaˈθjon/, /kombinasion/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hipódromo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/iˈpoðɾomo/, /ʝpodɾomo/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ипподром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/eɾenθja/, /eɾensia/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/imbentaɾjo/, /inbentaɾjo/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инвентарь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musulmán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/musuˈlman/, /musulman/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гардероб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franquicia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/fɾaŋkiθja/, /fɾankisia/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/imbentaɾ/, /inbentaɾ/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/posiβilitaɾ/, /posibilitaɾ/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/liβeɾal/, /libeɾal/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/faβɾikaɾ/, /fabɾikaɾ/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damnificado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/damnifikaðo/, /damnifikado/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/reβelde/, /ɾebelde/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/retɾaso/, /ɾetɾaso/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/pɾoβaðo/, /pɾobado/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/kwaliðað/, /kwalidad/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/desβjaɾ/, /desbjaɾ/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/defensiβo/, /defensibo/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/pɾjoɾitaɾjo/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/konsiðeɾaβle/, /konsideɾable/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/pasiβo/, /pasibo/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/ekiðað/, /ekidad/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/koaliˈθjon/, /koalision/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/eðukaɾ/, /edukaɾ/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/kaɾɣaɾ/, /kaɾɡaɾ/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/aˈtletiko/, /at͡ɬetiko/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cerveza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/θeɾβeθa/, /seɾbesa/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cívico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/ˈθiβiko/, /sibiko/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/komfeɾiɾ/, /konfeɾiɾ/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/gɾaβaðo/, /ɡɾabado/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/kontɾataðo/, /kontɾatado/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/eksθepto/, /ekssepto/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/maxistɾaðo/</w:t>
              <w:br/>
              <w:t>/maxistɾado/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amnistía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/amniˈstia/, /amnistja/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амнистия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venezolano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/beneθolano/, /benesolano/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венесуэлец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/komplikaˈθjon/, /komplikasion/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/aptituð/, /aptitud/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/fjeβɾe/, /fjebɾe/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лихорадка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estímulo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/eˈstimulo/, /estimulo/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novedoso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/noβeðoso/, /nobedoso/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повествовательный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прилегаю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/loβo/, /lobo/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/kooɾðinaðo/, /kooɾdinado/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/anteɾjoɾiðað/, /anteɾjoɾidad/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/kompaɾtiðo/, /kompaɾtido/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/poɾtuɣal/, /poɾtuɡal/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descentralización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/desθentɾaliθaˈθjon/, /dessentɾalisasion/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децентрализация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expulsión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/ekspuˈlsjon/, /ekspulsjon/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/gala/, /ɡala/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/aβaɾkaɾ/, /abaɾkaɾ/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/analiθaβle/, /analisable/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поддающийся анализу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triunfar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/tɾjumfaɾ/, /tɾjunfaɾ/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/eβaˈsjon/, /ebasjon/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отговорка, побег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/aljaðo/, /aljado/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fácilmente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/ˈfaθilmente/, /fasilmente/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/aðaptaˈθjon/, /adaptasion/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/ekspandiɾ/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/fleksiβiliðað/, /fleksibilidad/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/koŋkista/, /konkista/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/ʎaβe/</w:t>
              <w:br/>
              <w:t>/ʝabe/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/pɾoβleˈmatiko/, /pɾoblematiko/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/xuɣaða/, /xuɡada/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/apɾeθjaˈθjon/, /apɾesiasion/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бодрствовать, 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/raðjal/, /ɾadjal/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/leˈkθjon/, /leksion/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/bɾonθe/, /bɾonse/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/rapiðeθ/, /ɾapides/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/pɾopiθjaɾ/, /pɾopisiaɾ/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благоприятствовать, 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продаю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/komfjaðo/, /konfjado/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/θiɾko/, /siɾko/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alcaldesa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/alkaldesa/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maravilloso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/maɾaβiʎoso/, /maɾabiʝoso/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/kɾeatiβiðað/, /kɾeatibidad/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продлеваю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/poʎo/, /poʝo/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expulsado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/ekspulsaðo/, /ekspulsado/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/eðifikaˈθjon/, /edifikasion/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/pɾoʝektaðo/, /pɾoiektado/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/komfekθjonaɾ/, /konfeksionaɾ/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antártico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/anˈtaɾtiko/, /antaɾtiko/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антарктический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/oβtenˈθjon/, /obtension/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/faɾmaθja/, /faɾmasia/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/notifikaðo/, /notifikado/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emblemático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/embleˈmatiko/, /emblematiko/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/pɾoβisjonal/, /pɾobisjonal/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otorgamiento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/otoɾɣamjento/, /otoɾɡamjento/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разрешение, вручение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recuadro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/rekwaðɾo/, /ɾekwadɾo/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/faʎa/, /faʝa/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trágico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/ˈtɾaxiko/, /tɾaxiko/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Dinamarca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/seʎaɾ/, /seʝaɾ/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запечатывать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безымянный 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/akɾeditasion/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аккредитование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reanudar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/reanuðaɾ/, /ɾeanudaɾ/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/moˈθjon/, /mosion/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/sustituˈθjon/, /sustitusion/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fármaco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/ˈfaɾmako/, /faɾmako/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/rutina/, /ɾutina/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/toleɾanθja/, /toleɾansia/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/akoɾðe/, /akoɾde/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/boɾðeaɾ/, /boɾdeaɾ/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 по краю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/dikθjonaɾjo/, /diksionaɾjo/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Bélgica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/ˈbelxika/, /belxika/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/kotiθaɾ/, /kotisaɾ/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transcurso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/tɾanskuɾso/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/kasiʎa/, /kasiʝa/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/ˈgjon/, /ɡion/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restringir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/restɾiŋxiɾ/, /ɾestɾinxiɾ/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/θensuɾa/, /sensuɾa/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angélico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/aˈŋxeliko/, /anxeliko/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/numeɾaˈθjon/, /numeɾasion/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/swiθiðjo/, /swisidjo/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característicamente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/kaɾakteˈɾistikamente/, /kaɾakteɾistikamente/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характерно, 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/demandaðo/, /demandado/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/ˈpesimo/, /pesimo/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/inteɾaktiβo/, /inteɾaktibo/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/manifestante/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манифестант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abastecimiento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/aβasteθimjento/, /abastesimjento/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/diβiðendo/, /dibidendo/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/matɾiθ/, /matɾis/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матка, матрица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/fotoˈɣɾafiko/, /fotoɡɾafiko/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/retɾoθeso/, /ɾetɾoseso/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núcleo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/ˈnukleo/, /nukleo/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/xuβilaˈθjon/, /xubilasion/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на пенсию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/almaθenamjento/, /almasenamjento/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/amaɾiʎo/, /amaɾiʝo/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/sizmo/, /sismo/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evangélico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/eβaˈŋxeliko/, /ebanxeliko/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/repeɾtoɾjo/, /ɾepeɾtoɾjo/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/djaβlo/, /djablo/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дьявол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/kɾeðo/, /kɾedo/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/kosetʃa/, /koset͡ʃa/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/repuβlikano/, /ɾepublikano/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кормлю досыта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/posteɾjoɾiðað/, /posteɾjoɾidad/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позднейшее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/despatʃaɾ/, /despat͡ʃaɾ/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/xeneɾaliθaðo/, /xeneɾalisado/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metálico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/meˈtaliko/, /metaliko/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desocupación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/desokupaˈθjon/, /desokupasion/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/reðaˈkθjon/, /ɾedaksion/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написание, редактирование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/noɾmaliðað/, /noɾmalidad/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mezclar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/meθklaɾ/, /mesklaɾ/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/pɾoloŋgaðo/, /pɾolonɡado/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/imponiβle/, /imponible/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облагаемый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/peɾxuðikaðo/, /peɾxudikado/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/repunte/, /ɾepunte/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прилива,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/aβitwalmente/, /abitwalmente/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/resta/, /ɾesta/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/fɾauðe/, /fɾaude/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/kɾeðiβiliðað/, /kɾedibilidad/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правдоподобие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/petɾoleɾo/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recaudación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/rekauðaˈθjon/, /ɾekaudasion/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/peɾtenenθja/, /peɾtenensia/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принадлежность,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/fjero/,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/atɾaˈkθjon/, /atɾaksion/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despliegue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/despljeɣe/, /despljeɡe/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acreditado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/akɾeðitaðo/, /akɾeditado/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bombardeo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/bombaɾðeo/, /bombaɾdeo/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/liβɾeˈɾia/, /libɾeɾja/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книжный 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cédula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/ˈθeðula/, /sedula/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долговое обязательство, 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efectividad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/efektiβiðað/, /efektibidad/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/eβiðenθjaɾ/, /ebidensiaɾ/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romántico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/roˈmantiko/, /ɾomantiko/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/komfuˈsjon/, /konfusjon/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/olβiðo/, /olbido/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complejidad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/komplexiðað/, /komplexidad/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/aðeˈsjon/, /adesjon/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/kliˈmatiko/, /klimatiko/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/pɾekauˈθjon/, /pɾekausion/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suficientemente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/sufiθjentemente/, /sufisientemente/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/tɾiɣo/, /tɾiɡo/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/eβentwalmente/, /ebentwalmente/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/θemento/, /semento/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/θentenaɾ/, /sentenaɾ/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agropecuario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/aɣɾopekwaɾjo/, /aɡɾopekwaɾjo/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сельскохозяйственный, фермерский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избавлять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/baliðeθ/, /balides/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coyuntura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/koʝuntuɾa/, /koiuntuɾa/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/boðeɣa/, /bodeɡa/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винный погреб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/kontaðoɾ/, /kontadoɾ/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бухгалтер, счетчик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/kaɾˈβon/, /kaɾbon/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parroquia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/parokja/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церковный приход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/soɾteo/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жеребьевка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/almaˈθen/, /almasen/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centímetro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/θenˈtimetɾo/, /sentimetɾo/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/embaɾaθaðo/, /embaɾasado/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/inteɣɾiðað/, /inteɡɾidad/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/bexetal/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/kompetiðoɾ/, /kompetidoɾ/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/suθesiβo/, /susesibo/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atmósfera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/aˈtmosfeɾa/, /atmosfeɾa/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/fiβɾa/, /fibɾa/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ecuatoriano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/ekwatoɾjano/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эквадорец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/eksθepθjonal/, /ekssepsional/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/auðjoβiswal/, /audjobiswal/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аудио-визуальный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/oʝo/, /oio/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/pɾomulgaɾ/, /pɾomulɡaɾ/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/kontiŋxente/, /kontinxente/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/pɾiβilexjaðo/, /pɾibilexiado/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/fiˈkθjon/, /fiksion/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вымысел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/deleɣaðo/, /deleɡado/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/ganaðeɾo/, /ɡanadeɾo/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/detaʎaðo/, /detaʝado/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 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/imbeɾtiðo/, /inbeɾtido/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 грузовика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/kaɣaɾ/, /kaɡaɾ/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/akθjonaɾ/, /aksionaɾ/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жестикулировать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/alβeɾɣaɾ/, /albeɾɡaɾ/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приютить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/benθina/, /bensina/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/emoθjonal/, /emosional/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/remeðjo/, /ɾemedjo/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/pɾoɣɾesiβo/, /pɾoɡɾesibo/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/soˈβjetiko/, /sobjetiko/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/deskaɾɣa/, /deskaɾɡa/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alcantarillado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/alkantaɾiʎaðo/, /alkantaɾiʝado/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/pɾetenˈsjon/, /pɾetensjon/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/imminente/, /inminente/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/plantaˈθjon/, /plantasion/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catedral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/kateðɾal/, /katedɾal/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arzobispo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/aɾθoβispo/, /aɾsobispo/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/bailaˈɾin/, /bailaɾin/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cancillería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/kanθiʎeˈɾia/, /kansiʝeɾja/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обезьяна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/koŋkurenθja/, /konkurensia/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trastorno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/tɾastoɾno/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амулет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/peaˈton/, /peaton/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/kuɾβa/, /kuɾba/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deteriorar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/deteɾjoɾaɾ/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/remataɾ/, /ɾemataɾ/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/moðeɾniθaɾ/, /modeɾnisaɾ/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/sentimental/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сентиментальный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/aβjaˈθjon/, /abjasion/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atletismo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/atletizmo/, /at͡ɬetismo/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/gɾasa/, /ɡɾasa/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/liθitaɾ/, /lisitaɾ/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 цену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/bjuða/, /bjuda/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/reɣulaðo/, /ɾeɡwlado/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отрегулированный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/reðaktaɾ/, /ɾedaktaɾ/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/indiɾekto/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/konθeðiðo/, /konsedido/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/ekstɾaˈkθjon/, /ekstɾaksion/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pedagógico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/peðaˈɣoxiko/, /pedaɡoxiko/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kilogramo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/kiloɣɾamo/, /kiloɡɾamo/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túnel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/ˈtunel/, /tunel/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/aroθ/, /aros/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auténtico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/auˈtentiko/, /autentiko/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/xemelo/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брат-близнец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/biŋkulaˈθjon/, /binkulasion/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/remoβeɾ/, /ɾemobeɾ/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/inspiɾaðo/, /inspiɾado/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fantasía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/fantaˈsia/, /fantasja/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/antiθipaðo/, /antisipado/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предвосхищенный, оплаченный авансом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inesperado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/inespeɾaðo/, /inespeɾado/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/xunjoɾ/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монах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príncipe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/ˈpɾinθipe/, /pɾinsipe/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/deβoluˈθjon/, /debolusion/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/iðeoˈloxiko/, /ideoloxiko/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/pɾoβaβiliðað/, /pɾobabilidad/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/aluðiðo/, /aludido/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/aðelanto/, /adelanto/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аванс,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carpeta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/kaɾpeta/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папка для бумаг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/meðjanotʃe/, /medjanot͡ʃe/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/eβiðentemente/, /ebidentemente/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/impoɾtaðo/, /impoɾtado/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/kweŋka/, /kwenka/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cónyuge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/ˈkoɲʝuxe/, /koniuxe/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/deðikaˈθjon/, /dedikasion/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/konsoliðaðo/, /konsolidado/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/rekɾeaˈθjon/, /ɾekɾeasion/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enmienda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/emmjenda/, /enmjenda/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/imbaðiɾ/, /inbadiɾ/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/raβja/, /ɾabja/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bárbaro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/ˈbaɾβaɾo/, /baɾbaɾo/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cinematográfico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/θinematoˈɣɾafiko/, /sinematoɡɾafiko/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/natuɾalmente/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/sisteˈmatiko/, /sistematiko/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contundente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/kontundente/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/aðβeɾso/, /adbeɾso/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/reβokaɾ/, /ɾebokaɾ/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/gastɾonoˈmia/, /ɡastɾonomja/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quórum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/ˈkoɾum/, /koɾum/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/satisfaktoɾjo/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/geriʎa/, /ɡeriʝa/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партизанская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/ˈtɾio/, /tɾjo/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/kaθa/, /kasa/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охота, истребитель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plebiscito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/pleβisθito/, /plebissito/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плебисцит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óptico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/ˈoptiko/, /optiko/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remodelación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/ɾemodelasion/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гостеприимный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/benθeðoɾ/, /bensedoɾ/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/raˈton/, /ɾaton/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/noɾweɣo/, /noɾweɡo/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норвежец, норвежский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/aɣotaɾ/, /aɡotaɾ/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/poseˈsjon/, /posesjon/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/raðikaðo/, /ɾadikado/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/inteɾaˈkθjon/, /inteɾaksion/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собрания с решающим голосом, гласная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/reflexo/, /ɾeflexo/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уважать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/rekonstɾuˈkθjon/, /ɾekonstɾuksion/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/paɾaliθaˈθjon/, /paɾalisasion/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/gaˈɾθon/, /ɡaɾson/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recopilar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/rekopilaɾ/, /ɾekopilaɾ/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/aɾβitɾaɾ/, /aɾbitɾaɾ/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/taβako/, /tabako/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ракушка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/analiθaðo/, /analisado/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/keɾeʎante/, /keɾeʝante/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/baŋkaða/, /bankada/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/reβaɲtʃa/, /ɾebant͡ʃa/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реванш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/alubjal/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наносный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reestructuración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/ɾeestɾuktuɾasion/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реструктуризация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/pekaðo/, /pekado/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/muniθipaliθaɾ/, /munisipalisaɾ/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municipalize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/soβeɾano/, /sobeɾano/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/interoɣatoɾjo/, /interoɡatoɾjo/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/sosteniðo/, /sostenido/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margarita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/maɾɣaɾita/, /maɾɡaɾita/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маргаритка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estupefaciente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/estupefaθjente/, /estupefasiente/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/ˈsintesis/, /sintesis/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/umilde/, /wmilde/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/posiβlemente/, /posiblemente/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дорожная 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/konsoliðaˈθjon/, /konsolidasion/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/komfliktiβo/, /konfliktibo/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/pɾeskɾiˈpθjon/, /pɾeskɾipsion/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/susθitaɾ/, /sussitaɾ/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/kultiβaɾ/, /kultibaɾ/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/entendimjento/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desconfianza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/deskomfjanθa/, /deskonfjansa/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/naβeɣaˈθjon/, /nabeɡasion/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ántrax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/ˈantɾaks/, /antɾaks/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фурункул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/auksiljo/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/iða/, /ida/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/rekupeɾaðo/, /ɾekupeɾado/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/saliðo/, /salido/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уехавший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sinfónico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/siˈmfoniko/, /sinfoniko/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симфонический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/pɾoseɣiɾ/, /pɾoseɡiɾ/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/realiθaðoɾ/, /ɾealisadoɾ/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disminuido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/dizminwiðo/, /disminwido/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/aðeuðaɾ/, /adeudaɾ/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/suθesoɾ/, /susesoɾ/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discapacitado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/diskapaθitaðo/, /diskapasitado/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/patoloˈxia/, /patoloxia/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/kambjaɾjo/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pesquisa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/estaθjonaɾ/, /estasionaɾ/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/swiθiða/, /swisida/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/xuɣo/, /xuɡo/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/umanitaɾjo/, /wmanitaɾjo/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/santwaɾjo/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/fɾaˈkθjon/, /fɾaksion/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дробление,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/ofiθjaɾ/, /ofisiaɾ/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богослужение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/seɾjeðað/, /seɾjedad/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/rekɾeatiβo/, /ɾekɾeatibo/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берегу(пляжу)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/reβiβiɾ/, /ɾebibiɾ/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venganza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/beŋganθa/, /benɡansa/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/alimentiθjo/, /alimentisio/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/gɾamo/, /ɡɾamo/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/diseɲaðo/, /diseɲado/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afortunadamente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/afoɾtunaðamente/, /afoɾtunadamente/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/imfante/, /infante/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/taɾifaɾjo/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/paɾθela/, /paɾsela/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fijación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/fixaˈθjon/, /fixasion/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/aðβeɾsaɾjo/, /adbeɾsaɾjo/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/θeɾtifikaɾ/, /seɾtifikaɾ/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miligramo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/miliɣɾamo/, /miliɡɾamo/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/bulneɾaβle/, /bulneɾable/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/monitoɾeo/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ningún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/niˈŋgun/, /ninɡwn/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никакой, 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зондирование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дурное 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acrobático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/akɾoˈβatiko/, /akɾobatiko/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акробатический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/uɾto/, /wɾto/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/festiβo/, /festibo/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cúbico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/ˈkuβiko/, /kubiko/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/kompatiβle/, /kompatible/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fotógrafo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/foˈtoɣɾafo/, /fotoɡɾafo/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manzana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/manθana/, /mansana/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/taʎa/, /taʝa/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/peɾkataɾ/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/romanθe/, /ɾomanse/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/rekoleˈkθjon/, /ɾekoleksion/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/eŋgaɲo/, /enɡaɲo/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/fɾustɾaðo/, /fɾustɾado/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/beɾðuɣo/, /beɾduɡo/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unánime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/uˈnanime/, /unanime/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/asiɣnatuɾa/, /asiɡnatuɾa/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/emoθjonaɾ/, /emosionaɾ/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/rentaβle/, /ɾentable/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/liβɾemente/, /libɾemente/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/soɾteaɾ/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contradictorio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/kontɾaðiktoɾjo/, /kontɾadiktoɾjo/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submarino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/suβmaɾino/, /submaɾino/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подводная 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/rosaɾjo/, /ɾosaɾjo/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/nuðo/, /nudo/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/akusaðo/, /akusado/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simbólico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/siˈmboliko/, /simboliko/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/beθina/, /besina/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/deβate/, /debate/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/disputaðo/, /disputado/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/foɾmaliθaɾ/, /foɾmalisaɾ/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/oɾixinaðo/, /oɾixinado/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/remitiðo/, /ɾemitido/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/falenθja/, /falensia/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/meɾkaðeˈɾia/, /meɾkadeɾja/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/resiðenθjal/, /ɾesidensial/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/sakɾifikaɾ/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habilitación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/aβilitaˈθjon/, /abilitasion/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/aɣɾaðeθimjento/, /aɡɾadesimjento/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/seɲoˈɾia/, /seɲoɾja/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дворянский титул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impresionante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/impɾesjonante/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/koŋxelaðo/, /konxelado/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/mentaliðað/, /mentalidad/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менталитет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/kaɾiβe/, /kaɾibe/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/iniθjaðo/, /inisiado/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масляная лампа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/ɡwaɡwa/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/auðitoˈɾia/, /auditoɾja/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precipitación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/pɾeθipitaˈθjon/, /pɾesipitasion/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/pasiʎo/, /pasiʝo/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aconsejable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/akonsexaβle/, /akonsexable/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/pɾopoɾθjonaðo/, /pɾopoɾsionado/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/paɾaliθaɾ/, /paɾalisaɾ/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/taŋgo/, /tanɡo/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/boˈlkan/, /bolkan/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/difundiðo/, /difundido/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прилуняться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cecina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/θeθina/, /sesina/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копченое 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главенствовать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céntrico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/ˈθentɾiko/, /sentɾiko/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/auðitoɾ/, /auditoɾ/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percibido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/peɾθiβiðo/, /peɾsibido/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арендовать, сдавать в аренду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/suββenˈθjon/, /subbension/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estética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/eˈstetika/, /estetika/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simultáneamente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/simuˈltaneamente/, /simultaneamente/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/saluða/, /saluda/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приветствует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aprovechamiento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/apɾoβetʃamjento/, /apɾobet͡ʃamjento/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/aɣwantaɾ/, /aɡwantaɾ/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/oldinɡ/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únicamente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/ˈunikamente/, /unikamente/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/iluminaˈθjon/, /iluminasion/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/pensjonaðo/, /pensjonado/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плативший пенсию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/kapaθitaðo/, /kapasitado/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lágrima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/ˈlaɣɾima/, /laɡɾima/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особняк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/imfoɾmal/, /infoɾmal/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/kombenjenθja/, /konbenjensia/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целесообразность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pentágono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/penˈtaɣono/, /pentaɡono/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suboficial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/suβofiθjal/, /subofisial/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субчиновник, субофицер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/sekswaliðað/, /sekswalidad/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/ˈtopiko/, /topiko/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/moðeɾniðað/, /modeɾnidad/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/atakaðo/, /atakado/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patrimonial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/patɾimonjal/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/nominaˈθjon/, /nominasion/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/likiðaɾ/, /likidaɾ/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/sufɾaxjo/, /sufɾaxio/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/djaɣnostikaɾ/, /djaɡnostikaɾ/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 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/aθjeɾto/, /asieɾto/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сообразительность,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/reposiˈθjon/, /ɾeposision/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pupilo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/pupilo/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cerebral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/θeɾeβɾal/, /seɾebɾal/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/aɣɾaðaβle/, /aɡɾadable/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/selektiβo/, /selektibo/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/demostɾaˈθjon/, /demostɾasion/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демонстрация, 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inseguridad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/inseɣuɾiðað/, /inseɡwɾidad/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вяз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gigantesco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/xiɣantesko/, /xiɡantesko/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/induθiɾ/, /indusiɾ/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/liβjano/, /libjano/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легкомысленный, похотливый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/kaðete/, /kadete/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префектура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/pɾestixjoso/, /pɾestixioso/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hinchada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/iɲtʃaða/, /ʝnt͡ʃada/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 болельщиков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/axiliθaɾ/, /axilisaɾ/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persecución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/peɾsekuˈθjon/, /peɾsekusion/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anímicamente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/aleɣato/, /aleɡato/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 защитника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/uβa/, /uba/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acontecer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/akonteθeɾ/, /akonteseɾ/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imprescindible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/impɾesθindiβle/, /impɾessindible/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discrepancia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/diskɾepanθja/, /diskɾepansia/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/siɣnifikatiβamente/, /siɡnifikatibamente/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/gwaɾða/, /ɡwaɾda/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susceptible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/susθeptiβle/, /susseptible/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восприимчивый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antigüedad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/antiɣweðað/, /antiɡwedad/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/doθenθja/, /dosensia/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/kɾeenθja/, /kɾeensia/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Sudáfrica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/sudafɾika/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/ˈdɾastiko/, /dɾastiko/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trayecto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/tɾaʝekto/, /tɾaiekto/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траектория,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/minoˈɾia/, /minoɾja/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/espekulaˈθjon/, /espekulasion/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/muˈtʃisimo/, /mut͡ʃisimo/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/mexoˈɾia/, /mexoɾja/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/impulsaðo/, /impulsado/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подтолкнутый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/gjaɾ/, /ɡiaɾ/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/domiθiljaɾjo/, /domisiljaɾjo/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jerarquía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/xeɾaˈɾkia/, /xeɾaɾkja/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riguroso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/riɣuɾoso/, /ɾiɡwɾoso/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/ʝaθimjento/, /iasimjento/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pronóstico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/pɾoˈnostiko/, /pɾonostiko/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/komitiβa/, /komitiba/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бугор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/automotɾiθ/, /automotɾis/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/oɾaˈθjon/, /oɾasion/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/responsaβiliθaɾ/, /ɾesponsabilisaɾ/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возлагать 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/kontɾolaðoɾ/, /kontɾoladoɾ/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контрольный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/koloɾaðo/, /koloɾado/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/daɲaðo/, /daɲado/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нанесенный 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/eskoxiðo/, /eskoxido/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desahucio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/desauθjo/, /desawsio/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/ekstɾemaðamente/, /ekstɾemadamente/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/bonifikaˈθjon/, /bonifikasion/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/pɾoθesaðoɾ/, /pɾosesadoɾ/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envergadura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/embeɾɣaðuɾa/, /enbeɾɡaduɾa/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/aɣɾaðeθiðo/, /aɡɾadesido/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/akθesoɾjo/, /aksesoɾjo/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/aβundante/, /abundante/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subvencionar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/suββenθjonaɾ/, /subbensionaɾ/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/kastiɣaðo/, /kastiɡado/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вменять в 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/ineβitaβle/, /inebitable/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/fɾustɾaˈθjon/, /fɾustɾasion/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ciertamente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/θjeɾtamente/, /sieɾtamente/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/ambiθjoso/, /ambisioso/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карьерист, честолюбец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/rekoɾðaðo/, /ɾekoɾdado/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catástrofe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/kaˈtastɾofe/, /katastɾofe/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/kontenˈθjon/, /kontension/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conmemorar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/kommemoɾaɾ/, /konmemoɾaɾ/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/tɾasθendenθja/, /tɾassendensia/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трансцендентность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/bɾeβeðað/, /bɾebedad/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explícito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/eˈkspliθito/, /eksplisito/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/ˈbeliko/, /beliko/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/ekspeðito/, /ekspedito/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/alkanθaðo/, /alkansado/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/aɾβitɾaɾjo/, /aɾbitɾaɾjo/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/apɾoksimaðo/, /apɾoksimado/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/indiθjo/, /indisio/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признак, 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/noβle/, /noble/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egresado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/eɡɾesado/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ушедший, оконченный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penitenciario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/penitenθjaɾjo/, /penitensiaɾjo/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/komfeˈsjon/, /konfesjon/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признание, вероисповедание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/reθeptoɾ/, /ɾeseptoɾ/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sobreseimiento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/soβɾeseimjento/, /sobɾeseimjento/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отложение рассмотрения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inocencia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/inoθenθja/, /inosensia/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/iŋkulpaðo/, /inkulpado/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/pɾotaɣonizmo/, /pɾotaɡonismo/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 главной 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relleno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/reʎeno/, /ɾeʝeno/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/derotaðo/, /derotado/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нанесенный 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/ekspeðiˈθjon/, /ekspedision/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/maxja/, /maxia/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/aktwaliθaˈθjon/, /aktwalisasion/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juguete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/xuɣete/, /xuɡete/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/mataðoɾ/, /matadoɾ/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caminata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/kaminata/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увеселительная 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/iŋkuˈɾsjon/, /inkuɾsjon/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mejorado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/mexoɾaðo/, /mexoɾado/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infringir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/imfɾiŋxiɾ/, /infɾinxiɾ/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/koɾpoɾal/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/meˈnu/, /menu/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/intensiβo/, /intensibo/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/leɣaðo/, /leɡado/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/respektaɾ/, /ɾespektaɾ/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/imbikto/, /inbikto/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непобедимый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/xoʝa/, /xoia/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/pɾoβokaðo/, /pɾobokado/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/pɾomoθjonaɾ/, /pɾomosionaɾ/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/deseaðo/, /deseado/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удивлять, высылать,скучать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/finaliθaðo/, /finalisado/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/difeɾenθjaɾ/, /difeɾensiaɾ/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césped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/ˈθespeð/, /sesped/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/ˈopeɾa/, /opeɾa/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próximamente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/ˈpɾoksimamente/, /pɾoksimamente/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вскоре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estipulado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/estipulaðo/, /estipulado/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/xeɾenθja/, /xeɾensia/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/ˈrios/, /ɾjos/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/tʃoro/, /t͡ʃoro/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/disθiplinaɾjo/, /dissiplinaɾjo/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/pɾoɣɾamaɾ/, /pɾoɡɾamaɾ/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/doβlaɾ/, /doblaɾ/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/tɾaɣo/, /tɾaɡo/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/raθjonal/, /ɾasional/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/totaliθaɾ/, /totalisaɾ/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подводить 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estrictamente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/estɾiktamente/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/lukɾo/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/koŋxuntamente/, /konxuntamente/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porcentual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/poɾθentwal/, /poɾsentwal/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/roðeo/, /ɾodeo/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окольный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enciclopedia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/enθiklopeðja/, /ensiklopedja/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энциклопедия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/stokk/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/pɾemjaðo/, /pɾemjado/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лауреат 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incautarse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/iŋkautaɾse/, /inkautaɾse/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/tɾaðiθjonalmente/, /tɾadisionalmente/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/kombiβiɾ/, /konbibiɾ/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/aðmiˈsjon/, /admisjon/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прием, впуск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/loˈxistiko/, /loxistiko/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/diskutiðo/, /diskutido/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compañera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/kompaɲeɾa/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свинец, 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/reβelaˈθjon/, /ɾebelasion/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/tʃokaɾ/, /t͡ʃokaɾ/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/estaŋke/, /estanke/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/reteneɾ/, /ɾeteneɾ/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/posiθjonaɾ/, /posisionaɾ/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положению(позиции)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/ilo/, /ʝlo/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cirugía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/θiɾuˈxia/, /siɾuxia/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/faʎeθimjento/, /faʝesimjento/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/reflexaðo/, /ɾeflexado/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desayuno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/desaʝuno/, /desaiuno/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reelección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/reeleˈkθjon/, /ɾeeleksion/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/reðuθiðo/, /ɾedusido/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подметать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многонациональный концерн, многонациональное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/densiðað/, /densidad/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/paɾθjalmente/, /paɾsialmente/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/lanθaðo/, /lansado/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брошенный, запущенный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ferroviario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/feroβjaɾjo/, /ferobjaɾjo/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железнодорожник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/impeðiðo/, /impedido/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воспрепятствованный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/maʝoɾitaɾjo/, /maioɾitaɾjo/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мажоритарный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/impoɾtaðoɾ/, /impoɾtadoɾ/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/kɾuθeɾo/, /kɾuseɾo/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крейсер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/biswaliθaɾ/, /biswalisaɾ/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видимым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/koreˈkθjon/, /koreksion/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/θentenaɾjo/, /sentenaɾjo/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/suβsistiɾ/, /subsistiɾ/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/imfoˈɾmatiko/, /infoɾmatiko/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/soβɾa/, /sobɾa/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/pɾeseɾβaɾ/, /pɾeseɾbaɾ/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devaluación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/deβalwaˈθjon/, /debalwasion/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prorrogar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/pɾoroɣaɾ/, /pɾoroɡaɾ/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verdaderamente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/beɾðaðeɾamente/, /beɾdadeɾamente/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/aðeɾiɾ/, /adeɾiɾ/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 прилегать, прилипать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/plantiʎa/, /plantiʝa/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bicicleta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/biθikleta/, /bisikleta/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/aɾβitɾaxe/, /aɾbitɾaxe/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/bjaβle/, /bjable/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/sustanθjal/, /sustansial/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4938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rugby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/ɾuɡbi/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/kataˈlitiko/, /katalitiko/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/motʃa/, /mot͡ʃa/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тупая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cómplice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/ˈkompliθe/, /komplise/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/diskɾiminaɾ/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innecesario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/inneθesaɾjo/, /innesesaɾjo/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 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afueras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/afweɾas/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/konsiðeɾaβlemente/, /konsideɾablemente/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/apoðeɾaɾ/, /apodeɾaɾ/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/afiθjonaðo/, /afisionado/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lealtad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/lealtað/, /lealtad/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/aβsteneɾ/, /absteneɾ/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/seluloso/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síndrome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/ˈsindɾome/, /sindɾome/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/iŋkapaθ/, /inkapas/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pabellón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/paβeˈʎon/, /pabeʝon/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павильон, 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узаконивать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/rekoxiðo/, /ɾekoxido/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подобранный, 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disculpa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/diskulpa/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víspera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/ˈbispeɾa/, /bispeɾa/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/beɾðuɾa/, /beɾduɾa/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gasoducto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/ɡasodukto/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/suβðiɾektoɾ/, /subdiɾektoɾ/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/ekskluˈsjon/, /eksklusjon/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/koŋgɾeɣaɾ/, /konɡɾeɡaɾ/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tóxico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/ˈtoksiko/, /toksiko/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/emotiβo/, /emotibo/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/foɾθaðo/, /foɾsado/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каторжник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/baʎet/, /baʝet/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/kanθeɾoso/, /kanseɾoso/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aeronave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/aeɾonaβe/, /aeɾonabe/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летательный 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/xustifikaðo/, /xustifikado/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/faktiβle/, /faktible/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/aθeptaβle/, /aseptable/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/mweʎe/, /mweʝe/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/beˈβe/, 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/meðjokɾe/, /medjokɾe/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homosexual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/omosekswal/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гомосексуалист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/poβlaðo/, /poblado/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/iŋxustiθja/, /inxustisia/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/balanθa/, /balansa/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/oβseɾβaðo/, /obseɾbado/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/eksploɾaˈθjon/, /eksploɾasion/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anónimamente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/aˈnonimamente/, /anonimamente/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/manexaðo/, /manexado/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inestabilidad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/inestaβiliðað/, /inestabilidad/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evolucionar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/eβoluθjonaɾ/, /ebolusionaɾ/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/aɾmoˈnia/, /aɾmonja/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/emeɾxeɾ/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descontaminación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/deskontaminaˈθjon/, /deskontaminasion/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обеззараживание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/kɾuθjal/, /kɾusial/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иллюстрируйте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/pɾaktikaðo/, /pɾaktikado/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кадастр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inaugural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/inauɣuɾal/, /inauɡwɾal/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/indeβiðo/, /indebido/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desacuerdo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/desakweɾðo/, /desakweɾdo/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conllevar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/koɲʎeβaɾ/, /konʝebaɾ/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sintonía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/sintoˈnia/, /sintonja/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/funθjonal/, /funsional/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dinamismo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/dinamizmo/, /dinamismo/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/eluðiɾ/, /eludiɾ/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comodidad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/komoðiðað/, /komodidad/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/loŋxituð/, /lonxitud/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/saudita/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/gara/, /ɡara/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encuestado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/eŋkwestaðo/, /enkwestado/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/ˈmitiko/, /mitiko/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/kateˈɣoɾiko/, /kateɡoɾiko/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/xuβilaɾ/, /xubilaɾ/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/impekaβle/, /impekable/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безупречный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bienvenida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/bjembeniða/, /bjenbenida/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благополучное 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/refuxjo/, /ɾefuxio/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/maðuɾeθ/, /maduɾes/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felicitación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/feliθitaˈθjon/, /felisitasion/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поздравительное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/tuβo/, /tubo/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/pɾuðente/, /pɾudente/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aplaudir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/aplauðiɾ/, /aplaudiɾ/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/pɾoteˈina/, /pɾoteina/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desencadenar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/deseŋkaðenaɾ/, /desenkadenaɾ/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/moβiða/, /mobida/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двинутая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/bateˈɾia/, /bateɾja/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батарея, барабанщик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macroeconómico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/makɾoekonomiko/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tesorero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/tesoɾeɾo/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/xefatuɾa/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/seˈkia/, /sekja/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/diβeɾtiðo/, /dibeɾtido/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adelantado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/aðelantaðo/, /adelantado/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/repɾeˈsjon/, /ɾepɾesjon/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/okθiðente/, /oksidente/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/distiŋgiðo/, /distinɡido/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/impuɣnaɾ/, /impuɡnaɾ/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/tiɣɾe/, /tiɡɾe/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 посадку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/konsumiðo/, /konsumido/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nostalgia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/nostalxja/, /nostalxia/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ностальгия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колыбель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/pɾesunˈθjon/, /pɾesunsion/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предположение, самодовольство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/suβiða/, /subida/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currículum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/kuˈrikulum/, /kurikulum/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мошенничество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omitir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aerolínea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/aeɾoˈlinea/, /aeɾolinea/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/dotaðo/, /dotado/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/teoloˈxia/, /teoloxia/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estudiado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/estuðjaðo/, /estudjado/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/ofensiβo/, /ofensibo/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/aɣɾaɾjo/, /aɡɾaɾjo/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/tomate/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помидор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/rekonstɾwiɾ/, /ɾekonstɾwiɾ/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/teleβisoɾ/, /telebisoɾ/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/resolutiβo/, /ɾesolutibo/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/aktiβaɾ/, /aktibaɾ/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/repetiðo/, /ɾepetido/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aeronáutico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/aeɾoˈnautiko/, /aeɾonautiko/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воздухоплавательный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/gaɾantiθaðo/, /ɡaɾantisado/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/supeɾaˈθjon/, /supeɾasion/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/aβsoɾβeɾ/, /absoɾbeɾ/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/animaðo/, /animado/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/omiˈsjon/, /omisjon/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autopista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/autopista/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undécimo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/unˈdeθimo/, /undesimo/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одиннадцатый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/tɾaβa/, /tɾaba/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/beɾeða/, /beɾeda/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/loɾð/, /loɾd/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poquito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/pokito/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немножко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/alkoˈoliko/, /alkooliko/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/supeɾfiθjal/, /supeɾfisial/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/noβjo/, /nobjo/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друг, жених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catálogo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/kaˈtaloɣo/, /kataloɡo/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/ameɾitaɾ/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заслуживать доверия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/istoɾjaðoɾ/, /ʝstoɾjadoɾ/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/θoro/, /soro/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/fleksiβle/, /fleksible/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гибкая проволока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peatonal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/peatonal/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partícula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/paˈɾtikula/, /paɾtikula/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/diktaðoɾ/, /diktadoɾ/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/independjentemente/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/meðja/, /medja/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показатель, чулок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circunscripción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/θiɾkunskɾiˈpθjon/, /siɾkunskɾipsion/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tripulante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/tɾipulante/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экипажа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/maɾɣa/, /maɾɡa/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мергель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/siˈmpatiko/, /simpatiko/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extinguir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/ekstiŋgiɾ/, /ekstinɡiɾ/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/konθeβiɾ/, /konsebiɾ/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/beɾifikaˈθjon/, /beɾifikasion/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intersección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/inteɾseˈkθjon/, /inteɾseksion/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trofeo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/tɾofeo/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трофей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ídolo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/ˈiðolo/, /idolo/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atmosférico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/atmoˈsfeɾiko/, /atmosfeɾiko/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/poɾtaðoɾ/, /poɾtadoɾ/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ambulante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передвигающийся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/geriʎeɾo/, /ɡeriʝeɾo/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/likwaðo/, /likwado/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 в 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/kapiʎa/, /kapiʝa/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higiene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/ixjene/, /ʝxiene/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/tenenθja/, /tenensia/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/sekwenθja/, /sekwensia/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/kolokaðo/, /kolokado/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zaguero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/θaɣeɾo/, /saɡeɾo/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шлюха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empleada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/empleaða/, /empleada/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/biʎete/, /biʝete/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mayoritariamente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/maʝoɾitaɾjamente/, /maioɾitaɾjamente/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приходящая ученица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инструментов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/sinθeɾo/, /sinseɾo/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извиняю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/eksθeðente/, /ekssedente/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endeudamiento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/endeuðamjento/, /endeudamjento/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/bjoloˈxia/, /bjoloxia/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/biɣoɾ/, /biɡoɾ/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/rekta/, /ɾekta/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/kontaβiliðað/, /kontabilidad/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/kanaðjense/, /kanadjense/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/oβɾaɾ/, /obɾaɾ/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/kaɾnaβal/, /kaɾnabal/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/usteð/, /usted/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alcaldía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/alkaˈldia/, /alkaldja/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муниципалитет, должность алькальда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ambulancia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/ambulanθja/, /ambulansia/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 скорой помощи, госпиталь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represalia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/repɾesalja/, /ɾepɾesalja/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карательная 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quinteto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/kinteto/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квинтет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promulgación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/pɾomulgaˈθjon/, /pɾomulɡasion/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/kontɾoβeɾtiɾ/, /kontɾobeɾtiɾ/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/benθimjento/, /bensimjento/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истечение срока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/koβɾa/, /kobɾa/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кобра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pronosticar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/pɾonostikaɾ/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prevalencia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/pɾebalensia/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/korespondenθja/, /korespondensia/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/fɾaɣata/, /fɾaɡata/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/aβuriðo/, /aburido/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/fjanθa/, /fjansa/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залог, 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inundación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/inundaˈθjon/, /inundasion/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/embwelto/, /enbwelto/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/kontaxjo/, /kontaxio/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развлекать, 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/iŋkjeto/, /inkjeto/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беспокоюсь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aconsejar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/akonsexaɾ/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/baloɾaˈθjon/, /baloɾasion/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/iŋgɾeðjente/, /inɡɾedjente/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ингредиент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simpatía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/simpaˈtia/, /simpatja/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/pintaðo/, /pintado/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económicamente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/ekoˈnomikamente/, /ekonomikamente/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terapéutico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/teɾaˈpeutiko/, /teɾapeutiko/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терапевтический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índole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/ˈindole/, /indole/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/inθjeɾto/, /insieɾto/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/aɣɾaβaɾ/, /aɡɾabaɾ/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arancelario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/aɾanθelaɾjo/, /aɾanselaɾjo/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/monˈton/, /monton/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/opeɾaðo/, /opeɾado/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/aβusaɾ/, /abusaɾ/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/konteneðoɾ/, /kontenedoɾ/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/aβwela/, /abwela/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chocolate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/tʃokolate/, /t͡ʃokolate/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шоколад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/aɾkeoˈloxiko/, /aɾkeoloxiko/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restablecer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/restaβleθeɾ/, /ɾestableseɾ/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pugna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/puɣna/, /puɡna/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esclarecer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/esklaɾeθeɾ/, /esklaɾeseɾ/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acentuar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/aθentwaɾ/, /asentwaɾ/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ударение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profesionalismo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/pɾofesjonalizmo/, /pɾofesjonalismo/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férreo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/ˈfereo/, /fereo/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/foɾmulaˈθjon/, /foɾmulasion/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/antisoθjal/, /antisosial/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/diseɲaðoɾ/, /diseɲadoɾ/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Egipto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/exipto/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galardón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/galaˈɾðon/, /ɡalaɾdon/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insólito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/inˈsolito/, /insolito/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/impuniðað/, /impunidad/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безнаказанность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/imposiβiliðað/, /imposibilidad/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repercusión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/repeɾkuˈsjon/, /ɾepeɾkusjon/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отголосок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/bɾiʎo/, /bɾiʝo/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/aðekwaɾ/, /adekwaɾ/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в 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/ˈpaniko/, /paniko/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conscripto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/konskɾipto/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новобранец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/neɣoθjaðoɾ/, /neɡosiadoɾ/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/eŋkaminaɾ/, /enkaminaɾ/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lavandero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/laβandeɾo/, /labandeɾo/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рабочий, занимающийся стиркой белья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/montaðo/, /montado/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/siˈkoloɣo/, /sikoloɡo/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/seð/, /sed/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/rosal/, /ɾosal/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розовый куст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/interuˈpθjon/, /interupsion/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/gloβo/, /ɡlobo/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/fundiˈθjon/, /fundision/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/xustifikaˈθjon/, /xustifikasion/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/aliβjaɾ/, /alibjaɾ/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vejez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/bexeθ/, /bexes/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meteorológico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/meteoɾoˈloxiko/, /meteoɾoloxiko/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метеорологический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/loɣɾaðo/, /loɡɾado/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/esfoɾθaɾ/, /esfoɾsaɾ/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recolectar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/rekolektaɾ/, /ɾekolektaɾ/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/eraðikaɾ/, /eradikaɾ/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искоренять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/simuˈltaneo/, /simultaneo/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/eŋkaɾnaɾ/, /enkaɾnaɾ/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 телесную форму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/defiθjente/, /defisiente/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/entendiðo/, /entendido/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/biβljoɣɾaˈfia/, /bibljoɡɾafja/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expulsar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/ekspulsaɾ/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/kamaˈɾin/, /kamaɾin/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/pɾiβatiθaɾ/, /pɾibatisaɾ/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/tuˈɾkia/, /tuɾkja/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/meðjaɾ/, /medjaɾ/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/desafoɾaðo/, /desafoɾado/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 себя в возмутительной манере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abiertamente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/aβjeɾtamente/, /abjeɾtamente/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/rekluso/, /ɾekluso/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/aβokaɾ/, /abokaɾ/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/maʎa/, /maʝa/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/komfeˈkθjon/, /konfeksion/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/eˈmfatiko/, /enfatiko/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эмфатический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/retɾasaɾ/, /ɾetɾasaɾ/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/njeβla/, /njebla/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/salβaxe/, /salbaxe/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cúpula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/ˈkupula/, /kupula/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/alθaðo/, /alsado/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денежное сбережение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/tentaˈθjon/, /tentasion/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narcotraficante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/naɾkotɾafikante/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перевозчик наркотиков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ocurrencia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/okurenθja/, /okurensia/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/gaʎeɣo/, /ɡaʝeɡo/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галисийский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medioambiental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/meðjoambjental/, /medjoambjental/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окружающей среде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impedimento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/impeðimento/, /impedimento/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/moɾtaliðað/, /moɾtalidad/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indefinido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/indefiniðo/, /indefinido/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/moθo/, /moso/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человек, официант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/anθjano/, /ansiano/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/inteɾβeniðo/, /inteɾbenido/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/koŋxeˈstjon/, /konxestjon/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dígito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/ˈdixito/, /dixito/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/repaɾto/, /ɾepaɾto/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/inaθeptaβle/, /inaseptable/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cláusula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/ˈklausula/, /klausula/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/pikaðo/, /pikado/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coincidencia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/koinθiðenθja/, /koinsidensia/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/matʃo/, /mat͡ʃo/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/kamaˈɾon/, /kamaɾon/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креветка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 menos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 menos/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крайней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negligencia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/neɣlixenθja/, /neɡlixensia/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небрежность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/maʝoɾista/, /maioɾista/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emprendedor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/empɾendeðoɾ/, /empɾendedoɾ/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антрепренер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/aɣotaðo/, /aɡotado/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tesorería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/tesoɾeˈɾia/, /tesoɾeɾja/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хитроумный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/populaɾiðað/, /populaɾidad/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/xuɣaðo/, /xuɡado/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/raðjaˈθjon/, /ɾadjasion/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/pozðata/, /posdata/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постскриптум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беременным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desgraciadamente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/dezɣɾaθjaðamente/, /desɡɾasiadamente/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gimnasia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/ximnasja/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extinción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/ekstinˈθjon/, /ekstinsion/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quirúrgico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/kiˈɾuɾxiko/, /kiɾuɾxiko/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/ˈetniko/, /etniko/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araucano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/aɾaukano/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арауканский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/embase/, /enbase/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/supeɾaðo/, /supeɾado/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/estɾeʎaɾ/, /estɾeʝaɾ/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усеивать звездами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покрывало алтаря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acostumbrado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/akostumbɾaðo/, /akostumbɾado/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/enθeraɾ/, /enseraɾ/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/peðiða/, /pedida/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onceno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/onseno/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одиннадцатый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restringido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/restɾiŋxiðo/, /ɾestɾinxido/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psicología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/psikoloˈxia/, /psikoloxia/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/komfɾontaˈθjon/, /konfɾontasion/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конфронтация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/eskaseθ/, /eskases/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/repaɾo/, /ɾepaɾo/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5360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/keðo/, /kedo/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остаюсь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/leɣaliðað/, /leɡalidad/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/aɣɾeðiɾ/, /aɡɾediɾ/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/retiɾaða/, /ɾetiɾada/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/fakultatiβo/, /fakultatibo/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/pesaðiʎa/, /pesadiʝa/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ночной 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/destɾwiðo/, /destɾwido/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sospecha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/sospetʃa/, /sospet͡ʃa/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/positiβamente/, /positibamente/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sobreviviente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/soβɾeβiβjente/, /sobɾebibjente/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оставшийся в живых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/noˈθjon/, /nosion/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/desetʃaɾ/, /deset͡ʃaɾ/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/goθe/, /ɡose/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/apɾoksimaˈθjon/, /apɾoksimasion/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/deθiðiðo/, /desidido/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/mateɾniðað/, /mateɾnidad/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poblacional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/poblasional/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 с населением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intérprete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/inˈteɾpɾete/, /inteɾpɾete/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/inseˈɾθjon/, /inseɾsion/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/supeɾβisaɾ/, /supeɾbisaɾ/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/olanˈdes/, /olandes/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голландец, голландский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desventaja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/desβentaxa/, /desbentaxa/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шелуха, шлем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/biβeɾo/, /bibeɾo/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виварий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/leβemente/, /lebemente/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/deteˈkθjon/, /deteksion/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/reklamaˈθjon/, /ɾeklamasion/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/komfoɾmaˈθjon/, /konfoɾmasion/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abastecer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/aβasteθeɾ/, /abasteseɾ/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/reɣulaɾiθaɾ/, /ɾeɡwlaɾisaɾ/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/gɾaŋxa/, /ɡɾanxa/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/kaβaʎito/, /kabaʝito/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artesanía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/aɾtesaˈnia/, /aɾtesanja/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кустарный промысел, ремесло кустаря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ajustado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/axustaðo/, /axustado/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bicentenario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/biθentenaɾjo/, /bisentenaɾjo/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двухсотлетие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/koresponsal/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aterrizar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/ateriθaɾ/, /aterisaɾ/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vanguardia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/baŋgwaɾðja/, /banɡwaɾdja/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ozono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/oθono/, /osono/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/deteɾminante/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детерминант, определяющее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/θonal/, /sonal/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/komfjaβle/, /konfjable/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заслуживающий доверия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клясться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/inkluˈsjon/, /inklusjon/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deprimido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/depɾimiðo/, /depɾimido/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políticamente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/poˈlitikamente/, /politikamente/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matrimonial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/matɾimonjal/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/maɣo/, /maɡo/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/kaʎexeɾo/, /kaʝexeɾo/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 городских улиц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/maɾθjal/, /maɾsial/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/belga/, /belɡa/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/reposo/, /ɾeposo/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/boða/, /boda/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tremendamente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/tɾemendamente/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huérfano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/ˈweɾfano/, /weɾfano/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psicológico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/psikoˈloxiko/, /psikoloxiko/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/aβeniða/, /abenida/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батарейка, 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/eleɣante/, /eleɡante/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históricamente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/iˈstoɾikamente/, /ʝstoɾikamente/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/ambiˈθjon/, /ambision/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suministrar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/suministɾaɾ/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/antiθipaˈθjon/, /antisipasion/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pontificio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/pontifiθjo/, /pontifisio/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/pɾobisoɾjo/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antropología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/antɾopoloˈxia/, /antɾopoloxia/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антропология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ajedrez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/axeðɾeθ/, /axedɾes/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enamorado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/enamoɾaðo/, /enamoɾado/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/refundiɾ/, /ɾefundiɾ/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плавить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/likiðaˈθjon/, /likidasion/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sicópata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/siˈkopata/, /sikopata/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психопат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/eŋkaɾaɾ/, /enkaɾaɾ/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/neuˈmatiko/, /neumatiko/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/kosetʃaɾ/, /koset͡ʃaɾ/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/imno/, /ʝmno/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/eβɾjeðað/, /ebɾjedad/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опьянение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esencialmente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/esenθjalmente/, /esensialmente/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/estipulaɾ/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/inklusiβe/, /inklusibe/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/saluðaβle/, /saludable/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/diβulgaɾ/, /dibulɡaɾ/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ложный 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/miʎaɾ/, /miʝaɾ/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/atɾasaðo/, /atɾasado/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hípica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/ˈipika/, /ʝpika/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/ekspektatiβa/, /ekspektatiba/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/umanista/, /wmanista/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/minimiθaɾ/, /minimisaɾ/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/denominaˈθjon/, /denominasion/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/potenθjaliðað/, /potensialidad/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tormenta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/toɾmenta/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/katʃo/, /kat͡ʃo/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/kataˈlan/, /katalan/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/kalkulaðo/, /kalkulado/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/maɾaβiʎa/, /maɾabiʝa/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/bondað/, /bondad/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calzada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/kalθaða/, /kalsada/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prejuicio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/pɾexwiθjo/, /pɾexwisio/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предрассудок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/komentaðo/, /komentado/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прокомментированный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/aðuθiɾ/, /adusiɾ/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/oroɾ/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microbús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telenovela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/telenobela/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мыльная 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/sustantiβo/, /sustantibo/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/koriðo/, /korido/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пройденный, 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sofisticado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/sofistikaðo/, /sofistikado/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изощренный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/imfanteˈɾia/, /infanteɾja/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compraventa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/kompɾaβenta/, /kompɾabenta/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купля-продажа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/eŋkaɾɣo/, /enkaɾɡo/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/patɾoθinaɾ/, /patɾosinaɾ/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/neɾβjo/, /neɾbjo/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clandestino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/klandestino/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/komfiɾmaˈθjon/, /konfiɾmasion/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/reθeso/, /ɾeseso/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/asaðo/, /asado/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жареное 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/aθteka/, /asteka/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ацтек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/manipulaˈθjon/, /manipulasion/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cardíaco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/kaˈɾðiako/, /kaɾdjako/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/dɾaˈɣon/, /dɾaɡon/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/kontaxjaɾ/, /kontaxiaɾ/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/oβxeˈθjon/, /obxesion/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/keɾiðo/, /keɾido/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difícilmente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/diˈfiθilmente/, /difisilmente/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desigualdad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/desiɣwaldað/, /desiɡwaldad/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célebre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/ˈθeleβɾe/, /selebɾe/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goleada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/ɡoleada/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 голов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/apaɾeθiðo/, /apaɾesido/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habitacionales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/abitasionales/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/boluntaɾjamente/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/kalθaðo/, /kalsado/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/bɾetʃa/, /bɾet͡ʃa/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/estaˈðia/, /estadja/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enriquecer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/enrikeθeɾ/, /enɾikeseɾ/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обогащать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/aʎaðo/, /aʝado/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reelegir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/reelexiɾ/, /ɾeelexiɾ/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/θuɾðo/, /suɾdo/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/golfo/, /ɡolfo/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corroborar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/koroβoɾaɾ/, /koroboɾaɾ/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/tɾasθendental/, /tɾassendental/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трансцендентный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oxígeno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/oˈksixeno/, /oksixeno/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acarrear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/akareaɾ/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/auðitoɾjo/, /auditoɾjo/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/roθa/, /ɾosa/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расчищенная под пашню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tejido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/texiðo/, /texido/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/rekɾeaɾ/, /ɾekɾeaɾ/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/gɾano/, /ɡɾano/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зернышко, зерно,гран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/korupto/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испорченный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/nataˈθjon/, /natasion/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pormenor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/poɾmenoɾ/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/replikaɾ/, /ɾeplikaɾ/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/pɾuðenθja/, /pɾudensia/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/aθento/, /asento/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escalafón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/eskalaˈfon/, /eskalafon/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послужной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/paβimento/, /pabimento/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дорожное 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/kataloɣaɾ/, /kataloɡaɾ/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iberoamericano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/iβeɾoameɾikano/, /ibeɾoameɾikano/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латиноамериканец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/refoɾθaðo/, /ɾefoɾsado/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trabajado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/tɾaβaxaðo/, /tɾabaxado/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работаемый, поработавший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/kustoðja/, /kustodja/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охрана, опекунство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/θiɣariʎo/, /siɡariʝo/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/bariɣa/, /bariɡa/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/kompaɾeθeɾ/, /kompaɾeseɾ/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/deβwelto/, /debwelto/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acrecentar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/akɾeθentaɾ/, /akɾesentaɾ/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/konθeptwal/, /konseptwal/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высоко(чрезвычайно)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prevalecer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/pɾeβaleθeɾ/, /pɾebaleseɾ/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/solβente/, /solbente/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/koŋxelaɾ/, /konxelaɾ/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/inspiɾaˈθjon/, /inspiɾasion/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diámetro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/ˈdjametɾo/, /djametɾo/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/intimiðað/, /intimidad/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derrumbe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/derumbe/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desaceleración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/desaθeleɾaˈθjon/, /desaseleɾasion/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/baʎa/, /baʝa/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/anotaˈθjon/, /anotasion/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/imbitaða/, /inbitada/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maldito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/maldito/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/atɾiβuto/, /atɾibuto/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признак, свойство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/reseɾβaɾ/, /ɾeseɾbaɾ/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/kauθe/, /kause/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/meɾθeð/, /meɾsed/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/noɾmaliθaˈθjon/, /noɾmalisasion/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/alaɾɣaɾ/, /alaɾɡaɾ/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удлинять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/iɣnoɾanθja/, /iɡnoɾansia/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/kompaɾatiβo/, /kompaɾatibo/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inyección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/iɲʝeˈkθjon/, /inieksion/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инъекция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/kolumnista/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/asimilaɾ/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уподоблять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одеваю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aislamiento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/aizlamjento/, /aislamjento/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/pɾoɣɾesista/, /pɾoɡɾesista/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передовых взглядов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/iðeoloˈxia/, /ideoloxia/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/θiklizmo/, /siklismo/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велосипедный 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заработной 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cineasta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/θineasta/, /sineasta/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/ekspositoɾ/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/iŋkompatiβle/, /inkompatible/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несовместимый, противоположный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navideño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/naβiðeɲo/, /nabideɲo/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/galo/, /ɡalo/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галл, галльский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/koliˈsjon/, /kolisjon/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/aktwaðo/, /aktwado/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/aβundaɾ/, /abundaɾ/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/supeɾβiˈsjon/, /supeɾbisjon/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wáter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/klaβito/, /klabito/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гвоздь(ноготь)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/kaɾβono/, /kaɾbono/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накидка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/inaβilitaɾ/, /inabilitaɾ/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дисквалифицировать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/inkuɾsjonaɾ/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/kontɾaðeθiɾ/, /kontɾadesiɾ/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obstrucción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/oβstɾuˈkθjon/, /obstɾuksion/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/gɾaðwal/, /ɡɾadwal/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/swiθiðaɾse/, /swisidaɾse/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кончать жизнь самоубийством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semáforo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/seˈmafoɾo/, /semafoɾo/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семафор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/likiðeθ/, /likides/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/retɾataɾ/, /ɾetɾataɾ/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/pɾjoɾisaɾ/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первенствовать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 в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arquitectónico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/aɾkiteˈktoniko/, /aɾkitektoniko/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/xendaɾme/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automovilismo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/automoβilizmo/, /automobilismo/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 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/embalse/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/soθjalizmo/, /sosialismo/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/laɾɣaɾ/, /laɾɡaɾ/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reaparecer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/reapaɾeθeɾ/, /ɾeapaɾeseɾ/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/meɾeθiðo/, /meɾesido/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заслуженное 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/θepa/, /sepa/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/rekomendaβle/, /ɾekomendable/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/faʎiðo/, /faʝido/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brigadier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/bɾiɣaðjeɾ/, /bɾiɡadjeɾ/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бригадный 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pasarela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/pasaɾela/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/kaswaliðað/, /kaswalidad/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esgrimir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/ezɣɾimiɾ/, /esɡɾimiɾ/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/gɾaβamen/, /ɡɾabamen/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hemisferio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/emisfeɾjo/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полушарие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/ɾestoɾan/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/kanaliθaɾ/, /kanalisaɾ/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/deβilitaɾ/, /debilitaɾ/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remunerar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/remuneɾaɾ/, /ɾemuneɾaɾ/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/kontaβle/, /kontable/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/remoˈθjon/, /ɾemosion/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/leβantamjento/, /lebantamjento/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/konθeβiðo/, /konsebido/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замысленный, зачатый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/dezɣaste/, /desɡaste/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/despatʃaðo/, /despat͡ʃado/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aproximar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/apɾoksimaɾ/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/emiɣɾaɾ/, /emiɡɾaɾ/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/θitaˈθjon/, /sitasion/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 в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técnicamente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/ˈteknikamente/, /teknikamente/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/emfeɾmeɾa/, /enfeɾmeɾa/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медицинская 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inolvidable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/inolβiðaβle/, /inolbidable/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незабываемый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/neθesitaðo/, /nesesitado/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/ekipaðo/, /ekipado/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/refuxjaðo/, /ɾefuxiado/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/aluˈsjon/, /alusjon/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anfitrión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/amfiˈtɾjon/, /anfitɾjon/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гостеприимный 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/reiniθjaɾ/, /ɾeinisiaɾ/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semejanza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/semexanθa/, /semexansa/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reivindicar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/reiβindikaɾ/, /ɾeibindikaɾ/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superávit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/supeˈɾaβit/, /supeɾabit/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/ˈkaliðo/, /kalido/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/eˈksotiko/, /eksotiko/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 рыбу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/gɾaβemente/, /ɡɾabemente/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jurisdiccional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/xuɾizðikθjonal/, /xuɾisdiksional/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/plaɣa/, /plaɡa/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всеобщее 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/ekiliβɾaðo/, /ekilibɾado/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/selβa/, /selba/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/teraθa/, /terasa/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/restauɾaˈθjon/, /ɾestauɾasion/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реставрация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/tɾipulaˈθjon/, /tɾipulasion/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экипаж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/biβljoˈɣɾafiko/, /bibljoɡɾafiko/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indudablemente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/induðaβlemente/, /indudablemente/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/uɾβaniθaˈθjon/, /uɾbanisasion/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/fuˈɾɣon/, /fuɾɡon/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/implikansia/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грешите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/difeɾenθjaðo/, /difeɾensiado/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/aθeleɾaðo/, /aseleɾado/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/kaβaɲa/, /kabaɲa/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шалаш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/aktiβamente/, /aktibamente/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/peɾpetɾaðo/, /peɾpetɾado/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espontáneo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/esponˈtaneo/, /espontaneo/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etiqueta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/espeθjaliθaˈθjon/, /espesialisasion/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5719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/faktiβiliðað/, /faktibilidad/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/aβstenˈθjon/, /abstension/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/repaɾtiðo/, /ɾepaɾtido/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/fɾaɣmento/, /fɾaɡmento/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/kompaðɾe/, /kompadɾe/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Norteamérica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/noɾteameɾika/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arsenal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/aɾsenal/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арсенал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/kondiθjonal/, /kondisional/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оккупант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/amaɾiʎa/, /amaɾiʝa/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/konstɾuktiβo/, /konstɾuktibo/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/xuβilaðo/, /xubilado/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/fɾontis/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фронтиспис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/indaɣaɾ/, /indaɡaɾ/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находящийся в меньшинстве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/ˈepoka/</w:t>
              <w:br/>
              <w:t>/epoka/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/gastɾoˈnomiko/, /ɡastɾonomiko/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/deθeso/, /deseso/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/diβeɾtiɾ/, /dibeɾtiɾ/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/θeɾðo/, /seɾdo/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свинья, свинина,обжора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paquistaní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/pakistani/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пакистанец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largometraje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/laɾɣometɾaxe/, /laɾɡometɾaxe/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полнометражный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/meɣo/, /meɡo/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/rekluˈsjon/, /ɾeklusjon/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acomodar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/akomoðaɾ/, /akomodaɾ/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полезным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sargento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/saɾxento/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/imfeɾiɾ/, /infeɾiɾ/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заключать, влечь за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sucursal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/sukuɾsal/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/eβakwaˈθjon/, /ebakwasion/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/ratʃa/, /ɾat͡ʃa/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/kaˈɾton/, /kaɾton/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/pɾopoɾθjonal/, /pɾopoɾsional/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/rekwento/, /ɾekwento/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/puˈlmon/, /pulmon/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сундук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/imfɾaktoɾ/, /infɾaktoɾ/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прохвост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/soˈθjoloɣo/, /sosioloɡo/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señorita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/seɲoɾita/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сеньорита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/taŋke/, /tanke/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patrocinio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/patɾoθinjo/, /patɾosinjo/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/deseˈɾθjon/, /deseɾsion/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дезертирство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/espeθifikaˈθjon/, /espesifikasion/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/amaβle/, /amable/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/emplaθaɾ/, /emplasaɾ/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/faβɾikante/, /fabɾikante/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/gɾjeɣo/, /ɡɾjeɡo/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грек, греческий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/pɾeθjoso/, /pɾesioso/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/soβɾeseeɾ/, /sobɾeseeɾ/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/maɾaton/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марафон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distorsión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/distoˈɾsjon/, /distoɾsjon/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/gjaðo/, /ɡiado/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предмет, предмет одежды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/empeɲaðo/, /empeɲado/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reajustar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/reaxustaɾ/, /ɾeaxustaɾ/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/pɾoɣɾesaɾ/, /pɾoɡɾesaɾ/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/diskoˈɣɾafiko/, /diskoɡɾafiko/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/rekaβaɾ/, /ɾekabaɾ/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/pɾimitiβo/, /pɾimitibo/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примитивный, изначальный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finiquito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/finikito/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 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desempleado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/desempleaðo/, /desempleado/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/θese/, /sese/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/konstitutiβo/, /konstitutibo/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/raxa/, /ɾaxa/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indonesio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/indonesjo/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/iˈðentiko/, /identiko/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lechero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/letʃeɾo/, /let͡ʃeɾo/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/peɾðeðoɾ/, /peɾdedoɾ/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растратчик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/pɾoβiˈsjon/, /pɾobisjon/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/elektoɾaðo/, /elektoɾado/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электорат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colapso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/kolapso/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коллапс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/auspiθjo/, /auspisio/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покровительство, 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5802</w:t>
              <w:br/>
              <w:t>(5802)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averiguar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/aβeɾiɣwaɾ/, /abeɾiɡwaɾ/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5803</w:t>
              <w:br/>
              <w:t>(5803)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лентяй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/realista/, /ɾealista/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пламенеющий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/pɾeðominaɾ/, /pɾedominaɾ/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burocracia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/buɾokɾaθja/, /buɾokɾasia/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monstruo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/monstɾwo/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colapsar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/kolapsaɾ/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caudal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/kauðal/, /kaudal/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/aɣɾeðiðo/, /aɡɾedido/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atropello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/atɾopeʎo/, /atɾopeʝo/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/kuɾjosamente/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guitarrista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/gitarista/, /ɡitarista/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гитарист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galardonado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/galaɾðonaðo/, /ɡalaɾdonado/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/deβeŋgaɾ/, /debenɡaɾ/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inmunidad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/immuniðað/, /inmunidad/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иммунитет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chiquillo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/tʃikiʎo/, /t͡ʃikiʝo/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encomendar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/eŋkomendaɾ/, /enkomendaɾ/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/kaptaˈθjon/, /kaptasion/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заискивание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/lexendaɾjo/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/innoβaɾ/, /innobaɾ/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 инновации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/moðeɾaðoɾ/, /modeɾadoɾ/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/eksenˈθjon/, /eksension/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/innoβaðoɾ/, /innobadoɾ/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выразитель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aymara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/aimaɾa/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аймара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/lokuˈθjon/, /lokusion/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automáticamente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/autoˈmatikamente/, /automatikamente/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/ʎamatiβo/, /ʝamatibo/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/pɾoβetʃo/, /pɾobet͡ʃo/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pretemporada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/pɾetempoɾada/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предпериод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escombro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/eskombɾo/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очищаю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descentralizar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/desθentɾaliθaɾ/, /dessentɾalisaɾ/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децентрализовать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monopolio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/monopoljo/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/bautiθaɾ/, /bautisaɾ/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analizada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/analiθaða/, /analisada/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oficializar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/ofisialisaɾ/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придавать официальный 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/paβimentaɾ/, /pabimentaɾ/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recopilación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/rekopilaˈθjon/, /ɾekopilasion/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/foɾmaliðað/, /foɾmalidad/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inmigrante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/immiɣɾante/, /inmiɡɾante/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trampa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/tɾampa/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pesimismo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/pesimizmo/, /pesimismo/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/supeɾjoɾiðað/, /supeɾjoɾidad/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/kondiθjonaɾ/, /kondisionaɾ/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5858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каменотес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/disiðente/, /disidente/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dúo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/ˈduo/, /dwo/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/emfeɾma/, /enfeɾma/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dibujar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/diβuxaɾ/, /dibuxaɾ/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/festiβiðað/, /festibidad/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repercutir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/repeɾkutiɾ/, /ɾepeɾkutiɾ/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добыча, 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cuarteto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/kwaɾteto/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ángulo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/ˈaŋgulo/, /anɡwlo/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/kontɾaˈkθjon/, /kontɾaksion/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/ekspektaˈθjon/, /ekspektasion/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/pɾoβatoɾjo/, /pɾobatoɾjo/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/xeoˈloxiko/, /xeoloxiko/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/kontaminaðo/, /kontaminado/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desesperación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/desespeɾaˈθjon/, /desespeɾasion/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temblor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/tembloɾ/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postergación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/posteɾɣaˈθjon/, /posteɾɡasion/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prematuro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/pɾematuɾo/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недоношенный 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/rjenda/, /ɾjenda/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вожжа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/kaβaʎeˈɾia/, /kabaʝeɾja/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кавалерия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подпрыгивать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/koβɾanθa/, /kobɾansa/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inalámbrico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/inaˈlambɾiko/, /inalambɾiko/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беспроволочный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ecosistema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/ekosistema/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/ʎano/, /ʝano/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/roðaxe/, /ɾodaxe/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/biβiðo/, /bibido/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legitimidad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/lexitimiðað/, /lexitimidad/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músculo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/ˈmuskulo/, /muskulo/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/repoɾte/, /ɾepoɾte/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/tʃeko/, /t͡ʃeko/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vislumbrar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/bizlumbɾaɾ/, /bislumbɾaɾ/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catastrófico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/kataˈstɾofiko/, /katastɾofiko/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/raðjaktiβo/, /ɾadjaktibo/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/reaβɾiɾ/, /ɾeabɾiɾ/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incómodo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/iˈŋkomoðo/, /inkomodo/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/komfiɣuɾaˈθjon/, /konfiɡwɾasion/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/foɾθaɾ/, /foɾsaɾ/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/osθilaɾ/, /ossilaɾ/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prófugo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/ˈpɾofuɣo/, /pɾofuɡo/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irresponsable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/iresponsaβle/, /iresponsable/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/seɲaliθaˈθjon/, /seɲalisasion/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/suθeˈsjon/, /susesjon/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máscara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/ˈmaskaɾa/, /maskaɾa/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/tɾasθendente/, /tɾassendente/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трансцендентный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inflacionario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/inflasionaɾjo/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/talentoso/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exagerado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/eksaxeɾaðo/, /eksaxeɾado/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/aðiˈkθjon/, /adiksion/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/respetaβle/, /ɾespetable/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/indiɾektamente/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desocupado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/desokupaðo/, /desokupado/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chicharrón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/tʃitʃaˈron/, /t͡ʃit͡ʃaron/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треск свинины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/buθo/, /buso/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sencillamente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/senθiʎamente/, /sensiʝamente/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indagatorio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/indaɣatoɾjo/, /indaɡatoɾjo/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/ofɾeθimjento/, /ofɾesimjento/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Ginebra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/xineβɾa/, /xinebɾa/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/impotenθja/, /impotensia/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mililitro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/mililitɾo/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/roθe/, /ɾose/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/remontaɾ/, /ɾemontaɾ/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/oðjaɾ/, /odjaɾ/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/kaβina/, /kabina/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/gɾato/, /ɡɾato/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cajón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/kaˈxon/, /kaxon/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ящик, ларек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didáctico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/diˈðaktiko/, /didaktiko/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дидактический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/tumoɾ/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/estiβal/, /estibal/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reencuentro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/reeŋkwentɾo/, /ɾeenkwentɾo/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/oβxetaɾ/, /obxetaɾ/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pulmonar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/pulmonaɾ/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cronograma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/kɾonoɣɾama/, /kɾonoɡɾama/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estratega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/estɾateɣa/, /estɾateɡa/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/moβiliðað/, /mobilidad/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alejamiento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/alexamjento/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/kaβildo/, /kabildo/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dramaturgo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/dɾamatuɾɣo/, /dɾamatuɾɡo/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primordial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/pɾimoɾðjal/, /pɾimoɾdjal/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/kontɾarestaɾ/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устранять, сводить 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encerrado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/enθeraðo/, /enserado/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inadecuado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/inaðekwaðo/, /inadekwado/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неадекватный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/imbaˈsjon/, /inbasjon/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/restitwiɾ/, /ɾestitwiɾ/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automovilista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/automoβilista/, /automobilista/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cardenalato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/kaɾðenalato/, /kaɾdenalato/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 кардинала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/ɡlobalisaɾ/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5971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cerámico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/θeˈɾamiko/, /seɾamiko/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aprehender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desalojo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/desaloxo/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lácteo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/ˈlakteo/, /lakteo/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молочный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desconocimiento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/deskonoθimjento/, /deskonosimjento/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/gwaɾðaðo/, /ɡwaɾdado/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ayudante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/aʝuðante/, /aiudante/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/boβino/, /bobino/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/laɲtʃa/, /lant͡ʃa/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/imfektaðo/, /infektado/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/aðmiɾaˈθjon/, /admiɾasion/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/doktoɾaðo/, /doktoɾado/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докторская 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sobresalir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/soβɾesaliɾ/, /sobɾesaliɾ/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/okasjonaðo/, /okasjonado/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/diβeˈɾsjon/, /dibeɾsjon/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/auðjo/, /audjo/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штемпель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estancamiento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/estaŋkamjento/, /estankamjento/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/dezmeðɾo/, /desmedɾo/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/estɾetʃaɾ/, /estɾet͡ʃaɾ/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убавлять, стеснять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ecologista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/ekoloxista/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frecuentemente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/fɾekwentemente/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/beβiðo/, /bebido/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/belaða/, /belada/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/plazmaɾ/, /plasmaɾ/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/reðundaɾ/, /ɾedundaɾ/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 в результате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/tʃaɾlaɾ/, /t͡ʃaɾlaɾ/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/manaxement/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/amateuɾ/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 и отлив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/bjembeniðo/, /bjenbenido/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respetuoso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/respetwoso/, /ɾespetwoso/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derribar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/deriβaɾ/, /deribaɾ/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/miɾaðoɾ/, /miɾadoɾ/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/destɾeθa/, /destɾesa/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/kontɾapaɾte/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 гостиницы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насекомое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físicamente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/ˈfisikamente/, /fisikamente/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microempresa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/mikɾoempɾesa/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buzón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/buˈθon/, /buson/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 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muñeca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/muɲeka/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запястье, кукла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/teɾminaˈθjon/, /teɾminasion/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lingüístico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/liˈŋgwistiko/, /linɡwistiko/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лингвистический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inadmisible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/inaðmisiβle/, /inadmisible/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/tɾansβeɾsal/, /tɾansbeɾsal/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поперечная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/ratifikaˈθjon/, /ɾatifikasion/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/aˈɾmoniko/, /aɾmoniko/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/pɾemisa/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/emplaθamjento/, /emplasamjento/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periférico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/peɾiˈfeɾiko/, /peɾifeɾiko/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/oriβle/, /orible/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asentamiento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/asentamjento/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cinturón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/θintuˈɾon/, /sintuɾon/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6034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антенна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/eskuðo/, /eskudo/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/beɾanjeɣo/, /beɾanjeɡo/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холостяк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/desaθeɾ/, /deʃaseɾ/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 в прежнее 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пастушеский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/entusjazmaɾ/, /entusjasmaɾ/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/oʎa/, /oʝa/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/despeɣaɾ/, /despeɡaɾ/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/eβentwaliðað/, /ebentwalidad/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/baliðaɾ/, /balidaɾ/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/reaktoɾ/, /ɾeaktoɾ/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inmediaciones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/immeðjaθjones/, /inmedjasiones/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/suβasta/, /subasta/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аукцион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/repleto/, /ɾepleto/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dudoso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/duðoso/, /dudoso/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/kombeˈɾsjon/, /konbeɾsjon/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expropiación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/ekspɾopjaˈθjon/, /ekspɾopjasion/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экспроприация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/iɾoˈnia/, /iɾonja/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/raʝaðo/, /ɾaiado/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/imfluʝente/, /influiente/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excavación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/ekskaβaˈθjon/, /ekskabasion/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выкапывание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/maɾxinaðo/, /maɾxinado/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/autoɾitaɾjo/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entorpecer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/entoɾpeθeɾ/, /entoɾpeseɾ/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/reteniðo/, /ɾetenido/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/soβɾino/, /sobɾino/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/iɣeɾa/, /ʝɡeɾa/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/eˈɾotiko/, /eɾotiko/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/lokaliθaɾ/, /lokalisaɾ/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/apɾetaðo/, /apɾetado/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centésimo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/θenˈtesimo/, /sentesimo/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penúltimo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/peˈnultimo/, /penultimo/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/eˈstetiko/, /estetiko/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preservación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/pɾeseɾβaˈθjon/, /pɾeseɾbasion/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/flwiðo/, /flwido/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/umoɾista/, /wmoɾista/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/kaliβɾe/, /kalibɾe/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калибр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enumerar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/enumeɾaɾ/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/θeɾteɾo/, /seɾteɾo/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aclaración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/aklaɾaˈθjon/, /aklaɾasion/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/koŋkuriðo/, /konkurido/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скопленный, конкурировавший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gobernadora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/goβeɾnaðoɾa/, /ɡobeɾnadoɾa/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/refoɾmaɾ/, /ɾefoɾmaɾ/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/animaˈθjon/, /animasion/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/blindaðo/, /blindado/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броненосец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huracán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/uɾaˈkan/, /wɾakan/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/poɾβeniɾ/, /poɾbeniɾ/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/peɾfeˈkθjon/, /peɾfeksion/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/aˈlkon/, /alkon/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/iŋxuɾja/, /inxuɾja/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/manufaktuɾa/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escrutinio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/eskɾutinjo/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тщательное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неряха, свинья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sinónimo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/siˈnonimo/, /sinonimo/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синонимичный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filipino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/filipino/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/reɣlamentaˈθjon/, /ɾeɡlamentasion/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seleccionador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/selekθjonaðoɾ/, /seleksionadoɾ/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/kompetiˈθjon/, /kompetision/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/titulaɾiðað/, /titulaɾidad/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pudrir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/puðɾiɾ/, /pudɾiɾ/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/konnotaˈθjon/, /konnotasion/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коннотация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/dekoɾaˈθjon/, /dekoɾasion/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/dominikano/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 Доминиканской республики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/eksθeptwaɾ/, /eksseptwaɾ/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/subsidjaɾ/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reencontrar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/ɾeenkontɾaɾ/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встречать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transeúnte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/tɾanseˈunte/, /tɾanseunte/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/estaβiliθaɾ/, /estabilisaɾ/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subordinado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/suβoɾðinaðo/, /suboɾdinado/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/meðjaˈθjon/, /medjasion/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/arestaðo/, /arestado/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drogadicción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/dɾoɣaðiˈkθjon/, /dɾoɡadiksion/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/motoɾiθaðo/, /motoɾisado/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/eskalaðo/, /eskalado/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/plenituð/, /plenitud/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/pɾiβaɾ/, /pɾibaɾ/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 расположением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шпулька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/kalifikaðoɾ/, /kalifikadoɾ/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/tɾeɣwa/, /tɾeɡwa/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/embiðja/, /enbidja/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cátedra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/ˈkateðɾa/, /katedɾa/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кафедра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/matiθ/, /matis/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patrullar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/patɾuʎaɾ/, /patɾuʝaɾ/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незамужняя женщина, девица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/gɾiŋgo/, /ɡɾinɡo/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/postulaðo/, /postulado/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/seðuθiɾ/, /sedusiɾ/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/elaðo/, /elado/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мороженое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trascendido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/tɾasθendiðo/, /tɾassendido/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постигнувший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/filtɾaˈθjon/, /filtɾasion/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парус, свеча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/afiljaˈθjon/, /afiljasion/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/liˈmon/, /limon/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/kaˈɲon/, /kaɲon/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/relaxaðo/, /ɾelaxado/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/salβaˈθjon/, /salbasion/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/aɣɾaðo/, /aɡɾado/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/iŋxeɾiɾ/, /inxeɾiɾ/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раскачиваюсь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/beloθ/, /belos/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vegetación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/bexetaˈθjon/, /bexetasion/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/θiβiliθaˈθjon/, /sibilisasion/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últimamente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/ˈultimamente/, /ultimamente/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siquiatra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/sikjatɾa/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/bulneɾaβiliðað/, /bulneɾabilidad/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agudizar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/aɣuðiθaɾ/, /aɡwdisaɾ/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заострять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/leɣwa/, /leɡwa/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/koŋgɾesista/, /konɡɾesista/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конгресса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/pɾometiðo/, /pɾometido/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/ataðo/, /atado/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/desenlaθe/, /desenlase/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/supeɾβisoɾ/, /supeɾbisoɾ/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convocatorio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/kombokatoɾjo/, /konbokatoɾjo/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/entaβlaɾ/, /entablaɾ/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aledaño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/aleðaɲo/, /aledaɲo/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doblegar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/doβleɣaɾ/, /dobleɡaɾ/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detractor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/detɾaktoɾ/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embrión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/eˈmbɾjon/, /embɾjon/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эмбрион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/diβo/, /dibo/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 оперный 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/θiklista/, /siklista/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/gɾatwitamente/, /ɡɾatwitamente/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/kommoˈθjon/, /konmosion/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/kaˈɾne/, /kaɾne/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/gɾaβaɾ/, /ɡɾabaɾ/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/muɾaʎa/, /muɾaʝa/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fotografiar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/fotoɣɾafjaɾ/, /fotoɡɾafjaɾ/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/potestað/, /potestad/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/raketa/, /ɾaketa/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/aplaθaɾ/, /aplasaɾ/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alojamiento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/aloxamjento/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/bautista/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священник, совершающий обряд крещения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/reβote/, /ɾebote/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anímico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/aˈnimiko/, /animiko/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/reklwiðo/, /ɾeklwido/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/reseɲa/, /ɾeseɲa/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periódicamente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/peˈɾjoðikamente/, /peɾjodikamente/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/raθizmo/, /ɾasismo/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/pɾestaðoɾ/, /pɾestadoɾ/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/aɾðwo/, /aɾdwo/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/aɣwaɾðaɾ/, /aɡwaɾdaɾ/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/konsultiβo/, /konsultibo/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консультативный, совещательный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/renaθeɾ/, /ɾenaseɾ/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/kotʃe/, /kot͡ʃe/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/eŋkanto/, /enkanto/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прелесть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enajenación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/enaxenaˈθjon/, /enaxenasion/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/estaβiliθaˈθjon/, /estabilisasion/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/biβenθja/, /bibensia/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 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/impaɣo/, /impaɡo/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получивший 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egresar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/eɡɾesaɾ/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уходить, оканчивать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incompatibilidad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/iŋkompatiβiliðað/, /inkompatibilidad/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desfilar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/desfilaɾ/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/pɾoɣɾaˈmatiko/, /pɾoɡɾamatiko/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hídrico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/ʝdɾiko/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/balaθo/, /balaso/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/pɾeðeθiɾ/, /pɾedesiɾ/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/tiɾaðo/, /tiɾado/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pedagogía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/peðaɣoˈxia/, /pedaɡoxia/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/poˈɾθjon/, /poɾsion/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ventilación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/bentilaˈθjon/, /bentilasion/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вентиляция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/gɾanaðo/, /ɡɾanado/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/ˈliɾiko/, /liɾiko/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/faβɾikaðo/, /fabɾikado/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/pɾeθeðeɾ/, /pɾesedeɾ/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 делами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/disoluˈθjon/, /disolusion/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/oktano/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/kampeona/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/retenˈθjon/, /ɾetension/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/sinθeɾamente/, /sinseɾamente/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/oasis/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оазис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/ekitatiβo/, /ekitatibo/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/militanθja/, /militansia/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/aθeɾtaɾ/, /aseɾtaɾ/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/bjaβiliðað/, /bjabilidad/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recompensa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/rekompensa/, /ɾekompensa/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riesgoso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/ɾjesɡoso/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desembocadura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/desembokaðuɾa/, /desembokaduɾa/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бабушка, колыбельная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/filjaˈθjon/, /filjasion/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 дерева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/poɾteˈɾia/, /poɾteɾja/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/pɾinθesa/, /pɾinsesa/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/apelaðo/, /apelado/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 по аппеляции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/aɣɾaðaɾ/, /aɡɾadaɾ/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megabyte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/meɡabite/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íntegramente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/ˈinteɣɾamente/, /inteɡɾamente/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нntegramente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/boˈtin/, /botin/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/eɾeðaɾ/, /eɾedaɾ/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 в 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cóclea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/ˈkoklea/, /koklea/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улитка 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/beteɾano/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/paɾtʃe/, /paɾt͡ʃe/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турок, турецкий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/maðuɾo/, /maduɾo/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созреваю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diabetes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/djaβetes/, /djabetes/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/bjolaðo/, /bjolado/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/auspiθjaɾ/, /auspisiaɾ/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/gɾata/, /ɡɾata/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проволочная щетка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afianzar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/afjanθaɾ/, /afjansaɾ/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гарантию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/kinθena/, /kinsena/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/estaŋkaðo/, /estankado/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sustancialmente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/sustanθjalmente/, /sustansialmente/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/afektiβo/, /afektibo/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cebolla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/θeβoʎa/, /seboʝa/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/despexaðo/, /despexado/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hidroeléctrico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/iðɾoeˈlektɾiko/, /ʝdɾoelektɾiko/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/aθaɲa/, /asaɲa/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/binominal/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decomisar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/dekomisaɾ/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béisbol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/ˈbeizβol/, /beisbol/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бейсбол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achicoria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/atʃikoɾja/, /at͡ʃikoɾja/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цикорий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/taˈɾðio/, /taɾdjo/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/koθinaɾ/, /kosinaɾ/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 пищу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dañino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/daɲino/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/repoɾteɾo/, /ɾepoɾteɾo/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/kanθelaˈθjon/, /kanselasion/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autopsia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/autopsja/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аутопсия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incógnito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/iˈŋkoɣnito/, /inkoɡnito/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estructurado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/estɾuktuɾaðo/, /estɾuktuɾado/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 в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gaviota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/gaβjota/, /ɡabjota/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conmemoración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/kommemoɾaˈθjon/, /konmemoɾasion/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prórroga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/ˈpɾoroɣa/, /pɾoroɡa/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/suβsanaɾ/, /subsanaɾ/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incondicional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/iŋkondiθjonal/, /inkondisional/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hortaliza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/oɾtaliθa/, /oɾtalisa/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/koɾeano/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кореец, корейский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старину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/aðikto/, /adikto/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приверженец, 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/alentaðoɾ/, /alentadoɾ/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elogio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/eloxjo/, /eloxio/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восхваление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/reðukto/, /ɾedukto/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/restauɾaɾ/, /ɾestauɾaɾ/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реставрировать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/atɾapaðo/, /atɾapado/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/aɾθiʎa/, /aɾsiʝa/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/benθiðo/, /bensido/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крышка, закуска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/faθeta/, /faseta/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/meðiðo/, /medido/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/paɾiðað/, /paɾidad/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rígido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/ˈrixiðo/, /ɾixido/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/pandiʎa/, /pandiʝa/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/dexaðo/, /dexado/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/latituð/, /latitud/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pesimista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autoestima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/autoestima/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на выпивку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anécdota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/aˈnekðota/, /anekdota/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анекдот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melodía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/meloˈðia/, /melodja/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/pastiʎa/, /pastiʝa/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/refinaðo/, /ɾefinado/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/tɾafikante/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/poðjo/, /podjo/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magnífico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/maɣˈnifiko/, /maɡnifiko/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/θaɣa/, /saɡa/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subcomisaría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/subkomisaɾja/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субкомиссариат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cansancio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/kansanθjo/, /kansansio/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/soliðeθ/, /solides/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/misiβo/, /misibo/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/blokeo/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кондоминиум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osamenta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/osamenta/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metáfora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/meˈtafoɾa/, /metafoɾa/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метафора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/faβoɾaβlemente/, /faboɾablemente/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постградус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frágil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/ˈfɾaxil/, /fɾaxil/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/ˈtimiðo/, /timido/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/pɾefeɾiðo/, /pɾefeɾido/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/riɲa/, /ɾiɲa/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/aβuriɾ/, /aburiɾ/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/dominaðo/, /dominado/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/sobɾebibensia/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/maθa/, /masa/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/neɣatiβamente/, /neɡatibamente/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/axitaðo/, /axitado/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paradigma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/paɾaðiɣma/, /paɾadiɡma/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парадигма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cabezazo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/kaβeθaθo/, /kabesaso/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головой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térmico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/ˈteɾmiko/, /teɾmiko/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paulatinamente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/paulatinamente/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/konsulaðo/, /konsulado/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estupidez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/estupiðeθ/, /estupides/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/umildað/, /wmildad/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/deskaɾɣaɾ/, /deskaɾɡaɾ/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/ˈliθito/, /lisito/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навес, 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/akθesiβle/, /aksesible/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/deleɣaɾ/, /deleɡaɾ/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/kaθike/, /kasike/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quemadura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/kemaðuɾa/, /kemaduɾa/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киносценарист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/endeuðaɾ/, /endeudaɾ/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/peɾsonaliθaɾ/, /peɾsonalisaɾ/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/reto/, /ɾeto/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 на дуэль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/despeɣe/, /despeɡe/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взлет, старт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entusiasmado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/entusjazmaðo/, /entusjasmado/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/realizmo/, /ɾealismo/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idóneo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/iˈðoneo/, /idoneo/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/benefiθjaða/, /benefisiada/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благодетельствуемая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/kompaɾaβle/, /kompaɾable/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/desembolβeɾ/, /desenbolbeɾ/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разматывать, 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óseo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/ˈoseo/, /oseo/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костлявый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/oβseˈsjon/, /obsesjon/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одержимость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/peɾxuðiθjal/, /peɾxudisial/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/diskɾepaɾ/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desvirtuar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/desβiɾtwaɾ/, /desbiɾtwaɾ/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/nitʃo/, /nit͡ʃo/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/aβsoˈɾθjon/, /absoɾsion/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абсорбция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/pɾototipo/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/aʎeɣaðo/, /aʝeɡado/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родственник, соратник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réplica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/ˈreplika/, /ɾeplika/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/rendiðo/, /ɾendido/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/lexizlatiβa/, /lexislatiba/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/imfoɾmante/, /infoɾmante/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лезвие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/θelo/, /selo/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усердие, рвение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/roβaðo/, /ɾobado/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ágil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/ˈaxil/, /axil/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reglamentar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/reɣlamentaɾ/, /ɾeɡlamentaɾ/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/oɾiθontal/, /oɾisontal/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/resultante/, /ɾesultante/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/emfɾente/, /enfɾente/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/bjoˈlin/, /bjolin/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скрипка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invalidar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/imbaliðaɾ/, /inbalidaɾ/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 недействительным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сель.хоз.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/matanθa/, /matansa/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manzano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/manθano/, /mansano/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pretexto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/pɾeteksto/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/konkɾeˈθjon/, /konkɾesion/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nerviosismo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/neɾβjosizmo/, /neɾbjosismo/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нервозность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/molekulaɾ/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кегля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/inspekθjonaɾ/, /inspeksionaɾ/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/publisitaɾ/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рекламировать, разглашать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artillería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/aɾtiʎeˈɾia/, /aɾtiʝeɾja/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/innoβaðoɾa/, /innobadoɾa/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новаторская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/aðxuðikaˈθjon/, /adxudikasion/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присуждение имущества, 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/lokaliθaˈθjon/, /lokalisasion/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/almaθeneɾo/, /almaseneɾo/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 склада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/paʝaso/, /paiaso/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/manufaktuɾeɾo/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/ekoloˈxia/, /ekoloxia/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/paɾaliθaðo/, /paɾalisado/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cirujano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/θiɾuxano/, /siɾuxano/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/sombɾeɾo/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/indemniθaɾ/, /indemnisaɾ/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/laˈtin/, /latin/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/iŋxustifikaðo/, /inxustifikado/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/eksiljaðo/, /eksiljado/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/liβɾaɾ/, /libɾaɾ/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duodécimo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/dwoˈðeθimo/, /dwodesimo/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двенадцатый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adecuación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/aðekwaˈθjon/, /adekwasion/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соответствие, прилаживание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/siˈʎon/, /siʝon/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neoyorquino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/neoʝoɾkino/, /neoioɾkino/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Нью-Йорка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/rito/, /ɾito/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/eˈsθeniko/, /esseniko/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satélite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/saˈtelite/, /satelite/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/oβesiðað/, /obesidad/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/rastɾo/, /ɾastɾo/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/espaða/, /espada/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/aðeɾente/, /adeɾente/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/aktiβista/, /aktibista/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arrebatar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/areβataɾ/, /arebataɾ/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/eðukaðoɾ/, /edukadoɾ/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lápiz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/ˈlapiθ/, /lapis/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карандаш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/foˈɾaneo/, /foɾaneo/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чужеземный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/litixjo/, /litixio/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conyugal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/koɲʝuɣal/, /koniuɡal/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/iŋkompleto/, /inkompleto/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/indiɣnaˈθjon/, /indiɡnasion/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негодование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servidumbre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/seɾβiðumbɾe/, /seɾbidumbɾe/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/fiðeliðað/, /fidelidad/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/auɣuɾaɾ/, /auɡwɾaɾ/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/relaxaɾ/, /ɾelaxaɾ/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exhaustivo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/eksaustiβo/, /eksaustibo/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изнурительный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/paˈtɾjotiko/, /patɾjotiko/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interlocutor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/inteɾlokutoɾ/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arrepentirse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/arepentiɾse/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/kwiðaðoso/, /kwidadoso/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/paɾtikulaɾiðað/, /paɾtikulaɾidad/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вакансия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/dezleal/, /desleal/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неверный, коварный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/inaβiliðað/, /inabilidad/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encubridor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/eŋkuβɾiðoɾ/, /enkubɾidoɾ/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filosófico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/filoˈsofiko/, /filosofiko/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/penetɾaˈθjon/, /penetɾasion/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emocionante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/emoθjonante/, /emosionante/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improcedente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/impɾoθeðente/, /impɾosedente/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/fɾaŋkamente/, /fɾankamente/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/lentituð/, /lentitud/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/indiɣnaɾ/, /indiɡnaɾ/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eclesiástico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/ekleˈsjastiko/, /eklesjastiko/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церковнослужитель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/rekoɾtaɾ/, /ɾekoɾtaɾ/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abanderamiento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/aβandeɾamjento/, /abandeɾamjento/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/eβakwaɾ/, /ebakwaɾ/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/kontaβiliθaɾ/, /kontabilisaɾ/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облагать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retrospectivo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/retɾospektiβo/, /ɾetɾospektibo/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ретроспективный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contrabando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/kontɾaβando/, /kontɾabando/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/noɾmaliθaɾ/, /noɾmalisaɾ/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/pariʎa/, /pariʝa/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решетка для жаренья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/aθeɾtaðo/, /aseɾtado/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аквариум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/pɾoβisto/, /pɾobisto/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desagradable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/desaɣɾaðaβle/, /desaɡɾadable/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/antoloˈxia/, /antoloxia/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/multimeðja/, /multimedja/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/ekstɾaˈiðo/, /ekstɾaido/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/destinaˈθjon/, /destinasion/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resurrección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/resureˈkθjon/, /ɾesureksion/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/dolenθja/, /dolensia/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/peɾmitiðo/, /peɾmitido/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/xeoloˈxia/, /xeoloxia/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/rekɾeo/, /ɾekɾeo/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отдыха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/apasjonaðo/, /apasjonado/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задыхаться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opositora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/opositoɾa/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/kaβiða/, /kabida/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/imbeɾso/, /inbeɾso/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/pɾepaɾatiβo/, /pɾepaɾatibo/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/flaxelo/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/ʎeɣaðo/, /ʝeɡado/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/inaðβeɾtiðo/, /inadbeɾtido/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/pɾepaɾatoɾjo/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exhorto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/eksoɾto/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призываю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/aβokaðo/, /abokado/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/insufiθjenθja/, /insufisiensia/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надувается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сексапильный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galpón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/gaˈlpon/, /ɡalpon/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península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/peˈninsula/, /peninsula/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/rekaɾɣo/, /ɾekaɾɡo/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/aɾmaðoɾ/, /aɾmadoɾ/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судовладелец, арматурщик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/baɣo/, /baɡo/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бродяга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/asθensoɾ/, /assensoɾ/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/implemento/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/aβono/, /abono/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ручательство, удобрение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micrófono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/miˈkɾofono/, /mikɾofono/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vespertino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/bespeɾtino/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/ekstensiβo/, /ekstensibo/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proyectil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/pɾoʝektil/, /pɾoiektil/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hidráulico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/iˈðɾauliko/, /ʝdɾauliko/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гидравлический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inyectar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/iɲʝektaɾ/, /iniektaɾ/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инъекцию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bombardear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/bombaɾðeaɾ/, /bombaɾdeaɾ/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/ron/, /ɾon/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/akθiðental/, /aksidental/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desborde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/dezβoɾðe/, /desboɾde/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/repɾoðuktiβo/, /ɾepɾoduktibo/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triunfador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/tɾjumfaðoɾ/, /tɾjunfadoɾ/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/aliβjo/, /alibjo/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/sinˈtetiko/, /sintetiko/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expropiar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/ekspɾopjaɾ/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экспроприировать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enmendar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/emmendaɾ/, /enmendaɾ/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/aɾtikulaˈθjon/, /aɾtikulasion/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/deskwiðaɾ/, /deskwidaɾ/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небрежным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/ekspoɾtaðoɾa/, /ekspoɾtadoɾa/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/aβenimjento/, /abenimjento/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egipcio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/exipθjo/, /exipsio/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накачивать мускулы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/benefiθjoso/, /benefisioso/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/teklaðo/, /teklado/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/kaɾakteˈɾistiko/, /kaɾakteɾistiko/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характерный, 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/kɾjanθa/, /kɾjansa/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/apɾenˈsjon/, /apɾensjon/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/mateɾjaliθaˈθjon/, /mateɾjalisasion/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veintena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/beintena/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bohemio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неотъемлемый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/entɾenaðo/, /entɾenado/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/kamaɾaða/, /kamaɾada/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/aðolesθenθja/, /adolessensia/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/pɾopaɣaɾ/, /pɾopaɡaɾ/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salvavidas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/salβaβiðas/, /salbabidas/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спасательный 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/ebanxeljo/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estómago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/eˈstomaɣo/, /estomaɡo/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желудок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/ˈxenesis/, /xenesis/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/gɾatifikaˈθjon/, /ɡɾatifikasion/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/θeɾeal/, /seɾeal/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/kaɾakteɾiθaˈθjon/, /kaɾakteɾisasion/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 характера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/aðxunto/, /adxunto/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добавление, 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/θelda/, /selda/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келья, 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/koloɾiðo/, /koloɾido/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estupendo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/estupendo/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/ekspeðiɾ/, /ekspediɾ/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atenuante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/atenwante/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смягчающее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/gustaɾ/</w:t>
              <w:br/>
              <w:t>/ɡwstaɾ/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/aðβeɾtiðo/, /adbeɾtido/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sangriento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/saŋgɾjento/, /sanɡɾjento/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/pɾesedentemente/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/sjembɾa/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/autoˈɾia/, /autoɾja/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filósofo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/fiˈlosofo/, /filosofo/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agrupado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/aɣɾupaðo/, /aɡɾupado/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/kuɾsaðo/, /kuɾsado/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democrática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/demoˈkɾatika/, /demokɾatika/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derrumbar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/derumbaɾ/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exonerar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/eksoneɾaɾ/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/nutɾiˈθjon/, /nutɾision/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síndico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/ˈsindiko/, /sindiko/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/refineˈɾia/, /ɾefineɾja/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очистительный 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/ansjeðað/, /ansjedad/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душевное 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ensalada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/ensalaða/, /ensalada/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/tɾanskɾiβiɾ/, /tɾanskɾibiɾ/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/eraðo/, /erado/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/soβeɾβja/, /sobeɾbja/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interconectar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/inteɾkonektaɾ/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estrechamente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/estɾetʃamente/, /estɾet͡ʃamente/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vestimenta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/bestimenta/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/aˈtomiko/, /atomiko/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/soβɾaɾ/, /sobɾaɾ/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излишним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/tɾoŋko/, /tɾonko/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/eβakwaðo/, /ebakwado/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эвакуированный, эвакуация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fotocopia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/fotokopja/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домовладелец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/impositiβo/, /impositibo/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/demenθja/, /demensia/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contragolpe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/kontɾaɣolpe/, /kontɾaɡolpe/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ответный 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decepcionar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/deθepθjonaɾ/, /desepsionaɾ/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/aizlaɾ/, /aislaɾ/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galaxia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/galaksja/, /ɡalaksja/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indagación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/indaɣaˈθjon/, /indaɡasion/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/inxesta/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гигиена питания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hipoteca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/ipoteka/, /ʝpoteka/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/deθena/, /desena/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/kontuˈsjon/, /kontusjon/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контузия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/siɣnifikaˈθjon/, /siɡnifikasion/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/inteɾaktwaɾ/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Marruecos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/marwekos/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irrumpir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/irumpiɾ/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salvaguardia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/salβaɣwaɾðja/, /salbaɡwaɾdja/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/inteɾfeɾiɾ/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/pɾekoθ/, /pɾekos/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скороспелый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/poseeðoɾ/, /poseedoɾ/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/rotonda/, /ɾotonda/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ротонда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inequidad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/aseɣuɾaðoɾa/, /aseɡwɾadoɾa/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/kɾeθiðo/, /kɾesido/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reivindicación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/reiβindikaˈθjon/, /ɾeibindikasion/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/koðaθo/, /kodaso/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локтем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/arastɾaðo/, /arastɾado/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тащивший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repetición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/repetiˈθjon/, /ɾepetision/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/releɣaɾ/, /ɾeleɡaɾ/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/koðo/, /kodo/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/oθjo/, /osio/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/deskaɾɣo/, /deskaɾɡo/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/baŋkete/, /bankete/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 сделку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/koŋgɾeɣaˈθjon/, /konɡɾeɡasion/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/kondiθjonaðo/, /kondisionado/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/oβseɾβaðoɾ/, /obseɾbadoɾ/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/naraðoɾ/, /naradoɾ/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dinosaurio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/dinosauɾjo/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динозавр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/miɣɾaˈθjon/, /miɡɾasion/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/tɾaiθjonaɾ/, /tɾaisionaɾ/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/repwesto/, /ɾepwesto/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/naraˈθjon/, /narasion/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зондирование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/amplituð/, /amplitud/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/disolβeɾ/, /disolbeɾ/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proximidad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/pɾoksimiðað/, /pɾoksimidad/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/eˈspia/, /espja/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исполнительный 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/koβaɾðe/, /kobaɾde/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maquillaje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/makiʎaxe/, /makiʝaxe/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/eskolaɾiðað/, /eskolaɾidad/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folclor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дискредитировать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/pelaðo/, /pelado/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taquilla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/takiʎa/, /takiʝa/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/doθena/, /dosena/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/raðikalmente/, /ɾadikalmente/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aprehensión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/apɾeenˈsjon/, /apɾeensjon/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/reɣaˈlon/, /ɾeɡalon/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перегаллон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/maʝoɾmente/, /maioɾmente/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/ʎanto/, /ʝanto/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baloncesto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/balonθesto/, /balonsesto/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crespo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/kɾespo/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afortunado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/afoɾtunaðo/, /afoɾtunado/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/deneɣaɾ/, /deneɡaɾ/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desalojar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/desaloxaɾ/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/diskɾiminatoɾjo/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/t͡ʃanseɾo/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episcopal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/episkopal/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/konklwiðo/, /konklwido/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desequilibrio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/desekiliβɾjo/, /desekilibɾjo/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/kaɾiðað/, /kaɾidad/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/kalθjo/, /kalsio/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/gaʎina/, /ɡaʝina/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курица,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/ekstɾaoɾðinaɾjamente/, /ekstɾaoɾdinaɾjamente/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необыкновенно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/satuɾaðo/, /satuɾado/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насыщенный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/koɾonaˈθjon/, /koɾonasion/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/eˈski/, /eski/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/xeˈneɾiko/, /xeneɾiko/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6787</w:t>
              <w:br/>
              <w:t>(6787)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metodológico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/metoðoˈloxiko/, /metodoloxiko/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anteproyecto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/antepɾoʝekto/, /antepɾoiekto/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 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/suβxetiβo/, /subxetibo/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субъективный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/konsaɣɾaˈθjon/, /konsaɡɾasion/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освящение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/koeɾenθja/, /koeɾensia/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mochila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/motʃila/, /mot͡ʃila/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рюкзак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/saniðað/, /sanidad/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/pɾomosional/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/raʝa/, /ɾaia/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/impulsoɾ/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/eðukaðo/, /edukado/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/teoˈloxiko/, /teoloxiko/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 исполняющий 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насмешка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/ɾokkeɾo/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/abwelito/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travesía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/tɾaβeˈsia/, /tɾabesja/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поперечная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/inθendjaɾ/, /insendjaɾ/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поджигать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/ʎame/, /ʝame/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/imputaˈθjon/, /imputasion/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 к ответственности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/destakaβle/, /destakable/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/auðaθ/, /audas/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смельчак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надбавка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/baɾjante/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/solβentaɾ/, /solbentaɾ/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6814</w:t>
              <w:br/>
              <w:t>(6814)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/deliktiβo/, /deliktibo/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/puβliθista/, /publisista/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публицист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/poɾtuˈɣes/, /poɾtuɡes/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португалец, португальский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/oɾmiˈɣon/, /oɾmiɡon/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/insistenθja/, /insistensia/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/inteɾnaθjonalmente/, /inteɾnasionalmente/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международном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finiquitar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/finikitaɾ/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/koɾtaðo/, /koɾtado/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 кофе с молоком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внезапный, 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diurno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/djuɾno/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reprogramación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/ɾepɾoɡɾamasion/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/empeɾaðoɾ/, /empeɾadoɾ/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balompié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/balompje/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/tɾiniðað/, /tɾinidad/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/ˈoleo/, /oleo/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/ʝen/, /ien/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накладывать 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/faβɾil/, /fabɾil/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abundancia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/aβundanθja/, /abundansia/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/tɾaɣaɾ/, /tɾaɡaɾ/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/imfaɾto/, /infaɾto/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инфаркт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erróneo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/eˈroneo/, /eroneo/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/konstituθjonaliðað/, /konstitusionalidad/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/pɾelaðo/, /pɾelado/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hincapié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/iŋkaˈpje/, /ʝnkapje/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/refuxjaɾ/, /ɾefuxiaɾ/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/oɾɡanisasional/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/xeneɾosiðað/, /xeneɾosidad/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centinela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/θentinela/, /sentinela/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chispa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/tʃispa/, /t͡ʃispa/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nefasto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/nefasto/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бриллиант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/oŋgo/, /onɡo/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pediatría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/peðjaˈtɾia/, /pedjatɾja/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педиатрия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válvula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/ˈbalβula/, /balbula/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клапан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/beteɾinaɾjo/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/instɾuktiβo/, /instɾuktibo/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поучительный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кемпинг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antecesor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/anteθesoɾ/, /antesesoɾ/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/iɲiβiɾ/, /inʝbiɾ/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непригодным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/pɾopiθjo/, /pɾopisio/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благоприятствую, вызываю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recíproco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/reˈθipɾoko/, /ɾesipɾoko/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/deθeˈpθjon/, /desepsion/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/maɣɾo/, /maɡɾo/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постная свинина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/beniðeɾo/, /benideɾo/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/kɾeθe/, /kɾese/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/roeðoɾ/, /ɾoedoɾ/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грызун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/reβaxa/, /ɾebaxa/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/tiβjo/, /tibjo/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recomendado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/rekomendaðo/, /ɾekomendado/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притворяться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/deskuβjeɾto/, /deskubjeɾto/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недоимка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/kulpaβiliðað/, /kulpabilidad/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/afiˈθjon/, /afision/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abstracto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/aβstɾakto/, /abstɾakto/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абстрактный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/reβentaɾ/, /ɾebentaɾ/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/reeðitaɾ/, /ɾeeditaɾ/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издавать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/imbeɾsoɾ/, /inbeɾsoɾ/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solicitante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/soliθitante/, /solisitante/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troncal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/tɾoŋkal/, /tɾonkal/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/oɾmona/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umbral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/umbɾal/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преддверие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/falsifikaˈθjon/, /falsifikasion/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фальсификация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/maxistɾal/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maíz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/maˈiθ/, /mais/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кукуруза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/notaβlemente/, /notablemente/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/indiβiðwaliθaðo/, /indibidwalisado/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индивидуализируемый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помещать, уводить вглубь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autocrítico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/autokɾitiko/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самокритичный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/ˈkɾaneo/, /kɾaneo/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inconstitucional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/iŋkonstituθjonal/, /inkonstitusional/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/empanaðo/, /empanado/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/resistente/, /ɾesistente/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/kombuˈstjon/, /kombustjon/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сгорание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subversivo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/suββeɾsiβo/, /subbeɾsibo/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ниспровергающий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sanguíneo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/saˈŋgineo/, /sanɡineo/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кровяной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/notiθjoso/, /notisioso/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/diβeɾsifikaˈθjon/, /dibeɾsifikasion/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просрочивший 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/koɾeoɣɾaˈfia/, /koɾeoɡɾafja/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хореография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/aβoɾtiβo/, /aboɾtibo/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/embaɾɣaɾ/, /embaɾɡaɾ/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/peɾiθja/, /peɾisia/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/ospitaliθaˈθjon/, /ospitalisasion/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/restɾiktiβo/, /ɾestɾiktibo/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/aɣɾesiβiðað/, /aɡɾesibidad/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/liθenθjaðo/, /lisensiado/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лиценциат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/kuɲaðo/, /kuɲado/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partícipe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/paˈɾtiθipe/, /paɾtisipe/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lástima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/ˈlastima/, /lastima/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desperdicio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/despeɾðiθjo/, /despeɾdisio/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расточительность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párvulo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/ˈpaɾβulo/, /paɾbulo/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дошкольник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secuestrador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/sekwestɾaðoɾ/, /sekwestɾadoɾ/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anticonceptivo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/antikonθeptiβo/, /antikonseptibo/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противозачаточный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portátil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/poˈɾtatil/, /poɾtatil/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paramédico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/paɾamediko/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медработник со средним образованием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inconsciente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/iŋkonsθjente/, /inkonssiente/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/plaɲtʃa/, /plant͡ʃa/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/resuθitaɾ/, /ɾesusitaɾ/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/estɾaða/, /estɾada/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проезжая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/almendɾa/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burocrático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/buɾoˈkɾatiko/, /buɾokɾatiko/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/beɾaθiðað/, /beɾasidad/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/renal/, /ɾenal/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/peɾfume/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ocupacional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/okupaθjonal/, /okupasional/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занятости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/benefiθenθja/, /benefisensia/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благотворительность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/foɾmatiβo/, /foɾmatibo/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/loðo/, /lodo/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dilucidar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/diluθiðaɾ/, /dilusidaɾ/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hidrocarburo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/iðɾokaɾβuɾo/, /ʝdɾokaɾbuɾo/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углеводород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/deβeniɾ/, /debeniɾ/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/xeɾeθ/, /xeɾes/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/θima/, /sima/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muestreo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/mwestɾeo/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 проб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prostituta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/pɾostituta/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проститутка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/similituð/, /similitud/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/antiθipo/, /antisipo/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опережение, аванс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/kombenθimjento/, /konbensimjento/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recambio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/rekambjo/, /ɾekambjo/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revólver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/reˈβolβeɾ/, /ɾebolbeɾ/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револьвер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/reɣata/, /ɾeɡata/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поливная борозда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merluza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/meɾluθa/, /meɾlusa/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yugoslavo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/ʝuɣozlaβo/, /iuɡoslabo/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/korelaˈθjon/, /korelasion/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itinerario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/itineɾaɾjo/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ensayar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/ensaʝaɾ/, /ensaiaɾ/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/indifeɾenθja/, /indifeɾensia/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comandancia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/komandanθja/, /komandansia/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комендатура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/naθjonalista/, /nasionalista/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horóscopo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/oˈɾoskopo/, /oɾoskopo/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/reljeβe/, /ɾeljebe/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/kapitalizmo/, /kapitalismo/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/induðaβle/, /indudable/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/uɾβe/, /uɾbe/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современный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prescindir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/pɾesθindiɾ/, /pɾessindiɾ/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обращать внимания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/rondaɾ/, /ɾondaɾ/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/tɾaiˈθjon/, /tɾaision/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/difeɾenθjaˈθjon/, /difeɾensiasion/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выздоравливать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cualitativo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/kwalitatiβo/, /kwalitatibo/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/taβleɾo/, /tableɾo/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cucaracha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/kukaɾatʃa/, /kukaɾat͡ʃa/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/ˈkomiko/, /komiko/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folclore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/folkloɾe/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/nutɾiðo/, /nutɾido/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/xestaˈθjon/, /xestasion/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/sindikaðo/, /sindikado/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коллегия синдикатов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/faktuɾaˈθjon/, /faktuɾasion/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 фактуры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deliberativo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/deliβeɾatiβo/, /delibeɾatibo/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/iluminaðo/, /iluminado/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/gwante/, /ɡwante/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перчатка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antiterrorista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/antiteroɾista/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антитеррористический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/eðifikaɾ/, /edifikaɾ/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/emplaθaðo/, /emplasado/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/estaθjonal/, /estasional/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/neutɾaliθaɾ/, /neutɾalisaɾ/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intoxicación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/intoksikaˈθjon/, /intoksikasion/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/aɾɣumentaˈθjon/, /aɾɡwmentasion/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/reˈen/, /ɾeen/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extraviado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/ekstɾaβjaðo/, /ekstɾabjado/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сбитый с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almorzar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/almoɾθaɾ/, /almoɾsaɾ/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/boˈton/, /boton/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пуговица, кнопка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patrullaje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/patɾuʝaxe/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/deˈsβio/, /desbjo/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/ˈaj/, /ai/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Estocolmo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/estokolmo/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Стокгольм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/liβeɾaliθaˈθjon/, /libeɾalisasion/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/konduθente/, /kondusente/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/ekskusaɾ/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alcoholismo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/alkoolizmo/, /alkoolismo/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ambulatorio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/ambulatoɾjo/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амбулаторный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/tɾikoloɾ/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триколор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cardiovascular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/kaɾdjobaskulaɾ/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сердечно-сосудистый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/gasta/, /ɡasta/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тратит, потребляет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/imbento/, /inbento/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/ekspɾesiβo/, /ekspɾesibo/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/rendiˈθjon/, /ɾendision/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7029</w:t>
              <w:br/>
              <w:t>(7029)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/bendeðoɾa/, /bendedoɾa/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продавщица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esforzado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/esfoɾθaðo/, /esfoɾsado/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proliferación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/pɾolifeɾaˈθjon/, /pɾolifeɾasion/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enclave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/enklaβe/, /enklabe/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sucumbir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/sukumbiɾ/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preemergencia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/pɾeemeɾxensia/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предчрезвычайное 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/aθeɾa/, /aseɾa/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тротуар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/posiθjonamjento/, /posisionamjento/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/aroʝo/, /aroio/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tobillo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/toβiʎo/, /tobiʝo/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щиколотка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бросаться 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colegiado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/kolexjaðo/, /kolexiado/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вступивший в организацию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воришка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/neɣoθjaðoɾa/, /neɡosiadoɾa/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/exekutoɾ/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/foʎeto/, /foʝeto/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соискатель, 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/tɾanspoɾtaðo/, /tɾanspoɾtado/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Lisboa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/lisboa/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Лиссабон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anomalía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/anomaˈlia/, /anomalja/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аномалия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/peɾfoɾmanse/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cobijar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/koβixaɾ/, /kobixaɾ/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metrópoli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/metɾopoli/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/aɾtikulaðo/, /aɾtikulado/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/koŋxuɣaɾ/, /konxuɡaɾ/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/tamboɾ/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/eskoˈθes/, /eskoses/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/apaɾtaðo/, /apaɾtado/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/alaɾmante/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/rektifikaɾ/, /ɾektifikaɾ/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авокадо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/alaβaɾ/, /alabaɾ/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perímetro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/peˈɾimetɾo/, /peɾimetɾo/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/kalβo/, /kalbo/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лысый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перонист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/meɾkantil/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/xeep/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atropellado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/atɾopeʎaðo/, /atɾopeʝado/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acondicionado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/akondiθjonaðo/, /akondisionado/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/pateɾniðað/, /pateɾnidad/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/eðitoɾa/, /editoɾa/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austríaco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/auˈstɾiako/, /austɾjako/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vuelco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/bwelko/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опрокидываюсь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/gɾaβaðoɾ/, /ɡɾabadoɾ/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/impeɾatiβo/, /impeɾatibo/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/rotaˈθjon/, /ɾotasion/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/kautiβaɾ/, /kautibaɾ/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/θooˈloxiko/, /sooloxiko/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zanjar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/θaŋxaɾ/, /sanxaɾ/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главному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/eβaðiɾ/, /ebadiɾ/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/ˈtonika/, /tonika/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основная 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/semanaɾjo/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otrora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/otɾoɾa/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/ineβitaβlemente/, /inebitablemente/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/dutʃa/, /dut͡ʃa/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/domiθiljaɾ/, /domisiljaɾ/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/enoɾmemente/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/pɾostituˈθjon/, /pɾostitusion/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cilindro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/θilindɾo/, /silindɾo/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цилиндр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/sembɾaðo/, /sembɾado/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засеянное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/aleɣɾaɾ/, /aleɡɾaɾ/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/roβot/, /ɾobot/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/leɣaliθaɾ/, /leɡalisaɾ/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узаконивать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/aðxuntaɾ/, /adxuntaɾ/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перевозчик наркотиков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/sumiðo/, /sumido/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/soθjoloˈxia/, /sosioloxia/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/desθendjente/, /dessendjente/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corbata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/koɾβata/, /koɾbata/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галстук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/konkɾetamente/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/meðitaɾ/, /meditaɾ/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/oˈɾɣaniko/</w:t>
              <w:br/>
              <w:t>/oɾɡaniko/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/deθente/, /desente/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rehabilitar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/reaβilitaɾ/, /ɾeabilitaɾ/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реабилитировать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delfín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/deˈlfin/, /delfin/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дельфин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/fiɾmeθa/, /fiɾmesa/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transgresión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/tɾanzɣɾeˈsjon/, /tɾansɡɾesjon/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perverso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/peɾβeɾso/, /peɾbeɾso/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elogiar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/eloxjaɾ/, /eloxiaɾ/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/soθjalmente/, /sosialmente/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incipiente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/inθipjente/, /insipjente/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/reɣulaɾmente/, /ɾeɡwlaɾmente/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/imflwenθjaɾ/, /inflwensiaɾ/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/ospitaliθaðo/, /ospitalisado/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profundización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/pɾofundisasion/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/eɾoˈina/, /eɾoina/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героиня, 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/relatoɾ/, /ɾelatoɾ/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/suβsiðjaɾjo/, /subsidjaɾjo/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/delineaɾ/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/indixente/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будьте точен, точна,точно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pesquería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/peskeˈɾia/, /peskeɾja/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рыбная ловля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поляк, польский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ilegítimo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/ileˈxitimo/, /ilexitimo/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alineación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/alineaˈθjon/, /alineasion/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honestidad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/onestiðað/, /onestidad/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/standaɾd/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гребень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vampiro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/bampiɾo/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вампир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/depɾeθjaˈθjon/, /depɾesiasion/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mezclado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/meθklaðo/, /mesklado/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ocasional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/okasjonal/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/moŋxe/, /monxe/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/keɾeʎaɾse/, /keɾeʝaɾse/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глиняный горшочек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/kaptaðo/, /kaptado/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/tɾaspasaðo/, /tɾaspasado/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/gɾandeθa/, /ɡɾandesa/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discípulo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/diˈsθipulo/, /dissipulo/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drogadicto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/dɾoɣaðikto/, /dɾoɡadikto/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/kuɾaðoɾ/, /kuɾadoɾ/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попечитель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guarnición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/gwaɾniˈθjon/, /ɡwaɾnision/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гарнизон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veredicto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/beɾeðikto/, /beɾedikto/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colesterol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/kolesteɾol/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холестерин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/destituˈθjon/, /destitusion/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отстранение от 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jaguar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/xaɣwaɾ/, /xaɡwaɾ/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ягуар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/bjolaðoɾ/, /bjoladoɾ/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currículo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/kuˈrikulo/, /kurikulo/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disculpar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/diskulpaɾ/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/rotundo/, /ɾotundo/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/remeðjaɾ/, /ɾemedjaɾ/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mediterráneo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/meðiteˈraneo/, /mediteraneo/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средиземноморский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/matutino/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/kustoðjaɾ/, /kustodjaɾ/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/depɾesiβo/, /depɾesibo/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/suɾximjento/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afluencia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/aflwenθja/, /aflwensia/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paulatino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/paulatino/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/ileɣaliðað/, /ileɡalidad/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saneamiento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/saneamjento/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tripartito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/tɾipaɾtito/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 на три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вносить в 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nublado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/nuβlaðo/, /nublado/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затянутый облаками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contiguo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/kontiɣwo/, /kontiɡwo/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/desfaβoɾaβle/, /desfaboɾable/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epidemia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/epiðemja/, /epidemja/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neoliberal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/neolibeɾal/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cuestionario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/kwestjonaɾjo/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/aβandeɾaðo/, /abandeɾado/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знаменосец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/embaɾkaðo/, /embaɾkado/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 посадку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reintegrar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/reinteɣɾaɾ/, /ɾeinteɡɾaɾ/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/ponenθja/, /ponensia/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/distɾaeɾ/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флейта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/moβiljaɾjo/, /mobiljaɾjo/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/tʃaketa/, /t͡ʃaketa/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comentarista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/komentaɾista/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/aθotaɾ/, /asotaɾ/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enjuiciar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/eŋxwiθjaɾ/, /enxwisiaɾ/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 по суду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/pataða/, /patada/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/dekaðenθja/, /dekadensia/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/eksaktituð/, /eksaktitud/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/eβɾjo/, /ebɾjo/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нетрезвый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/notoɾjamente/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/oɾjundo/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obsoleto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/oβsoleto/, /obsoleto/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/kwiðaðoɾ/, /kwidadoɾ/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desperdiciar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/despeɾðiθjaɾ/, /despeɾdisiaɾ/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destituido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/destitwiðo/, /destitwido/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enajenar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/enaxenaɾ/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espionaje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/espjonaxe/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шпионаж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esparcimiento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/espaɾθimjento/, /espaɾsimjento/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/pɾiβatiβo/, /pɾibatibo/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присущий 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/pɾoɣɾesiβamente/, /pɾoɡɾesibamente/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cariñoso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/kaɾiɲoso/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/reˈten/, /ɾeten/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/ekiliβɾaɾ/, /ekilibɾaɾ/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/pulgaɾ/, /pulɡaɾ/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obstaculizar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/oβstakuliθaɾ/, /obstakulisaɾ/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 препятствия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сапог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reciclaje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/reθiklaxe/, /ɾesiklaxe/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/dumpinɡ/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politécnico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/poliˈtekniko/, /politekniko/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/alβeɾɣe/, /albeɾɡe/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пристанище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/maðuɾaɾ/, /maduɾaɾ/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utopía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/utoˈpia/, /utopja/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turbulencia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/tuɾβulenθja/, /tuɾbulensia/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/kombeɾxenθja/, /konbeɾxensia/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/aβoɣaɾ/, /aboɡaɾ/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/goma/, /ɡoma/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cóctel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/ˈkoktel/, /koktel/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коктейль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epicentro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/epiθentɾo/, /episentɾo/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improvisado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/impɾoβisaðo/, /impɾobisado/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импровизируемый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comisionado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/komisjonaðo/, /komisjonado/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fantástico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/fanˈtastiko/, /fantastiko/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enseguida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/enseɣiða/, /enseɡida/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/maɣˈnetiko/, /maɡnetiko/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delimitar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/delimitaɾ/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/aðskɾiβiɾ/, /adskɾibiɾ/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iniciación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/iniθjaˈθjon/, /inisiasion/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progenitor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/pɾoxenitoɾ/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/espeθjaliθaɾ/, /espesialisaɾ/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скамья со спинкой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escenografía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/esθenoɣɾaˈfia/, /essenoɡɾafja/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театральная 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/emfeɾmaɾ/, /enfeɾmaɾ/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remodelar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/ɾemodelaɾ/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imprevisto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/impɾeβisto/, /impɾebisto/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непредвиденное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/pɾotaɡoniko/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soprano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/sopɾano/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irresponsabilidad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/iresponsaβiliðað/, /iresponsabilidad/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/saɣa/, /saɡa/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/tɾanskuriðo/, /tɾanskurido/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/aβalaɲtʃa/, /abalant͡ʃa/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/soβɾetoðo/, /sobɾetodo/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intimidar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/intimiðaɾ/, /intimidaɾ/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/difeɾenθjal/, /difeɾensial/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/noθiβo/, /nosibo/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/aoɣaɾ/, /aoɡaɾ/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затоплять, душить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montepío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/monteˈpio/, /montepjo/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страховой 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volátil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/boˈlatil/, /bolatil/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летучий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estúpido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/eˈstupiðo/, /estupido/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/iŋkjetaɾ/, /inkjetaɾ/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/feɾoθ/, /feɾos/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свирепый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estipulación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/estipulaˈθjon/, /estipulasion/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simpatizante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/simpatiθante/, /simpatisante/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precautorio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/pɾekautoɾjo/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/θensuɾaðoɾ/, /sensuɾadoɾ/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/kombatjente/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/pɾomisoɾjo/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/diplomaðo/, /diplomado/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testimonial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/testimonjal/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/demoleɾ/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/alineaɾ/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/iŋxenjo/, /inxenjo/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/pɾoloŋgaˈθjon/, /pɾolonɡasion/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/kɾeðenθjal/, /kɾedensial/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/asθendente/, /assendente/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восходящий, 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/konθeɾnjente/, /konseɾnjente/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implícito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/iˈmpliθito/, /implisito/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/raθjonaliðað/, /ɾasionalidad/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/liβɾeta/, /libɾeta/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/pɾoθeˈsjon/, /pɾosesjon/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/koˈɾðon/, /koɾdon/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шнур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/inteɾnaˈθjon/, /inteɾnasion/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tortuga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/toɾtuɣa/, /toɾtuɡa/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черепаха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Túnez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/ˈtuneθ/, /tunes/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/lauɾel/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/dokumentaðo/, /dokumentado/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/remo/, /ɾemo/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/rekoβɾaɾ/, /ɾekobɾaɾ/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manuscrito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/manuskɾito/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/laɾɣamente/, /laɾɡamente/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/pɾokuɾaðoɾ/, /pɾokuɾadoɾ/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/eɾoˈsjon/, /eɾosjon/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/aβɾiɣo/, /abɾiɡo/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/desetʃaðo/, /deset͡ʃado/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/alga/, /alɡa/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водоросль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/duɾeθa/, /duɾesa/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/onra/, /onɾa/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higiénico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/iˈxjeniko/, /ʝxieniko/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genocidio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/xenoθiðjo/, /xenosidjo/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геноцид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/ˈmistiko/, /mistiko/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/konsistenθja/, /konsistensia/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консистенция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/peðiðo/, /pedido/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/eskoθja/, /eskosia/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/okkei/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хоккей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/doliðo/, /dolido/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причиненный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exquisito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/ekskisito/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/pɾeðiˈkθjon/, /pɾediksion/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antimonopolio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/antimonopoljo/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/biɾɣo/, /biɾɡo/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alúmina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/aˈlumina/, /alumina/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глинозем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coexistencia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/koeksistenθja/, /koeksistensia/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/konθiljaɾ/, /konsiljaɾ/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совмещать, примирять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caducidad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/kaðuθiðað/, /kadusidad/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/renoβaβle/, /ɾenobable/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/sebiʝa/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Севилья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затруднительное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/θetɾo/, /setɾo/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скипетр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/oβliɣatoɾjeðað/, /obliɡatoɾjedad/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/moɾðeɾ/, /moɾdeɾ/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/paɾaðo/, /paɾado/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/konnotaðo/, /konnotado/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/eŋkaɾeθeɾ/, /enkaɾeseɾ/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 в цене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/kaɾɣamento/, /kaɾɡamento/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 корабля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/kompɾensiβle/, /kompɾensible/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tajante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/taxante/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aprendiz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/apɾendiθ/, /apɾendis/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/θeɾko/, /seɾko/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hipertensión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/ipeɾtenˈsjon/, /ʝpeɾtensjon/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повышенное 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/gloɾjoso/, /ɡloɾjoso/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limítrofe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/liˈmitɾofe/, /limitɾofe/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неистово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mantequilla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/mantekiʎa/, /mantekiʝa/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arriesgado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/arjezɣaðo/, /arjesɡado/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/aβal/, /abal/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póliza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/ˈpoliθa/, /polisa/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/reinaɾ/, /ɾeinaɾ/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/tempoɾeɾo/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/balenˈtia/, /balentja/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/oliβo/, /olibo/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оливковое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detallista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/detaʎista/, /detaʝista/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розничный 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creíble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/kɾeˈiβle/, /kɾeible/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правдоподобный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/lokaliθaðo/, /lokalisado/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descalificación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/deskalifikaˈθjon/, /deskalifikasion/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/fatʃaða/, /fat͡ʃada/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/aðoɾnaɾ/, /adoɾnaɾ/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/tuβeˈɾia/, /tubeɾja/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/omiθiða/, /omisida/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microempresarios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/mikɾoempɾesaɾjos/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/biβɾaɾ/, /bibɾaɾ/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desprestigiar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/despɾestixjaɾ/, /despɾestixiaɾ/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дискредитировать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/deɾet͡ʃamente/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 против загрязнения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/defunˈθjon/, /defunsion/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/almaθenaɾ/, /almasenaɾ/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/roʎo/, /ɾoʝo/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alfombra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/alfombɾa/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sostenedor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/sosteneðoɾ/, /sostenedoɾ/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tuerca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/tweɾka/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siquiátrico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/sikjatɾiko/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encomendado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/eŋkomendaðo/, /enkomendado/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egreso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/eɣɾeso/, /eɡɾeso/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/meðiðoɾ/, /medidoɾ/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измерительный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/kombiβjente/, /konbibjente/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nitrógeno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/niˈtɾoxeno/, /nitɾoxeno/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olimpiada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/olimpjaða/, /olimpjada/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/entɾeβeɾ/, /entɾebeɾ/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догадываться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/raðjoˈloxiko/, /ɾadjoloxiko/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náutico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/ˈnautiko/, /nautiko/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jesuita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/xeswita/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иезуит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innegable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/inneɣaβle/, /inneɡable/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/insinwaɾ/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/peɾeθeɾ/, /peɾeseɾ/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погибать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/beɾβo/, /beɾbo/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стоящий в очереди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/astiʎeɾo/, /astiʝeɾo/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судоверфь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maltratar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/maltɾataɾ/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дурно 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/ˈlio/, /ljo/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неразбериха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flamenco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/flameŋko/, /flamenko/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фламенко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demolición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/demoliˈθjon/, /demolision/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íntegro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/ˈinteɣɾo/, /inteɡɾo/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целый, бескорыстный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/liβelo/, /libelo/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памфлет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/aɣɾesoɾ/, /aɡɾesoɾ/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/siɣla/, /siɡla/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аббревиатура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aterrizaje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/ateriθaxe/, /aterisaxe/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/aβentuɾaɾ/, /abentuɾaɾ/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/pɾeβisiβle/, /pɾebisible/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/tɾiβu/, /tɾibu/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inquietante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/iŋkjetante/, /inkjetante/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вызывающий 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/tɾauˈmatiko/, /tɾaumatiko/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rebeldía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/reβeˈldia/, /ɾebeldja/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непокорность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/kompliθiðað/, /komplisidad/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biodiversidad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/bjodibeɾsidad/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биологическая вариативность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льняное полотно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/aðoɾaɾ/, /adoɾaɾ/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/temiðo/, /temido/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nacionalizar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/naθjonaliθaɾ/, /nasionalisaɾ/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/ritwal/, /ɾitwal/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ритуал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recurrido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/rekuriðo/, /ɾekurido/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прибегнутый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/iˈɾoniko/, /iɾoniko/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артериальный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/luθeɾo/, /luseɾo/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/bolatiliðað/, /bolatilidad/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летучесть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cognitivo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/koɣnitiβo/, /koɡnitibo/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познавательный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/miliθja/, /milisia/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/konduθiðo/, /kondusido/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/sufɾaɣaɾ/, /sufɾaɡaɾ/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/foɾtwito/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apresurar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/apɾesuɾaɾ/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/moŋxa/, /monxa/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монахиня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/bisiβiliðað/, /bisibilidad/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asemejar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/asemexaɾ/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уподоблять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/konsumaðo/, /konsumado/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finlandés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/finlanˈdes/, /finlandes/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финн, финский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/kombeɾsa/, /konbeɾsa/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разговаривает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/piˈktoɾiko/, /piktoɾiko/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ceniza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/θeniθa/, /senisa/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/fletʃa/, /flet͡ʃa/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reinserción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/ɾeinseɾsion/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ананас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/akθiðentaðo/, /aksidentado/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/tɾaŋkiliθaɾ/, /tɾankilisaɾ/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/klaβel/, /klabel/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 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/ilustɾaðo/, /ilustɾado/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проиллюстрированный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/bendiˈθjon/, /bendision/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благословение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cucharada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/kutʃaɾaða/, /kut͡ʃaɾada/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/supɾeˈsjon/, /supɾesjon/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упразднение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/naβjeɾo/, /nabjeɾo/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судовладелец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/inefiθjente/, /inefisiente/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/amaraðo/, /amarado/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/despeɾtaðo/, /despeɾtado/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/reβwelo/, /ɾebwelo/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/interoɣante/</w:t>
              <w:br/>
              <w:t>/interoɡante/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неясность, вопросительный 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derrocar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/derokaɾ/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pontífice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/ponˈtifiθe/, /pontifise/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понтифик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simposio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/simposjo/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симпозиум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inexistente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/ineksistente/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несуществующий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/domiˈno/, /domino/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homónimo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/oˈmonimo/, /omonimo/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омоним, тезка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/reɣulaɾiðað/, /ɾeɡwlaɾidad/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anonimato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/anonimato/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/konektiβiðað/, /konektibidad/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 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/konsumaɾ/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/reaktiβo/, /ɾeaktibo/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arremetida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/aremetiða/, /aremetida/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яростное 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/dezmentiðo/, /desmentido/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/dispeˈɾsjon/, /dispeɾsjon/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/komunizmo/, /komunismo/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replantear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/replanteaɾ/, /ɾeplanteaɾ/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apropiar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/apɾopjaɾ/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/araiɣo/, /araiɡo/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/moˈnoloɣo/, /monoloɡo/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reestructurar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/ɾeestɾuktuɾaɾ/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/aðoleθeɾ/, /adoleseɾ/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/kaskaðo/, /kaskado/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дребезжащий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ilustración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/ilustɾaˈθjon/, /ilustɾasion/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/deskwiðo/, /deskwido/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небрежность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/nweθ/, /nwes/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грецкий 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jerárquico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/xeˈɾaɾkiko/, /xeɾaɾkiko/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esbozar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/ezβoθaɾ/, /esbosaɾ/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набросок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/kolaˈθjon/, /kolasion/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присуждение научной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filarmónico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/filaˈɾmoniko/, /filaɾmoniko/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филармонический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/rotatiβo/, /ɾotatibo/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abdominal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/aβðominal/, /abdominal/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брюшной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/ˈlamina/, /lamina/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/supeɾβiβenθja/, /supeɾbibensia/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erradicación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/eraðikaˈθjon/, /eradikasion/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искоренение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/beniða/, /benida/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чемодан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/eɾixiɾ/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encarcelado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/eŋkaɾθelaðo/, /enkaɾselado/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лицо, делающее 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сосудистый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/neuɾoloxiko/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aclarado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/aklaɾaðo/, /aklaɾado/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осветленный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/peliɣɾosiðað/, /peliɡɾosidad/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/pɾomeðjaɾ/, /pɾomedjaɾ/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/falseðað/, /falsedad/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ложьь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/oβseɾβatoɾjo/, /obseɾbatoɾjo/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обсерватория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/komfɾontaɾ/, /konfɾontaɾ/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aplaudido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/aplauðiðo/, /aplaudido/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/afiθjonaɾ/, /afisionaɾ/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внушать 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repentino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/repentino/, /ɾepentino/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taquillero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/takiʎeɾo/, /takiʝeɾo/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/suβsistenθja/, /subsistensia/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/ˈpɾoloɣo/, /pɾoloɡo/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/niɲeθ/, /niɲes/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/reɣaɾ/, /ɾeɡaɾ/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climatología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/klimatoloˈxia/, /klimatoloxia/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/remonta/, /ɾemonta/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 обуви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/daˈnes/, /danes/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ambiguo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/ambiɣwo/, /ambiɡwo/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/beða/, /beda/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/deβilitaðo/, /debilitado/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/raðjoɣɾaˈfia/, /ɾadjoɡɾafja/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рентгенография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/oβxetiβiðað/, /obxetibidad/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/kombeniðo/, /konbenido/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/kompatiβiliθaɾ/, /kompatibilisaɾ/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совместимым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/ɾeɡwlatoɾjo/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/retɾoaktiβo/, /ɾetɾoaktibo/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 обратную силу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auspiciador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/auspisiadoɾ/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/iŋka/, /inka/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/ɾepɾesentatibidad/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репрезентативность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eucaristía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/eukaɾiˈstia/, /eukaɾistja/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евхаристия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/refutaɾ/, /ɾefutaɾ/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deambular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/deambulaɾ/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acompañante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/akompaɲante/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аккомпаниатор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/klaɾifikaɾ/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/komfundiðo/, /konfundido/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vigésimo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/biˈxesimo/, /bixesimo/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олицетворять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hígado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/ˈiɣaðo/, /ʝɡado/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ucranio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/ukɾanjo/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/eɾoiko/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peculiar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/pekuljaɾ/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/pondeɾaðo/, /pondeɾado/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aflorar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/afloɾaɾ/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/aʎanaɾ/, /aʝanaɾ/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reprogramar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/ɾepɾoɡɾamaɾ/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/ˈmetɾiko/, /metɾiko/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anatomía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/anatoˈmia/, /anatomja/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/despleɣaðo/, /despleɡado/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/komplementasion/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 дополнения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cortometraje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/koɾtometɾaxe/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короткометражный 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/aβsolβeɾ/, /absolbeɾ/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vocablo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/bokaβlo/, /bokablo/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/aleɾθe/, /aleɾse/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лиственница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derechista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/deɾetʃista/, /deɾet͡ʃista/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/reβeˈljon/, /ɾebeljon/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/reβestiɾ/, /ɾebestiɾ/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/disfɾaθaðo/, /disfɾasado/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переодетый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/repuðjo/, /ɾepudjo/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/θentɾaliθaðo/, /sentɾalisado/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/akaˈðemiko/</w:t>
              <w:br/>
              <w:t>/akademiko/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/boraðoɾ/, /boradoɾ/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/teˈlon/, /telon/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estrago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/estɾaɣo/, /estɾaɡo/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/tiˈmon/, /timon/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/konseɣiðo/, /konseɡido/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достигнутый,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/menesteɾ/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brigadista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/bɾiɡadista/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Интернациональных Бригад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/sikoloˈxia/, /sikoloxia/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/kommoβeɾ/, /konmobeɾ/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/repɾimiɾ/, /ɾepɾimiɾ/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/deseaβle/, /deseable/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pañal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/ˈlaseɾ/, /laseɾ/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/fundamentalista/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/fasθinaɾ/, /fassinaɾ/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/eskoʎo/, /eskoʝo/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подводный 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/foɾestaˈθjon/, /foɾestasion/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лесонасаждение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adquisitivo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/aðkisitiβo/, /adkisitibo/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/ʎenaðo/, /ʝenado/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analítico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/anaˈlitiko/, /analitiko/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/pɾetendiðo/, /pɾetendido/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asustado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/asustaðo/, /asustado/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ineludible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/ineluðiβle/, /ineludible/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неустранимый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дирижерская палочка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/ekwaˈθjon/, /ekwasion/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lógicamente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/ˈloxikamente/, /loxikamente/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desnudar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/deznuðaɾ/, /desnudaɾ/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/eksklusiβiðað/, /eksklusibidad/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/istoɾjal/, /ʝstoɾjal/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reforzamiento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/ɾefoɾsamjento/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vergonzoso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/beɾɣonθoso/, /beɾɡonsoso/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постыдный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indiscutible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/indiskutiβle/, /indiskutible/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/kanaˈða/, /kanada/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/tɾiβutaˈθjon/, /tɾibutasion/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 налога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zapatilla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/θapatiʎa/, /sapatiʝa/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/diβeɾxenθja/, /dibeɾxensia/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volcánico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/boˈlkaniko/, /bolkaniko/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/reŋkoɾ/, /ɾenkoɾ/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/enoxo/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batallón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/bataˈʎon/, /bataʝon/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/rata/, /ɾata/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aeródromo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/aeˈɾoðɾomo/, /aeɾodɾomo/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/inteɾjoɾisaɾ/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осведомлять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/abalwaɾ/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coyuntural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/koʝuntuɾal/, /koiuntuɾal/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ladrillo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/laðɾiʎo/, /ladɾiʝo/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/xuðiθjalmente/, /xudisialmente/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судебном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/aɣotamjento/, /aɡotamjento/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reñido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/reɲiðo/, /ɾeɲido/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рекламный киноролик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cuidadosamente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/kwiðaðosamente/, /kwidadosamente/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asaltante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/asaltante/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ilegalmente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/ileɣalmente/, /ileɡalmente/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cartucho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/kaɾtutʃo/, /kaɾtut͡ʃo/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/demandaða/, /demandada/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/oθjoso/, /osioso/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noroeste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/noɾoeste/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/kontinwamente/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/impɾeɣnaɾ/, /impɾeɡnaɾ/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/mentiɾoso/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/pɾefeɾiβle/, /pɾefeɾible/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/restituˈθjon/, /ɾestitusion/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/remeθeɾ/, /ɾemeseɾ/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убаюкивать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седой волос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presumiblemente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/pɾesumiβlemente/, /pɾesumiblemente/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izquierdista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/iθkjeɾðista/, /iskjeɾdista/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interconexión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/inteɾkoneˈksjon/, /inteɾkoneksjon/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/kompatiβiliðað/, /kompatibilidad/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/arendaðo/, /arendado/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арендованный, сданный в аренду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/telebidente/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desgastar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/dezɣastaɾ/, /desɡastaɾ/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изнашивать, 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despachador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/despatʃaðoɾ/, /despat͡ʃadoɾ/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диспетчер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biotecnología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/bjoteknoloxia/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/ateneɾse/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придерживаться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/puɲaðo/, /puɲado/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/inestaβle/, /inestable/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нестабильный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precandidato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/pɾekandidato/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 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/aɣɾaβaðo/, /aɡɾabado/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/retaɾ/, /ɾetaɾ/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 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/kontendoɾ/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/mitiɣaɾ/, /mitiɡaɾ/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desembolsar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/desembolsaɾ/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/reˈtoɾiko/, /ɾetoɾiko/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/ineksplikaβle/, /ineksplikable/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необъяснимый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derogación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/deɾoɣaˈθjon/, /deɾoɡasion/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invernadero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/imbeɾnaðeɾo/, /inbeɾnadeɾo/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/oɾixinaliðað/, /oɾixinalidad/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ecuestre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/ekwestɾe/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/demostɾaðo/, /demostɾado/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/riβaliðað/, /ɾibalidad/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corbeta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/koɾβeta/, /koɾbeta/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ancestral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/anθestɾal/, /ansestɾal/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/eβalwaðoɾ/, /ebalwadoɾ/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/inteɾmedjasion/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análogo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/aˈnaloɣo/, /analoɡo/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/ˈaɾiðo/, /aɾido/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/diplomaθja/, /diplomasia/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/indiβiðwalmente/, /indibidwalmente/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londinense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/londinense/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/diktaminaɾ/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 свое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/baˈɾon/, /baɾon/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escribano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/eskɾiβano/, /eskɾibano/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presupuestar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/pɾesupwestaɾ/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закладывать в 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/diβeɾsifikaɾ/, /dibeɾsifikaɾ/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/roðaðo/, /ɾodado/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sistemáticamente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/sisteˈmatikamente/, /sistematikamente/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esporádico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/espoˈɾaðiko/, /espoɾadiko/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спорадический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cuantitativo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/kwantitatiβo/, /kwantitatibo/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/eŋgaɲtʃe/, /enɡant͡ʃe/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/eksplotaðo/, /eksplotado/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/atlas/, /at͡ɬas/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yerba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/ʝeɾβa/, /ieɾba/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indiscutido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/indiskutido/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sensibilizar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/sensiβiliθaɾ/, /sensibilisaɾ/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 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/destinataɾjo/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/mutwamente/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/kɾjaðoɾ/, /kɾjadoɾ/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fraudulento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/fɾauðulento/, /fɾaudulento/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/anteθeðeɾ/, /antesedeɾ/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/oˈmoloɣo/, /omoloɡo/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órbita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/ˈoɾβita/, /oɾbita/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орбита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atropellar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/atɾopeʎaɾ/, /atɾopeʝaɾ/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торопиться, мчаться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astronómico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/astɾoˈnomiko/, /astɾonomiko/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/notiθjeɾo/, /notisieɾo/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/fiɣuɾaˈθjon/, /fiɡwɾasion/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/tɾaˈkθjon/, /tɾaksion/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viceversa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/biθeβeɾsa/, /bisebeɾsa/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/apeɣaɾ/, /apeɡaɾ/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seguidilla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/seɣiðiʎa/, /seɡidiʝa/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сегидилья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/tʃitʃa/, /t͡ʃit͡ʃa/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кукурузная водка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/raθjonamjento/, /ɾasionamjento/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альпака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суммирую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categóricamente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/kateˈɣoɾikamente/, /kateɡoɾikamente/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/eðukaðoɾa/, /edukadoɾa/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caribeño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/kaɾiβeɲo/, /kaɾibeɲo/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/reiteɾaðamente/, /ɾeiteɾadamente/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/iŋgle/, /inɡle/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/kolgaðo/, /kolɡado/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metalúrgico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/metaˈluɾxiko/, /metaluɾxiko/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/austeɾiðað/, /austeɾidad/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суровость, 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/mostɾaðo/, /mostɾado/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sintetizar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/sintetiθaɾ/, /sintetisaɾ/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arsénico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/aˈɾseniko/, /aɾseniko/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/simplifikaɾ/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парусник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emblema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/emblema/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/boˈtaniko/, /botaniko/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ботаник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/twiˈθjon/, /twision/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armonizar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/aɾmoniθaɾ/, /aɾmonisaɾ/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/paɾaðoxa/, /paɾadoxa/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/obstaɾ/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/kwaðɾante/, /kwadɾante/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cuadrangular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/kwaðɾaŋgulaɾ/, /kwadɾanɡwlaɾ/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четырехугольный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/kultiβaðo/, /kultibado/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культивируемый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/filmaˈθjon/, /filmasion/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estéril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/eˈsteɾil/, /esteɾil/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/gwaɾaˈni/, /ɡwaɾani/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гуарани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/reβeɾteɾ/, /ɾebeɾteɾ/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опрокидывать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/tapaðo/, /tapado/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inconstitucionalidad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/inkonstitusionalidad/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неконституционность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/eŋkantaðo/, /enkantado/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 очарованным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pluralismo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/pluɾalismo/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плюрализм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/tɾiloˈxia/, /tɾiloxia/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/fumaðoɾ/, /fumadoɾ/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доводить до крайности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bromear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/bɾomeaɾ/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/gɾupal/, /ɡɾupal/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calefacción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/kalefaˈkθjon/, /kalefaksion/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/impɾoβaβle/, /impɾobable/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неправдоподобный, непохожий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/tɾaðuktoɾ/, /tɾaduktoɾ/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pórtico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/ˈpoɾtiko/, /poɾtiko/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/baloɾiθaɾ/, /baloɾisaɾ/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/ambjentaðo/, /ambjentado/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inmigración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/immiɣɾaˈθjon/, /inmiɡɾasion/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/gineo/, /ɡineo/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гвинейский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/ineksistenθja/, /ineksistensia/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despreciable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/despɾeθjaβle/, /despɾesiable/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oceánico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/oθeˈaniko/, /oseaniko/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telefónicamente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/teleˈfonikamente/, /telefonikamente/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телефону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/aβusiβo/, /abusibo/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/kaɾjoka/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Рио-де-Жанейро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tejer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/gɾaðwaðo/, /ɡɾadwado/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с высшим образованием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/ekstɾaðitaɾ/, /ekstɾaditaɾ/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экстрадировать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/gɾaðwalmente/, /ɡɾadwalmente/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comodato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/komodato/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коммодат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 козни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/atenwaɾ/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/boɣa/, /boɡa/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гребля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reconversión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/rekombeˈɾsjon/, /ɾekonbeɾsjon/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homogéneo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/omoˈxeneo/, /omoxeneo/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gaseoso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/gaseoso/, /ɡaseoso/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/alumbɾaðo/, /alumbɾado/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уличное 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/koɾðjal/, /koɾdjal/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/konstituʝente/, /konstituiente/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/naðaɾ/, /nadaɾ/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/eβɾeo/, /ebɾeo/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еврей, иврит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grúa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/ˈgɾua/, /ɡɾwa/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подъемный 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itálico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/iˈtaliko/, /italiko/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abultado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/aβultaðo/, /abultado/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 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/konseɾβatoɾjo/, /konseɾbatoɾjo/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sobresaliente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/soβɾesaljente/, /sobɾesaljente/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дублер, отличная 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/fɾustɾaɾ/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/xeneɾaθjonal/, /xeneɾasional/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kerosene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/keɾosene/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керосин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alicaído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/alikaˈiðo/, /alikaido/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опущенными крыльями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satisfactoriamente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/satisfaktoɾjamente/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potranca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/potɾaŋka/, /potɾanka/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молодая кобыла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/muniˈθjon/, /munision/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/kotiθaðo/, /kotisado/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/metiðo/, /metido/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по спине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aminorar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/aminoɾaɾ/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discernimiento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/disθeɾnimjento/, /disseɾnimjento/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распознавание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/maldað/, /maldad/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/ekspeɾimentaˈθjon/, /ekspeɾimentasion/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desbordar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/dezβoɾðaɾ/, /desboɾdaɾ/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 из берегов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алтарь, 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irreversible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/ireβeɾsiβle/, /irebeɾsible/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необратимый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/kapitaˈnia/, /kapitanja/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капитана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cristianismo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/kɾistjanizmo/, /kɾistjanismo/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desencuentro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/desenkwentɾo/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недоразумение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/dimiˈsjon/, /dimisjon/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 ногами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sumergir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/sumeɾxiɾ/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maestranza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/maestɾanθa/, /maestɾansa/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верховой 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disturbio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/distuɾβjo/, /distuɾbjo/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intolerancia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/intoleɾanθja/, /intoleɾansia/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instantáneo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/instanˈtaneo/, /instantaneo/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/kapitaliθaɾ/, /kapitalisaɾ/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/konfjabilidad/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párroco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/ˈparoko/, /paroko/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приходский 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desmedido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/dezmeðiðo/, /desmedido/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/liβɾeto/, /libɾeto/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либретто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/inteɾpɾetatiβo/, /inteɾpɾetatibo/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desordenado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/desoɾðenaðo/, /desoɾdenado/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 в 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паук, люстра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маринуйте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/aβeθinaɾ/, /abesinaɾ/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/iðeaɾ/, /ideaɾ/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/fluktwaˈθjon/, /fluktwasion/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piratería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/piɾateˈɾia/, /piɾateɾja/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/θeˈsjon/, /sesjon/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subgerente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/subxeɾente/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 управляющего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vicepresidencia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/biθepɾesiðenθja/, /bisepɾesidensia/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вицепост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/laɾβa/, /laɾba/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epidemiológico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/epiðemjoˈloxiko/, /epidemjoloxiko/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эпидемиологический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/kaβal/, /kabal/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/kapitaliθaˈθjon/, /kapitalisasion/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paramilitar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/paɾamilitaɾ/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плетеная корзинка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mismísimo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/miˈzmisimo/, /mismisimo/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 самый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hepatitis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/epatitis/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гепатит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/inklinaˈθjon/, /inklinasion/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/raθjal/, /ɾasial/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opacar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/opakaɾ/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непрозрачным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escopeta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/eskopeta/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/manˈsjon/, /mansjon/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особняк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/leˈiðo/, /leido/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/wʝski/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bíblico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/ˈbiβliko/, /bibliko/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/difeɾiðo/, /difeɾido/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/rektifikaˈθjon/, /ɾektifikasion/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/resentiðo/, /ɾesentido/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/tɾiβutaɾ/, /tɾibutaɾ/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archipiélago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/aɾtʃiˈpjelaɣo/, /aɾt͡ʃipjelaɡo/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архипелаг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inseguro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/inseɣuɾo/, /inseɡwɾo/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небезопасный, неуверенный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/ensuθjaɾ/, /ensusiaɾ/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грязному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/ekiβokaˈθjon/, /ekibokasion/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masacre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/masakɾe/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резня, массовое истребление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/paˈtetiko/, /patetiko/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/pɾeðikaɾ/, /pɾedikaɾ/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проповедовать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/immeɾso/, /inmeɾso/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/moβiðo/, /mobido/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/imbenˈθjon/, /inbension/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/eksplikatiβo/, /eksplikatibo/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/aðoɾno/, /adoɾno/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razonamiento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/raθonamjento/, /ɾasonamjento/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/noɾeste/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azufre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/aθufɾe/, /asufɾe/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/komunikaðoɾ/, /komunikadoɾ/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/saβɾoso/, /sabɾoso/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estampilla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/estampiʎa/, /estampiʝa/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/komplaθeɾ/, /komplaseɾ/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/deɾiβaˈθjon/, /deɾibasion/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/diɾektɾiθ/, /diɾektɾis/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muñeco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/muɲeko/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/aβonaðo/, /abonado/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абонент, владелец абонемента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проступок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escorpión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/eskoˈɾpjon/, /eskoɾpjon/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/insolente/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/suðeste/, /sudeste/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свирепый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/kaɾtiʎa/, /kaɾtiʝa/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 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/kɾjaðeɾo/, /kɾjadeɾo/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питомник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/notiθjaɾjo/, /notisiaɾjo/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7971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estallido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/estaʎiðo/, /estaʝido/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/apeɣo/, /apeɡo/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/nuˈmeɾiko/, /numeɾiko/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mariposa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/maɾiposa/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coeficiente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/koefiθjente/, /koefisiente/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/iðjota/, /idjota/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идиот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lugareño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/luɣaɾeɲo/, /luɡaɾeɲo/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деревенский 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/komunˈjon/, /komunjon/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/atɾaˈiðo/, /atɾaido/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dramaturgia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/dɾamatuɾxja/, /dɾamatuɾxia/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/kɾjaðo/, /kɾjado/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/faʎaðo/, /faʝado/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побитый козырем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socialdemócrata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/sosialdemokɾata/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telescopio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/teleskopjo/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antibiótico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/antiˈβjotiko/, /antibjotiko/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антибиотик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/soða/, /soda/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Eslovaquia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/eslobakja/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Словакия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/peɾðuɾaɾ/, /peɾduɾaɾ/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/moɾaðoɾ/, /moɾadoɾ/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/repuðjaɾ/, /ɾepudjaɾ/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разводиться, 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/beβe/, 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пьет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multidisciplinario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/multidissiplinaɾjo/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/resiðwal/, /ɾesidwal/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/θiβiliθaðo/, /sibilisado/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encausado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/eŋkausaðo/, /enkausado/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/gaˈlan/, /ɡalan/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кавалер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/despɾeθjo/, /despɾesio/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/eksθesiβamente/, /ekssesibamente/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/kaðeɾa/, /kadeɾa/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esperanzado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/espeɾanθaðo/, /espeɾansado/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обнадеженный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ineficiencia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/inefiθjenθja/, /inefisiensia/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carrocería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/karoθeˈɾia/, /karoseɾja/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/imfekθjoso/, /infeksioso/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/imbentaðo/, /inbentado/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/tetʃaðo/, /tet͡ʃado/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pirámide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/piˈɾamiðe/, /piɾamide/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пирамида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prójimo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/ˈpɾoximo/, /pɾoximo/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/kalaðo/, /kalado/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лепное 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rigidez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/rixiðeθ/, /ɾixides/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/pɾeθjaðo/, /pɾesiado/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важничавший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riñón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/riˈɲon/, /ɾiɲon/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/pɾoβokaˈθjon/, /pɾobokasion/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/afeˈkθjon/, /afeksion/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/sanˈtisimo/, /santisimo/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abuelita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/abwelita/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gitano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/xitano/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/fitʃaɾ/, /fit͡ʃaɾ/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/apoðo/, /apodo/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/ekspansiβo/, /ekspansibo/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/fluβjal/, /flubjal/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/reβoluθjonaɾ/, /ɾebolusionaɾ/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 переворот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divulgación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/diβulgaˈθjon/, /dibulɡasion/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gratitud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/gɾatituð/, /ɡɾatitud/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/wiða/, /wida/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/insopoɾtaβle/, /insopoɾtable/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monóxido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/monoksido/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одноокись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/rotuɾa/, /ɾotuɾa/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cómputo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/ˈkomputo/, /komputo/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adueñarse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/aðweɲaɾse/, /adweɲaɾse/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становиться владельцем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/templaɾ/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antropológico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/antɾopoˈloxiko/, /antɾopoloxiko/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антропологический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/ɾeɡwlaɾisasion/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/mataðeɾo/, /matadeɾo/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скотобойня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molécula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/moˈlekula/, /molekula/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/estaða/, /estada/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pajarraco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/paxarako/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уродливая 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raíz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/raˈiθ/</w:t>
              <w:br/>
              <w:t>/ɾais/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poderío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/poðeˈɾio/, /podeɾjo/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/peθ/, /pes/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смола, 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ilusionar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/ilusjonaɾ/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/iɣwalaðo/, /iɡwalado/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выровненный, заключенный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potencialmente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/potenθjalmente/, /potensialmente/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/kompensatoɾjo/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проволока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sísmico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/ˈsizmiko/, /sismiko/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/mandaðo/, /mandado/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pornografía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/poɾnoɣɾaˈfia/, /poɾnoɡɾafja/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порнография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contrincante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/kontɾiŋkante/, /kontɾinkante/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/aθepto/, /asepto/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excursión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/ekskuˈɾsjon/, /ekskuɾsjon/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экскурсия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/faβoɾitizmo/, /faboɾitismo/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/moɾosiðað/, /moɾosidad/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/konspiɾaˈθjon/, /konspiɾasion/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конспирация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/meðjaðoɾ/, /medjadoɾ/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/akotaðo/, /akotado/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/ljenθo/, /ljenso/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imponibilidad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/imponibilidad/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 обложения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gladiador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/glaðjaðoɾ/, /ɡladjadoɾ/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гладиатор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/inθendjaɾjo/, /insendjaɾjo/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поджигатель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/eskoltaðo/, /eskoltado/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/konθeɾniɾ/, /konseɾniɾ/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adrenalina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/aðɾenalina/, /adɾenalina/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адреналин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reincorporar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/reiŋkoɾpoɾaɾ/, /ɾeinkoɾpoɾaɾ/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реинкорпорировать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/seða/, /seda/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aeróbico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/aeˈɾoβiko/, /aeɾobiko/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/kwiða/, /kwida/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funcionalidad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/funθjonaliðað/, /funsionalidad/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durazno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/duɾaθno/, /duɾasno/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/moɾaðo/, /moɾado/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/eksploɾaðoɾ/, /eksploɾadoɾ/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exitosamente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/eksitosamente/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/nutɾisional/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/luminaɾja/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/bisiβlemente/, /bisiblemente/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/tɾaθaɾ/, /tɾasaɾ/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/raðaɾ/, /ɾadaɾ/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pragmático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/pɾaˈɣmatiko/, /pɾaɡmatiko/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pulgada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/pulgaða/, /pulɡada/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/balaða/, /balada/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баллада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chimenea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/tʃimenea/, /t͡ʃimenea/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печная 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abrupto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/aβɾupto/, /abɾupto/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/afiniðað/, /afinidad/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/resentimjento/, /ɾesentimjento/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comparecencia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/kompaɾeθenθja/, /kompaɾesensia/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/bɾeβemente/, /bɾebemente/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коротко(вскоре)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peregrino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/peɾeɣɾino/, /peɾeɡɾino/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паломник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/ekstɾaxuðiθjal/, /ekstɾaxudisial/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decomiso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/dekomiso/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/alimentaðo/, /alimentado/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питаемый, кормивший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incomodar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/iŋkomoðaɾ/, /inkomodaɾ/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/industɾjaliθaðo/, /industɾjalisado/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/pjeðað/, /pjedad/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благочестие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/reklutamjento/, /ɾeklutamjento/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рекрутский 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psicólogo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/psiˈkoloɣo/, /psikoloɡo/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/kapasitasion/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empuje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/empuxe/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/neuɾona/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/gaʎeta/, /ɡaʝeta/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/panelista/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участник, участница дискуссии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/daɾðo/, /daɾdo/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/kwantifikaɾ/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подсчитывать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encapuchado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/eŋkaputʃaðo/, /enkaput͡ʃado/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накрытый капюшоном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/neɣoθjaðo/, /neɡosiado/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improcedencia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/impɾoθeðenθja/, /impɾosedensia/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/reβolβeɾ/, /ɾebolbeɾ/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будоражить, перебирать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/pomaða/, /pomada/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pimienta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/pimjenta/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/liθenθjatuɾa/, /lisensiatuɾa/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 лиценциата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реактивный 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лейборист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desbaratar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/dezβaɾataɾ/, /desbaɾataɾ/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глупости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/fusilaɾ/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расстреливать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/espiɾal/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/politikas/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/repaɾaðo/, /ɾepaɾado/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отремонтированный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/nutɾjente/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питательное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volantín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/bolanˈtin/, /bolantin/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карусель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lujoso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/luxoso/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triángulo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/ˈtɾjaŋgulo/, /tɾjanɡwlo/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/resonanθja/, /ɾesonansia/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contraalmirante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/kontɾaalmiɾante/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/raʝaɾ/, /ɾaiaɾ/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transgredir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/tɾanzɣɾeðiɾ/, /tɾansɡɾediɾ/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/buθeo/, /buseo/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/feðeɾaðo/, /fedeɾado/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/estatus/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/fuɣaðo/, /fuɡado/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/raɲtʃo/, /ɾant͡ʃo/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sonriente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/sonrjente/, /sonɾjente/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/teniða/, /tenida/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/plantaðo/, /plantado/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revitalizar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/reβitaliθaɾ/, /ɾebitalisaɾ/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hereditario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/eɾeðitaɾjo/, /eɾeditaɾjo/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/apɾeθjo/, /apɾesio/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arraigado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/araiɣaðo/, /araiɡado/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traspié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/tɾaˈspje/, /tɾaspje/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спотыкание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/teneðoɾ/, /tenedoɾ/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/eskuðaɾ/, /eskudaɾ/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/komfiðenθjal/, /konfidensial/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/kamaɾaðeˈɾia/, /kamaɾadeɾja/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adentrar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/aðentɾaɾ/, /adentɾaɾ/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/minoɾista/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розничный 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astronomía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/astɾonoˈmia/, /astɾonomja/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/solβenθja/, /solbensia/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/manteniðo/, /mantenido/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/duɾaðeɾo/, /duɾadeɾo/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degradación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/deɣɾaðaˈθjon/, /deɡɾadasion/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деградация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/intimiðaˈθjon/, /intimidasion/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запугивание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preescolar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/pɾeeskolaɾ/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rebajado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/reβaxaðo/, /ɾebaxado/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/repɾesiβo/, /ɾepɾesibo/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/aβonaɾ/, /abonaɾ/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/koɾonaðo/, /koɾonado/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/tɾaŋkilamente/, /tɾankilamente/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subscribir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/suβskɾiβiɾ/, /subskɾibiɾ/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/despeɾfekto/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/defiθitaɾjo/, /defisitaɾjo/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desconectar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/deskonektaɾ/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/auɾoɾa/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утренняя заря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двухгодичный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diócesis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/ˈdjoθesis/, /djosesis/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/bakunaˈθjon/, /bakunasion/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вакцинация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bioquímico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/bjoˈkimiko/, /bjokimiko/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биохимик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/eskapaðo/, /eskapado/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/pɾospeɾiðað/, /pɾospeɾidad/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/inteɾβalo/, /inteɾbalo/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/kɾeðitiθjo/, /kɾeditisio/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/komfeso/, /konfeso/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/ˈtɾeβol/, /tɾebol/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/gaɲtʃo/, /ɡant͡ʃo/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acopio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concilio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/konθiljo/, /konsiljo/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huésped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/ˈwespeð/, /wesped/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infructuoso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/imfɾuktwoso/, /infɾuktwoso/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jockey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/xokkei/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хоккей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/aβsuɾðo/</w:t>
              <w:br/>
              <w:t>/absuɾdo/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абсурд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/panaðeˈɾia/, /panadeɾja/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пекарня, булочная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/inteɣɾista/, /inteɡɾista/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подготавливайте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/respiɾaˈθjon/, /ɾespiɾasion/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desvincular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/desβiŋkulaɾ/, /desbinkulaɾ/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automovilístico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/automoβiˈlistiko/, /automobilistiko/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astronauta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/astɾonauta/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астронавт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/kontɾaβeniɾ/, /kontɾabeniɾ/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insostenible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/insosteniβle/, /insostenible/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опека, подопечный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/inbeɾnal/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/aðmisiβle/, /admisible/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envejecimiento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/embexeθimjento/, /enbexesimjento/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ventilador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/bentilaðoɾ/, /bentiladoɾ/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вентилятор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араб, арабский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/iŋkulkaɾ/, /inkulkaɾ/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elefante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/elefante/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/lastimaɾ/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/kaθaɾ/, /kasaɾ/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ortodoxo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/oɾtoðokso/, /oɾtodokso/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fértil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/ˈfeɾtil/, /feɾtil/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/entɾetenimjento/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/aβizmo/, /abismo/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crueldad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/kɾweldað/, /kɾweldad/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chinchorro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/tʃiɲtʃoro/, /t͡ʃint͡ʃoro/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маленькая гребная шлюпка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/ekspektante/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/resiɣnaɾ/, /ɾesiɡnaɾ/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desplazado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/desplaθaðo/, /desplasado/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/peɾsistenθja/, /peɾsistensia/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/naθjente/, /nasiente/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/atɾoθ/, /atɾos/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distanciamiento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/distanθjamjento/, /distansiamjento/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tórax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/ˈtoɾaks/, /toɾaks/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грудная 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/indiβiðwaliðað/, /indibidwalidad/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infidelidad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/imfiðeliðað/, /infidelidad/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sucesivamente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/suθesiβamente/, /susesibamente/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/ekstɾemiðað/, /ekstɾemidad/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/glosa/, /ɡlosa/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/foˈɾtin/, /foɾtin/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малый 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/oβino/, /obino/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овечий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cauteloso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/kauteloso/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/tɾiplikaɾ/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напевать, тонизировать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/kolektiβamente/, /kolektibamente/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sinfonía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/simfoˈnia/, /sinfonja/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fílmico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zarpar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/θaɾpaɾ/, /saɾpaɾ/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/inteɾβentoɾ/, /inteɾbentoɾ/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/iɾaki/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bonaerense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/bonaeɾense/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Буэнос-Айресу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macedonio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/maθeðonjo/, /masedonjo/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македонец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/gusano/, /ɡwsano/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chequeo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/tʃekeo/, /t͡ʃekeo/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coincidente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/koinθiðente/, /koinsidente/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/meˈlon/, /melon/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desviación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/desβjaˈθjon/, /desbjasion/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/imflaɾ/, /inflaɾ/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надувать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avalúo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/abalwo/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querellado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/keɾeʎaðo/, /keɾeʝado/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/pɾiβaˈθjon/, /pɾibasion/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/oββjaɾ/, /obbjaɾ/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/sindikaɾ/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asfalto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/asfalto/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асфальт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/pɾeðominjo/, /pɾedominjo/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itinerante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/itineɾante/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autobús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/autoˈβus/, /autobus/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/kombeɾtiðoɾ/, /konbeɾtidoɾ/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altiplano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/altiplano/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плоскогорье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/muzlo/, /muslo/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devastador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/deβastaðoɾ/, /debastadoɾ/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almacenado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/almaθenaðo/, /almasenado/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forzoso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/foɾθoso/, /foɾsoso/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/liðjaɾ/, /lidjaɾ/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enunciado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/enunθjaðo/, /enunsiado/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/kooɾðenaðo/, /kooɾdenado/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/baʝo/, /baio/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 буланой масти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debilitamiento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/deβilitamjento/, /debilitamjento/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танцует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8338</w:t>
              <w:br/>
              <w:t>(8338)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/sekɾeta/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выделяет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/oðjoso/, /odjoso/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sistematizado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/sistematiθaðo/, /sistematisado/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/aoɣaðo/, /aoɡado/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/empataðo/, /empatado/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/onraðo/, /onɾado/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/bið/, /bid/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euforia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/eufoɾja/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эйфория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/kompɾimiðo/, /kompɾimido/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incompetencia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/iŋkompetenθja/, /inkompetensia/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некомпетентность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/paɣaˈɾe/, /paɡaɾe/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долговая расписка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/plaɣaðo/, /plaɡado/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fósil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/ˈfosil/, /fosil/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окаменелость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/aɣuxeɾo/, /aɡwxeɾo/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/akθjonista/</w:t>
              <w:br/>
              <w:t>/aksionista/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/implantaˈθjon/, /implantasion/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имплантация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estampado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/estampaðo/, /estampado/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выздоравливать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denunciante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/denunθjante/, /denunsiante/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/deβoˈθjon/, /debosion/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deshonesto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/desonesto/, /deʃonesto/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empírico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/eˈmpiɾiko/, /empiɾiko/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эмпирический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серфинг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fructífero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/fɾuˈktifeɾo/, /fɾuktifeɾo/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плодотворный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/memoɾaβle/, /memoɾable/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apéndice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/aˈpendiθe/, /apendise/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дополнение, 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interurbano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/inteɾuɾβano/, /inteɾuɾbano/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междугородный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explícitamente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/eˈkspliθitamente/, /eksplisitamente/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/niˈpon/, /nipon/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intercambio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/inteɾkambjo/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/komunikasionales/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padrino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/paðɾino/, /padɾino/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крестный 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подбойка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/diskutiβle/, /diskutible/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записная 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rastrear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/rastɾeaɾ/, /ɾastɾeaɾ/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plaguicida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/plaɡisida/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пестицид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/ankla/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balcón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/baˈlkon/, /balkon/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institucionalizar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/institusionalisaɾ/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/moˈtin/, /motin/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encomienda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/eŋkomjenda/, /enkomjenda/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simbolizar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/simboliθaɾ/, /simbolisaɾ/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уподобляться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enfermería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/emfeɾmeˈɾia/, /enfeɾmeɾja/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/akometeɾ/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/deskɾiptiβo/, /deskɾiptibo/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/imputaβle/, /imputable/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/eˈstatiko/, /estatiko/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/pjoneɾa/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первопроходческая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/impeɾjoso/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jovencito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/xobensito/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reapertura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/ɾeapeɾtuɾa/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новое 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/indibidwalisasion/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precordillera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/pɾekoɾdiʝeɾa/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предгорная 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/ofendiðo/, /ofendido/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/aɣɾaβjo/, /aɡɾabjo/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atribuible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/atɾibwible/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аттрибутивный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incomprensible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/iŋkompɾensiβle/, /inkompɾensible/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непонятный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distensión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/distenˈsjon/, /distensjon/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/anoɾmal/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medieval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/meðjeβal/, /medjebal/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средневековый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caricatura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/kaɾikatuɾa/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карикатура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rigurosidad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/riɣuɾosiðað/, /ɾiɡwɾosidad/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enriquecimiento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/enrikeθimjento/, /enɾikesimjento/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обогащение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/aʎanamjento/, /aʝanamjento/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guardián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/gwaˈɾðjan/, /ɡwaɾdjan/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/liðja/, /lidja/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хохол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colecta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/kolekta/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/repɾoðuktoɾ/, /ɾepɾoduktoɾ/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/destɾoθo/, /destɾoso/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sencillez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/senθiʎeθ/, /sensiʝes/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/algoˈðon/, /alɡodon/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reconsiderar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/rekonsiðeɾaɾ/, /ɾekonsideɾaɾ/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переосмысливать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/teleβisaɾ/, /telebisaɾ/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 по телевидению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/paˈtin/, /patin/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perturbar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/peɾtuɾβaɾ/, /peɾtuɾbaɾ/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mediocridad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/meðjokɾiðað/, /medjokɾidad/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esterilización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/esteɾiliθaˈθjon/, /esteɾilisasion/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/eleɣanθja/, /eleɡansia/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/mutaˈθjon/, /mutasion/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/soβɾeponeɾ/, /sobɾeponeɾ/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суперналожить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/raˈθjon/, /ɾasion/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hidrográfico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/iðɾoˈɣɾafiko/, /ʝdɾoɡɾafiko/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ejemplificar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/exemplifikaɾ/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 примерами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periferia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/peɾifeɾja/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vertiginoso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/beɾtixinoso/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головокружительный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/reskataðo/, /ɾeskatado/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peligrar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/peliɣɾaɾ/, /peliɡɾaɾ/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/doɣma/, /doɡma/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/aroxaðo/, /aroxado/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castaño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каштан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aguilas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/aɡilas/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8472</w:t>
              <w:br/>
              <w:t>(8472)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anticuerpo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/antikweɾpo/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insospechado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/insospetʃaðo/, /insospet͡ʃado/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segregado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/seɣɾeɣaðo/, /seɡɾeɡado/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/tɾaˈiðo/, /tɾaido/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/fiɾmemente/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telúrico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/teˈluɾiko/, /teluɾiko/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теллурический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/diɾixiβle/, /diɾixible/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/destɾuktiβo/, /destɾuktibo/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/letɾaðo/, /letɾado/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liturgia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/lituɾxja/, /lituɾxia/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/optimiθaˈθjon/, /optimisasion/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pajarito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/paxaɾito/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amargura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/amaɾɣuɾa/, /amaɾɡwɾa/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/umanizmo/, /wmanismo/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/biɣa/, /biɡa/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/dilataðo/, /dilatado/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supremacía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/supɾemaˈθia/, /supɾemasia/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elocuente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/elokwente/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красноречивый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зародыш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/pɾopaɣaˈθjon/, /pɾopaɡasion/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vicealmirante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/biθealmiɾante/, /bisealmiɾante/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/bolaðoɾ/, /boladoɾ/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ракета, летучая 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/konsistoɾjal/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консисторский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/axiliðað/, /axilidad/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быстрота, 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8506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/faˈkθjon/, /faksion/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/malfoɾmaˈθjon/, /malfoɾmasion/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неправильное телосложение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/ˈpio/, /pjo/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пищу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/sendos/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caducar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/kaðukaɾ/, /kadukaɾ/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терять силу, стареть,становиться старческим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/ˈaθiðo/</w:t>
              <w:br/>
              <w:t>/asido/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drásticamente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/ˈdɾastikamente/, /dɾastikamente/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/aktiβaðo/, /aktibado/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/kombento/, /konbento/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монастырь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/inteɾmeðjaɾjo/, /inteɾmedjaɾjo/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/inteɾkomunal/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/baʎena/, /baʝena/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arruinar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/arwinaɾ/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apostólico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/apoˈstoliko/, /apostoliko/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апостольский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/lixeɾamente/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слегка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/biθjoso/, /bisioso/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cafetero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на кофейной плантации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interceptado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/inteɾθeptaðo/, /inteɾseptado/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saqueo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apresurado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/apɾesuɾaðo/, /apɾesuɾado/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/pɾokliβe/, /pɾoklibe/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arrepentido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/arepentiðo/, /arepentido/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/apaɣaðo/, /apaɡado/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/remaɾ/, /ɾemaɾ/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переморе, переприлив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encubierto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/eŋkuβjeɾto/, /enkubjeɾto/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спрятавший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/daβle/, /dable/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/xuβileo/, /xubileo/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зародыш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cantautor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/kantautoɾ/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 собственных песен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efluente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/eflwente/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/remanente/, /ɾemanente/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defraudar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/defɾauðaɾ/, /defɾaudaɾ/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табунщик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eminentemente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/eminentemente/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/belaðo/, /belado/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карауливший, накрытый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engañoso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/eŋgaɲoso/, /enɡaɲoso/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/immoɾal/, /inmoɾal/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безнравственный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escandaloso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/eskandaloso/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reciclar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/reθiklaɾ/, /ɾesiklaɾ/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butaca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/butaka/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improvisación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/impɾoβisaˈθjon/, /impɾobisasion/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импровизация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parásito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/paˈɾasito/, /paɾasito/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incompetente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/iŋkompetente/, /inkompetente/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/aleɾtaðo/, /aleɾtado/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/iŋkorekto/, /inkorekto/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/onroso/, /onɾoso/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/faktuɾaɾ/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выписывать счет-фактуру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parentesco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/paɾentesko/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/θeleɾiðað/, /seleɾidad/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/dispaɾaðo/, /dispaɾado/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disfrazar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/disfɾaθaɾ/, /disfɾasaɾ/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mayúsculo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/maˈʝuskulo/, /maiuskulo/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/reβisoɾ/, /ɾebisoɾ/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ficticio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/fiktiθjo/, /fiktisio/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pesticida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/pestiθiða/, /pestisida/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пестицид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/aðmiɾaðoɾ/, /admiɾadoɾ/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поклонник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cañería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/kaɲeˈɾia/, /kaɲeɾja/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igualitario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/iɣwalitaɾjo/, /iɡwalitaɾjo/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/xenwino/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/tuɾβina/, /tuɾbina/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/siɾena/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adyacente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/aðʝaθente/, /adiasente/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 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/baloɾiθaˈθjon/, /baloɾisasion/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cuasidelito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/kwasiðelito/, /kwasidelito/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квазипреступление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inconcluso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/inkonkluso/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/destɾuktoɾ/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/tɾiðente/, /tɾidente/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трезубец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hermetismo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/eɾmetismo/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непроницаемость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/dezliɣaɾ/, /desliɡaɾ/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выпрямлять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/klaβo/, /klabo/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seña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/seɲa/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exagerar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/eksaxeɾaɾ/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fabuloso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/faβuloso/, /fabuloso/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/bandexa/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крупная устрица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/bedette/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empresaria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/empɾesaɾja/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esclarecimiento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/esklaɾeθimjento/, /esklaɾesimjento/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домик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estocada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/estokaða/, /estokada/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шпагой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/desembaɾke/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comúnmente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/koˈmummente/, /komunmente/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proclamación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/pɾoklamaˈθjon/, /pɾoklamasion/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/peuko/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мохноногий ястреб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lúdico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/ˈluðiko/, /ludiko/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laberinto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/laβeɾinto/, /labeɾinto/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лабиринт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disimular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притворяться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cuantía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/kwanˈtia/, /kwantja/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/akusaðoɾ/, /akusadoɾ/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/pondeɾaˈθjon/, /pondeɾasion/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взвешивание, обдумывание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/rekluta/, /ɾekluta/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/iŋxeɾenθja/, /inxeɾensia/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/indiβiðwaliθaɾ/, /indibidwalisaɾ/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electrodoméstico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/elektɾoðoˈmestiko/, /elektɾodomestiko/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reclutar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/reklutaɾ/, /ɾeklutaɾ/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ilimitado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/ilimitaðo/, /ilimitado/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cautiverio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/kautiβeɾjo/, /kautibeɾjo/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afirmativo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/afiɾmatiβo/, /afiɾmatibo/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caracterizado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/kaɾakteɾiθaðo/, /kaɾakteɾisado/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охарактеризованный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quiosco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/kjosko/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киоск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/meɾitoɾjo/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служащий, работающий без 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/eksplanaða/, /eksplanada/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эспланада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/tʃaleko/, /t͡ʃaleko/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/asθendiðo/, /assendido/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повышенный по службе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organigrama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/oɾɣaniɣɾama/, /oɾɡaniɡɾama/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 организации 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obstruir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/oβstɾwiɾ/, /obstɾwiɾ/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/iŋkautaˈθjon/, /inkautasion/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/aleɣɾo/, /aleɡɾo/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аллегро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hegemonía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/exemoˈnia/, /exemonja/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гегемония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ininterrumpido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/ininterumpiðo/, /ininterumpido/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/iraθjonal/, /irasional/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иррациональный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/esloɡan/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лозунг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veraneante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/beɾaneante/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contrapartida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/kontɾapaɾtiða/, /kontɾapaɾtida/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/masiβamente/, /masibamente/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hipotecar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/ipotekaɾ/, /ʝpotekaɾ/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colchón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/koˈltʃon/, /kolt͡ʃon/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/aɣɾandaɾ/, /aɡɾandaɾ/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становиться 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/noβelista/, /nobelista/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asegurador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/aseɣuɾaðoɾ/, /aseɡwɾadoɾ/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aseveración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/aseβeɾaˈθjon/, /asebeɾasion/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contratiempo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/kontɾatjempo/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/tendɾa/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будет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разведению плодовых деревьев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/oβexa/, /obexa/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adherido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/aðeɾiðo/, /adeɾido/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 прилегаемый, прилипший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/soθjoˈloxiko/, /sosioloxiko/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/paθifikaɾ/, /pasifikaɾ/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/rumano/, /ɾumano/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румын, румынский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homenajear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/omenaxeaɾ/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/disfɾaθ/, /disfɾas/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переодевание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jamaica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/xamaika/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ямайский 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imprudencia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/impɾuðenθja/, /impɾudensia/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nostálgico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/noˈstalxiko/, /nostalxiko/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ностальгический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pronuncia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/pɾonunθja/, /pɾonunsia/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произносит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ложа бенуара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/soβɾjo/, /sobɾjo/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/saudi/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óxido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/ˈoksiðo/, /oksido/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оксид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/tɾaiðoɾ/, /tɾaidoɾ/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delinquir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/deliŋkiɾ/, /delinkiɾ/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совершать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/aθeleɾaˈθjon/, /aseleɾasion/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/inteɾfeɾenθja/, /inteɾfeɾensia/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techumbre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/tetʃumbɾe/, /tet͡ʃumbɾe/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cereceda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/θeɾeθeða/, /seɾeseda/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черешневый 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cazador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/kaθaðoɾ/, /kasadoɾ/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fidedigno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/fiðeðiɣno/, /fidediɡno/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Лимы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/debeɾan/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будут должны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/estafaɾ/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/dɾenaxe/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дренаж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маргинальность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/fuɣaθ/, /fuɡas/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мимолетный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/sekundaɾ/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/reseɲaɾ/, /ɾeseɲaɾ/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обрисовывать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/maɾxinaˈθjon/, /maɾxinasion/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оставление полей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desastroso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/desastɾoso/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vaticinar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/batiθinaɾ/, /batisinaɾ/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reembolso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/reembolso/, /ɾeembolso/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/θið/, /sid/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храбрый вождь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penitenciaría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/penitenθjaˈɾia/, /penitensiaɾja/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исправительная 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/ˈkɾia/, /kɾja/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грудной 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lacrimógeno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/lakɾiˈmoxeno/, /lakɾimoxeno/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слезоточивый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soñado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/soɲaðo/, /soɲado/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congénito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/koŋˈxenito/, /konxenito/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лопата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/ˈgotiko/, /ɡotiko/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/aɣotaðoɾ/, /aɡotadoɾ/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изнуряющий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/kaɾizma/</w:t>
              <w:br/>
              <w:t>/kaɾisma/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божественный 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/remataðo/, /ɾematado/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acaecido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/akaeθiðo/, /akaesido/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/eskutʃo/, /eskut͡ʃo/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слушаю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/konsiðeɾando/, /konsideɾando/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asistido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/asistiðo/, /asistido/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indeterminado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/indeteɾminaðo/, /indeteɾminado/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tropiezo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/tɾopjeθo/, /tɾopjeso/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/miɾaðo/, /miɾado/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красное 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pingüino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/piŋgwino/, /pinɡwino/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пингвин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escudero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/eskuðeɾo/, /eskudeɾo/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desilusionar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/desilusjonaɾ/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/delataɾ/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ощупывать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/dezɣaro/, /desɡaro/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interbancario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/inteɾbankaɾjo/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desesperar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/desespeɾaɾ/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/penaliðað/, /penalidad/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тяготы, мера пресечения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refrigerador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/refɾixeɾaðoɾ/, /ɾefɾixeɾadoɾ/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disconformidad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/diskomfoɾmiðað/, /diskonfoɾmidad/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autoevaluación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/autoebalwasion/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fisiológico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/fisjoˈloxiko/, /fisjoloxiko/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malogrado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/maloɣɾaðo/, /maloɡɾado/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prerrogativa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/pɾeroɣatiβa/, /pɾeroɡatiba/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прерогатива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ambigüedad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/ambiɣweðað/, /ambiɡwedad/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двусмысленность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intuición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/intwiˈθjon/, /intwision/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интуиция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/donaðo/, /donado/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mandamás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/amaɣaɾ/, /amaɡaɾ/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/kitaðo/, /kitado/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/paɾtiðoɾ/, /paɾtidoɾ/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/deθenjo/, /desenjo/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felizmente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/feliθmente/, /felismente/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/goro/, /ɡoro/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acústica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/aˈkustika/, /akustika/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акустика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/kondenatoɾjo/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solemnidad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/solemniðað/, /solemnidad/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/kaˈotiko/, /kaotiko/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/pɾopendeɾ/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aguinaldo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/aɣinaldo/, /aɡinaldo/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/desiɣwal/, /desiɡwal/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/sepaɾaðamente/, /sepaɾadamente/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pañuelo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/paɲwelo/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devaluar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/deβalwaɾ/, /debalwaɾ/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/retɾasaðo/, /ɾetɾasado/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/aðaptaðo/, /adaptado/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chapotear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/tʃapoteaɾ/, /t͡ʃapoteaɾ/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плескаться 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ibérico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/iˈβeɾiko/, /ibeɾiko/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иберийский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suscriptor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/suskɾiptoɾ/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/dɾamatizmo/, /dɾamatismo/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gentileza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/xentileθa/, /xentilesa/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/eˈratiko/, /eratiko/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injustamente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/iŋxustamente/, /inxustamente/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puebla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/pweβla/, /pwebla/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заселяет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/iɾlanˈdes/, /iɾlandes/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ирландец, ирландский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calumnia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/kalumnja/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/senswaliðað/, /senswalidad/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/rexiðoɾ/, /ɾexidoɾ/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niñito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/niɲito/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/barikaða/, /barikada/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баррикада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pizza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пицца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/instɾwiðo/, /instɾwido/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/ɾesesibo/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/eskoβa/, /eskoba/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/solito/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/miɣɾatoɾjo/, /miɡɾatoɾjo/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multitudinario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/multitudinaɾjo/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/tentatiβo/, /tentatibo/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/rekalaɾ/, /ɾekalaɾ/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/eŋkaxe/, /enkaxe/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кружево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/imflamaˈθjon/, /inflamasion/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воспламенение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/botaðo/, /botado/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оркестрант басовой 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/deβoto/, /deboto/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колода карт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/simulaˈθjon/, /simulasion/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/alaɾmaɾ/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enfriar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/emfɾjaɾ/, /enfɾjaɾ/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/remaɾkaɾ/, /ɾemaɾkaɾ/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отмечать, 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aferrar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/aferaɾ/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/pulga/, /pulɡa/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/tɾutʃa/, /tɾut͡ʃa/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/seɾeniðað/, /seɾenidad/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reformulación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/ɾefoɾmulasion/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/bulgaɾ/, /bulɡaɾ/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вульгарный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ceñir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/θeɲiɾ/, /seɲiɾ/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/neɣaˈθjon/, /neɡasion/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bendecir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/bendeθiɾ/, /bendesiɾ/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благословлять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/plazma/, /plasma/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плазма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/defensoɾa/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/aβaniko/, /abaniko/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веер, гамма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tropezar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/tɾopeθaɾ/, /tɾopesaɾ/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спотыкаться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esguince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/ezɣinθe/, /esɡinse/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увертливость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/oɾaðoɾ/, /oɾadoɾ/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/iðeaðo/, /ideado/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/noɣal/, /noɡal/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vitivinícola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/bitiβiˈnikola/, /bitibinikola/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виноградарско-винодельческий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/liɣaɾ/, /liɡaɾ/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 друг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матадор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benéfico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/beˈnefiko/, /benefiko/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благотворный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ventanita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/bentanita/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/moðeɾaɾ/, /modeɾaɾ/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/aβentuɾeɾo/, /abentuɾeɾo/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авантюрист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/iθaɾ/, /isaɾ/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/paβo/, /pabo/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действуют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/reðaktoɾ/, /ɾedaktoɾ/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/tɾiβjal/, /tɾibjal/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тривиальный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vaivén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/baiˈβen/, /baiben/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/puðoɾ/, /pudoɾ/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стыдливость, целомудрие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/niðo/, /nido/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/eskiβo/, /eskibo/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избегаю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/ezloɾa/, /esloɾa/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 судна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antiagarre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/antjaɡare/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антизажим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колдун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demarcación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/demaɾkaˈθjon/, /demaɾkasion/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 границ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autódromo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/autodɾomo/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трек для автогонок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8913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autógrafo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/auˈtoɣɾafo/, /autoɡɾafo/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desconfiar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/deskomfjaɾ/, /deskonfjaɾ/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/repasaɾ/, /ɾepasaɾ/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вновь 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/maʝa/, /maia/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fósforo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/ˈfosfoɾo/, /fosfoɾo/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фосфор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/iŋxenjoso/, /inxenjoso/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altanería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/altaneˈɾia/, /altaneɾja/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desprestigio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/despɾestixjo/, /despɾestixio/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подрыв авторитета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amonestación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/amonestaˈθjon/, /amonestasion/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ананас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fertilizante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/feɾtiliθante/, /feɾtilisante/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hacinamiento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/aθinamjento/, /asinamjento/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нагромождение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reflexivo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/refleksiβo/, /ɾefleksibo/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вдумчивый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isleño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/izleɲo/, /isleɲo/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островитянин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apropiación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/apɾopjaˈθjon/, /apɾopjasion/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envejecer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/embexeθeɾ/, /enbexeseɾ/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desplomar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/desplomaɾ/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/pɾofesjonalmente/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/notoɾjeðað/, /notoɾjedad/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/aðmiɾaðo/, /admiɾado/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изумлявший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/puniβle/, /punible/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bastón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/baˈston/, /baston/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/inθitaɾ/, /insitaɾ/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/kaŋxe/, /kanxe/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/desjeɾto/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/kaɾɣaðoɾ/, /kaɾɡadoɾ/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грузчик, погрузчик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/estanθja/, /estansia/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espuma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/espuma/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internacionalización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/inteɾnasionalisasion/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/batiðo/, /batido/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пресное тесто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precolombino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/pɾekolombino/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доколумбов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/taˈlon/, /talon/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extraterrestre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/ekstɾaterestɾe/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инопланетное 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8959</w:t>
              <w:br/>
              <w:t>(8959)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desafortunado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/desafoɾtunaðo/, /desafoɾtunado/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/iŋkulpaɾ/, /inkulpaɾ/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/soðjo/, /sodjo/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fitosanitario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/fitosanitaɾjo/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фитосанитарный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rinconada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/riŋkonaða/, /ɾinkonada/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interceptar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/inteɾθeptaɾ/, /inteɾseptaɾ/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termoeléctrico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/teɾmoeˈlektɾiko/, /teɾmoelektɾiko/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термоэлектрический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fugarse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/fuɣaɾse/, /fuɡaɾse/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asesorado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/asesoɾaðo/, /asesoɾado/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посоветованный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enigma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/eniɣma/, /eniɡma/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equívoco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/eˈkiβoko/, /ekiboko/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двусмысленность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deslumbrar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/dezlumbɾaɾ/, /deslumbɾaɾ/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perrito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/perito/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/reputaˈθjon/, /ɾeputasion/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noguera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/noɣeɾa/, /noɡeɾa/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ореховое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/rutinaɾjo/, /ɾutinaɾjo/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aprovechado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/apɾoβetʃaðo/, /apɾobet͡ʃado/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ловкач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pecuniario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/pekunjaɾjo/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autenticidad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/autentiθiðað/, /autentisidad/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irrupción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/iruˈpθjon/, /irupsion/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pancarta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/paŋkaɾta/, /pankaɾta/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odisea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/oðisea/, /odisea/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одиссея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multicancha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/multikant͡ʃa/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/θentɾalizmo/, /sentɾalismo/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anticorrosivo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/antikorosibo/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антикоррозионный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resentirse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/resentiɾse/, /ɾesentiɾse/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paréntesis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/paˈɾentesis/, /paɾentesis/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proveedora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/pɾoβeeðoɾa/, /pɾobeedoɾa/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óvulo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/ˈoβulo/, /obulo/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яйцеклетка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/immune/, /inmune/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свободный, иммунный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/oɾðenaðoɾ/, /oɾdenadoɾ/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sedimento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/seðimento/, /sedimento/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trasfondo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/tɾasfondo/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фон, 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heterogéneo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/eteɾoˈxeneo/, /eteɾoxeneo/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/peðɾeɾo/, /pedɾeɾo/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каменотес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/maðeɾeɾo/, /madeɾeɾo/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autóctono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/auˈtoktono/, /autoktono/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туземный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9010</w:t>
              <w:br/>
              <w:t>(9010)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diarrea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/djarea/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диаррея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digestivo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/dixestiβo/, /dixestibo/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попугай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/alβeɾɣaðo/, /albeɾɡado/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приютивший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/pɾoʝbision/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дзюдо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/aβoɾto/, /aboɾto/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аборт, выкидыш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enunciar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/enunθjaɾ/, /enunsiaɾ/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кайра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arqueólogo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/aɾkeˈoloɣo/, /aɾkeoloɡo/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desquite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compás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/koˈmpas/, /kompas/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/iɣnoɾante/, /iɡnoɾante/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/ekskluʝente/, /ekskluiente/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/anθjana/, /ansiana/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/releβo/, /ɾelebo/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indefenso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/indefenso/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/ɡɾemjalista/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/aβentaxaɾ/, /abentaxaɾ/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/gɾaðwaˈθjon/, /ɡɾadwasion/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градуирование, 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/reune/, /ɾeune/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соединяет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idoneidad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/iðoneiðað/, /idoneidad/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/rekoxiða/, /ɾekoxida/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/oβsesjonaɾ/, /obsesjonaɾ/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/peinaðo/, /peinado/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/ˈepiko/, /epiko/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/aðmiɾaβle/, /admiɾable/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 меда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congelamiento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/koŋxelamjento/, /konxelamjento/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/ekstɾaofiθjal/, /ekstɾaofisial/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/opeɾaðoɾa/, /opeɾadoɾa/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/moðulaɾ/, /modulaɾ/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pirotécnico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/piɾoˈtekniko/, /piɾotekniko/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/meðo/, /medo/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esclavo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/esklaβo/, /esklabo/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/embalaxe/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/azma/, /asma/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importantísimo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/impoɾtanˈtisimo/, /impoɾtantisimo/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adivinar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/aðiβinaɾ/, /adibinaɾ/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pornográfico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/poɾnoˈɣɾafiko/, /poɾnoɡɾafiko/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порнографический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aglutinar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/aɣlutinaɾ/, /aɡlutinaɾ/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/koβɾaðoɾ/, /kobɾadoɾ/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/puliðo/, /pulido/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patrocinado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/patɾoθinaðo/, /patɾosinado/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escéptico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/eˈsθeptiko/, /esseptiko/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/indikatiβo/, /indikatibo/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hemorragia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/emoraxja/, /emoraxia/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кровотечение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antinarcótico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/antinaɾkotiko/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vigilia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/bixilja/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/ambuˈɾɣes/, /ambuɾɡes/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/patɾjota/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amigable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/amiɣaβle/, /amiɡable/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diapositiva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/djapositiβa/, /djapositiba/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диапозитив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заносить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/peɾkuˈsjon/, /peɾkusjon/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rehusar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/reusaɾ/, /ɾewsaɾ/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asfixia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/asfiksja/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асфиксия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/ʝeɣwa/, /ieɡwa/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кобыла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avergonzar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/aβeɾɣonθaɾ/, /abeɾɡonsaɾ/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пристыживать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disímil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/disimil/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irrelevante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/ireleβante/, /irelebante/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/bitaliðað/, /bitalidad/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/ˈmaɾtiɾ/, /maɾtiɾ/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/liɣamento/, /liɡamento/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luchador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/lutʃaðoɾ/, /lut͡ʃadoɾ/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/θeleβɾiðað/, /selebɾidad/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/kombeɾxeɾ/, /konbeɾxeɾ/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suplementario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/suplementaɾjo/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atrocidad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/atɾoθiðað/, /atɾosidad/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anfetamina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/amfetamina/, /anfetamina/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амфетамин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boxeador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/bokseaðoɾ/, /bokseadoɾ/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рэп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/deliθja/, /delisia/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/olimpo/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/gɾaðwaɾ/, /ɡɾadwaɾ/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boletería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/boleteˈɾia/, /boleteɾja/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/klamaɾ/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/leβante/, /lebante/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каменоломня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rastreo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/rastɾeo/, /ɾastɾeo/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трассирование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/distanθjaɾ/, /distansiaɾ/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subteniente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/suβtenjente/, /subtenjente/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/konstataˈθjon/, /konstatasion/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/ileso/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сезонный 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antepasado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/antepasaðo/, /antepasado/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/patɾjotizmo/, /patɾjotismo/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revelador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/reβelaðoɾ/, /ɾebeladoɾ/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áfrico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бfrico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/suβa/, /suba/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/suðaɾ/, /sudaɾ/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/pɾedominante/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 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вынудил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rítmico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/ˈritmiko/, /ɾitmiko/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fanatismo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/fanatizmo/, /fanatismo/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inusitado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/inusitaðo/, /inusitado/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cúmulo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/ˈkumulo/, /kumulo/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envenenar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/embenenaɾ/, /enbenenaɾ/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/maɾksizmo/, /maɾksismo/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/repɾotʃaɾ/, /ɾepɾot͡ʃaɾ/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/raθista/, /ɾasista/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расист, расистка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/gɾita/, /ɡɾita/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prontamente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/pɾontamente/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/aljaɣa/, /aljaɡa/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колючий дрок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/reinaðo/, /ɾeinado/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/aɣoˈnia/, /aɡonja/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/antiθipaðamente/, /antisipadamente/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enzima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/enθima/, /ensima/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энзим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/duplikaðo/, /duplikado/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navegador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/naβeɣaðoɾ/, /nabeɡadoɾ/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siderúrgico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/siðeˈɾuɾxiko/, /sideɾuɾxiko/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toalla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/toaʎa/, /toaʝa/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полотенце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/konseɾβa/, /konseɾba/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deliberación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/deliβeɾaˈθjon/, /delibeɾasion/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apóstol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/aˈpostol/, /apostol/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/reɣalaðo/, /ɾeɡalado/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/rememoɾaɾ/, /ɾememoɾaɾ/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/pensjonista/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/inteɣɾaðoɾ/, /inteɡɾadoɾ/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/umiʎaɾ/, /wmiʝaɾ/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/reputaɾ/, /ɾeputaɾ/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puzzle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/pussle/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головоломка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/aɾβitɾaɾjeðað/, /aɾbitɾaɾjedad/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/imfjel/, /infjel/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безбожник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/koloniθaˈθjon/, /kolonisasion/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/mafjoso/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мафиозо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paradójicamente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/paɾadoxikamente/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traumatismo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/tɾaumatizmo/, /tɾaumatismo/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/iŋgɾato/, /inɡɾato/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неблагодарный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contrariamente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/kontɾaɾjamente/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/despexe/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acentuado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/aθentwaðo/, /asentwado/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 ударение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крашеный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especulativo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/espekulatiβo/, /espekulatibo/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/xuɾidikas/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/sobɾebolaɾ/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imparcialidad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/impaɾθjaliðað/, /impaɾsialidad/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беспристрастность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soborno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/soβoɾno/, /soboɾno/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mesías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/meˈsias/, /mesjas/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/auðiˈθjon/, /audision/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/leɣaliθaˈθjon/, /leɡalisasion/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узаконение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genéticamente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/xeˈnetikamente/, /xenetikamente/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majestad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/maxestað/, /maxestad/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пролезать, просачиваться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/umoˈɾistiko/, /wmoɾistiko/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/θesaˈθjon/, /sesasion/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humillación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/umiʎaˈθjon/, /wmiʝasion/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/depaɾtamental/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/muðaɾ/, /mudaɾ/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/bjolentaɾ/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inhumano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/inumano/, /inwmano/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бесчеловечный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renacimiento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/renaθimjento/, /ɾenasimjento/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ofrecer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/ofɾeθeɾ/</w:t>
              <w:br/>
              <w:t>/ofɾeseɾ/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toxina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/toksina/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inaplicabilidad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/inaplikabilidad/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неприменимость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concejala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/konθexala/, /konsexala/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asombrar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/asombɾaɾ/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segregación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/seɣɾeɣaˈθjon/, /seɡɾeɡasion/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/tasaˈθjon/, /tasasion/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frambuesa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/fɾambwesa/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deformación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/defoɾmaˈθjon/, /defoɾmasion/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subcampeón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/subkampeon/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estandarte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/estandaɾte/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/soβɾina/, /sobɾina/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agrónomo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/aˈɣɾonomo/, /aɡɾonomo/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/subsektoɾ/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tildar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/tildaɾ/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/mandamjento/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распоряжение, заповедь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/fasθista/, /fassista/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фашист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pólvora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/ˈpolβoɾa/, /polboɾa/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indiscriminado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/indiskɾiminaðo/, /indiskɾiminado/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/konstelaˈθjon/, /konstelasion/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созвездие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/desaɾme/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cabaret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/kabaɾet/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кабаре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coexistir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/koeksistiɾ/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vanguardista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/banɡwaɾdista/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авангардист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agüero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/aɣweɾo/, /aɡweɾo/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предзнаменование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/fasθinante/, /fassinante/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/maɾtiʎo/, /maɾtiʝo/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Балеарских островов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subprefecto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/suβpɾefekto/, /subpɾefekto/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субпрефект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reorganización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/reoɾɣaniθaˈθjon/, /ɾeoɾɡanisasion/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/noβa/, /noba/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неидет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/biŋgo/, /binɡo/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/paɾafina/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парафин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/inbestiɡatibo/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próspero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/ˈpɾospeɾo/, /pɾospeɾo/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/bailaβle/, /bailable/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socorro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/sokoro/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frazada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/fɾaθaða/, /fɾasada/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одеяло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diseñadora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/diseɲaðoɾa/, /diseɲadoɾa/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arqueología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/aɾkeoloˈxia/, /aɾkeoloxia/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disfrute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/disfɾute/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lacustre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/lakustɾe/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relámpago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/reˈlampaɣo/, /ɾelampaɡo/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águila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/ˈaɣila/, /aɡila/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/gɾoseɾo/, /ɡɾoseɾo/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паскаль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abdomen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/aβðomen/, /abdomen/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брюшная полость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/kolisjonaɾ/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relucir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/reluθiɾ/, /ɾelusiɾ/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degustar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/deɣustaɾ/, /deɡwstaɾ/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/meˈson/, /meson/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постоялый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arrogancia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/aroɣanθja/, /aroɡansia/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высокомерие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culminación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/kulminaˈθjon/, /kulminasion/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marroquí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/maroˈki/, /maroki/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/maksimiθaɾ/, /maksimisaɾ/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/konθeɾtaðo/, /konseɾtado/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perseverancia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/peɾseβeɾanθja/, /peɾsebeɾansia/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злая 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/deβoɾaɾ/, /deboɾaɾ/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/ostiliðað/, /ostilidad/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garabato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/gaɾaβato/, /ɡaɾabato/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mármol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/ˈmaɾmol/, /maɾmol/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puñalada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/puɲalaða/, /puɲalada/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кинжалом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acogedor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/akoxeðoɾ/, /akoxedoɾ/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гостеприимный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/θiɣaro/, /siɡaro/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/bjoetiko/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/fiŋka/, /finka/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disyuntivo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/disʝuntiβo/, /disiuntibo/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puntualmente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/puntwalmente/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/rektoˈɾia/, /ɾektoɾja/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отгороженный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comprobante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/kompɾoβante/, /kompɾobante/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/tɾimestɾal/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/eksθepθjonalmente/, /ekssepsionalmente/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/komboj/, /konboi/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/releβaɾ/, /ɾelebaɾ/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/kopaðo/, /kopado/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impredecible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/impɾeðeθiβle/, /impɾedesible/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непредсказуемый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multitiendas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/multitjendas/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interdisciplinario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/inteɾdissiplinaɾjo/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distorsionar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/distoɾsjonaɾ/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apelotonar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/apelotonaɾ/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свивать в клубок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/θexa/, /sexa/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/inteɾθeðeɾ/, /inteɾsedeɾ/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интеруступать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tiburón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/tiβuˈɾon/, /tibuɾon/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9361</w:t>
              <w:br/>
              <w:t>(9361)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/eŋkaxaɾ/, /enkaxaɾ/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/meðulaɾ/, /medulaɾ/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/kljentela/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/imaxenes/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vistoso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/bistoso/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cabecilla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/kaβeθiʎa/, /kabesiʝa/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egoísta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/eɣoˈista/, /eɡoista/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эгоист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surrealista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/surealista/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сюрреалистический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/gɾatwiðað/, /ɡɾatwidad/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беспричинность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/roθaɾ/, /ɾosaɾ/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revestimiento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/reβestimjento/, /ɾebestimjento/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облицовка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/inklinaðo/, /inklinado/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desaforar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/desafoɾaɾ/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себя в возмутительной манере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/konduktwal/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feminista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феминист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/pelotaθo/, /pelotaso/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мячом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9387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/konˈdon/, /kondon/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презерватив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/antibiɾus/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adepto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/aðepto/, /adepto/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antelación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/antelaˈθjon/, /antelasion/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peluquería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/pelukeˈɾia/, /pelukeɾja/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парикмахерская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engrosar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/eŋgɾosaɾ/, /enɡɾosaɾ/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/kolateɾal/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cachemira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/kat͡ʃemiɾa/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кашемир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ventanilla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/bentaniʎa/, /bentaniʝa/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artífice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/aˈɾtifiθe/, /aɾtifise/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/baɾanda/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/posaða/, /posada/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voltaje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/boltaxe/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/patɾonato/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/sloɡan/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лозунг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/fɾutal/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/kɾiminaliðað/, /kɾiminalidad/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contraponer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/kontɾaponeɾ/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/gwapo/, /ɡwapo/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галантный кавалер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gatilló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щелкнул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pediatra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/peðjatɾa/, /pedjatɾa/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педиатр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capricho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/kapɾitʃo/, /kapɾit͡ʃo/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comensal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/komensal/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нахлебник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/unifikaðo/, /unifikado/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/kombinθente/, /konbinsente/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esqueleto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/eskeleto/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discordia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/diskoɾðja/, /diskoɾdja/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escepticismo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/esθeptiθizmo/, /esseptisismo/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скептицизм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semántico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/seˈmantiko/, /semantiko/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семантический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/boraðo/, /borado/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стертый, уволенный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inmortal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/immoɾtal/, /inmoɾtal/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бессмертный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patrullero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/patɾuʎeɾo/, /patɾuʝeɾo/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сторожевой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hepático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/eˈpatiko/, /epatiko/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/defendiðo/, /defendido/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mundialmente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/mundjalmente/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antidroga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/antidɾoɡa/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 наркомании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/loteˈɾia/, /loteɾja/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/rekisaɾ/, /ɾekisaɾ/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реквизировать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/bakunaɾ/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/automatiθaɾ/, /automatisaɾ/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homosexualidad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/omosekswaliðað/, /omosekswalidad/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гомосексуализм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/imbestiɾ/, /inbestiɾ/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/aɾβusto/, /aɾbusto/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fraternidad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/fɾateɾniðað/, /fɾateɾnidad/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súbito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/ˈsuβito/, /subito/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существовали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/ˈmeðula/, /medula/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/ekitaˈθjon/, /ekitasion/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верховая 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entrampar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/entɾampaɾ/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заманивать в ловушку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astrónomo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/aˈstɾonomo/, /astɾonomo/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basurero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/basuɾeɾo/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помойка, мусорщик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asociativo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/asoθjatiβo/, /asosiatibo/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/bisjonaɾjo/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pluralista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/pluɾalista/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плюралистический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/fɾaxiliðað/, /fɾaxilidad/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/kuɾaðo/, /kuɾado/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carcajada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/kaɾkaxaða/, /kaɾkaxada/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 смеха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condolencia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/kondolenθja/, /kondolensia/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соболезнование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/koθeɾ/, /koseɾ/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/aɾβitɾjo/, /aɾbitɾjo/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 арбитража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agravante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/aɣɾaβante/, /aɡɾabante/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отягчающее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reliquia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/relikja/, /ɾelikja/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реликвия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/tɾiʝeɾ/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триллер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biministro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/biministɾo/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degradado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/deɣɾaðaðo/, /deɡɾadado/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 в звании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franqueza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/fɾaŋkeθa/, /fɾankesa/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escuadrón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/eskwaˈðɾon/, /eskwadɾon/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эскадрон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/θenaɾ/, /senaɾ/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estufa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/estufa/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reanudación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/reanuðaˈθjon/, /ɾeanudasion/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/oɾmiɣa/, /oɾmiɡa/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муравей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9476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acuarela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/akwaɾela/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акварель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мускульное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absuelto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/aβswelto/, /abswelto/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redoblar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/reðoβlaɾ/, /ɾedoblaɾ/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 в 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/temiβle/, /temible/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внушающий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suspicacia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/suspikaθja/, /suspikasia/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reconstitución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/rekonstituˈθjon/, /ɾekonstitusion/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canónico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/kaˈnoniko/, /kanoniko/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/xeneɾaliðað/, /xeneɾalidad/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soberbio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/soβeɾβjo/, /sobeɾbjo/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/seβeɾamente/, /sebeɾamente/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vestigio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/bestixjo/, /bestixio/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misionero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/misjoneɾo/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arrepentimiento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/arepentimjento/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/amaðoɾ/, /amadoɾ/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/aðβeɾsiðað/, /adbeɾsidad/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/saŋgɾaɾ/, /sanɡɾaɾ/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кровоточить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/biɣoɾoso/, /biɡoɾoso/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/refɾendaɾ/, /ɾefɾendaɾ/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pediátrico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/pedjatɾiko/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педиатрический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eficientemente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/efiθjentemente/, /efisientemente/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работоспособно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/gɾipe/, /ɡɾipe/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грипп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/rekto/, /ɾekto/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 кишка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subproducto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/suβpɾoðukto/, /subpɾodukto/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побочный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sinceridad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/sinθeɾiðað/, /sinseɾidad/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9509</w:t>
              <w:br/>
              <w:t>(9509)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внушающий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estibador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/estiβaðoɾ/, /estibadoɾ/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портовый 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descuidado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/deskwiðaðo/, /deskwidado/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comunicacion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/komunikasion/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стенная роспись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/imbjaβle/, /inbjable/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/soβɾeβeniɾ/, /sobɾebeniɾ/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mayonesa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/maʝonesa/, /maionesa/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майонез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urbanístico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/uɾβaˈnistiko/, /uɾbanistiko/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/pɾeɡɾado/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предградус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bañista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/baɲista/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desilusión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/desiluˈsjon/, /desilusjon/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burbuja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/buɾβuxa/, /buɾbuxa/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пузырек воздуха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/resuɾxiɾ/, /ɾesuɾxiɾ/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objetivamente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/oβxetiβamente/, /obxetibamente/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/ˈbeɾtiɣo/, /beɾtiɡo/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propulsor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/pɾopulsoɾ/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/intenθjonal/, /intensional/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estereotipo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/esteɾeotipo/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стереотип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/rektoɾa/, /ɾektoɾa/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/ganaðeˈɾia/, /ɡanadeɾja/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/eksistenθjal/, /eksistensial/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экзистенциальный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adicionar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/aðiθjonaɾ/, /adisionaɾ/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clasificacion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obsequio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/oβsekjo/, /obsekjo/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/reðefiniɾ/, /ɾedefiniɾ/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inmaculado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/immakulaðo/, /inmakulado/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arrendador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/arendaðoɾ/, /arendadoɾ/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dinamita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vómito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/ˈbomito/, /bomito/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viático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/ˈbjatiko/, /bjatiko/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командировочные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/aɣuxa/, /aɡwxa/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desmán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/deˈzman/, /desman/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vecindario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/beθindaɾjo/, /besindaɾjo/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/smoɡ/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/reɣɾeˈsjon/, /ɾeɡɾesjon/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/liβɾaðo/, /libɾado/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9562</w:t>
              <w:br/>
              <w:t>(9562)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/biktoɾjoso/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bicampeón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/bikampeon/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psiquiátrico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/psiˈkjatɾiko/, /psikjatɾiko/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calificativo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/kalifikatiβo/, /kalifikatibo/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psíquico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/ˈpsikiko/, /psikiko/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empujón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/empuˈxon/, /empuxon/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подпорный брус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/moðeɾaˈθjon/, /modeɾasion/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/okulaɾ/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romanticismo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/romantiθizmo/, /ɾomantisismo/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interministerial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/inteɾministeɾjal/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межминистерский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/weko/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/suðoɾ/, /sudoɾ/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estigma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/estiɣma/, /estiɡma/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стигмат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/aða/, /ada/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/biktimaɾjo/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/plateaðo/, /plateado/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/eleβaˈθjon/, /elebasion/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/soneto/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látigo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/ˈlatiɣo/, /latiɡo/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/gwata/, /ɡwata/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/intɾiɣa/, /intɾiɡa/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интрига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binomio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/binomjo/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minucioso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/minuθjoso/, /minusioso/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artillero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/aɾtiʎeɾo/, /aɾtiʝeɾo/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seducción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/seðuˈkθjon/, /seduksion/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обольщение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/θeloso/, /seloso/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ревнивый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clarín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/klaˈɾin/, /klaɾin/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/baʎaðaɾ/, /baʝadaɾ/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/koŋxunˈθjon/, /konxunsion/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audacia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/auðaθja/, /audasia/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indigencia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/indixenθja/, /indixensia/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obediencia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/oβeðjenθja/, /obedjensia/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повиновение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novicio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/noβiθjo/, /nobisio/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maestría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/maeˈstɾia/, /maestɾja/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antiguamente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/antiɣwamente/, /antiɡwamente/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vibración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/biβɾaˈθjon/, /bibɾasion/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naufragio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/naufɾaxjo/, /naufɾaxio/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кораблекрушение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salvaguardar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/salβaɣwaɾðaɾ/, /salbaɡwaɾdaɾ/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inalcanzable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/inalkanθaβle/, /inalkansable/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недостижимый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quijote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/kixote/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 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sanatorio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/sanatoɾjo/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санаторий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dióxido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/ˈdjoksiðo/, /djoksido/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диоксид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sepultura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/sepultuɾa/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гробница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afamado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/afamaðo/, /afamado/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прилегает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caprichoso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/kapɾitʃoso/, /kapɾit͡ʃoso/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капризный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imitación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/imitaˈθjon/, /imitasion/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membrana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/membɾana/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cagado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/kaɣaðo/, /kaɡado/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bajón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/baˈxon/, /baxon/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фагот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desencanto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/deseŋkanto/, /desenkanto/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enganchar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/eŋgaɲtʃaɾ/, /enɡant͡ʃaɾ/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зацеплять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incomunicado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/iŋkomunikaðo/, /inkomunikado/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capellán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/kapeˈʎan/, /kapeʝan/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капеллан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/testadoɾ/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завещатель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lluvioso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/ʎuβjoso/, /ʝubjoso/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conspirar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/konspiɾaɾ/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sustitutivo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/sustitutiβo/, /sustitutibo/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педераст, ублюдок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/θink/, /sink/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/ˈdeθima/, /desima/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exacerbar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/eksaθeɾβaɾ/, /eksaseɾbaɾ/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jeremía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/xeɾemja/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Джереми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desconcierto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/deskonθjeɾto/, /deskonsieɾto/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atípico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/aˈtipiko/, /atipiko/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атипический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/doɾsal/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folklórico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/folkloɾiko/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фольклорный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/renombɾe/, /ɾenombɾe/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/xaˈmon/, /xamon/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/ˈfemina/, /femina/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/feɾtiliðað/, /feɾtilidad/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плодородие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proteccionista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/pɾotekθjonista/, /pɾoteksionista/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протекционист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/notaˈɾia/, /notaɾja/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нотариальная 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nitrato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/nitɾato/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milagroso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/milaɣɾoso/, /milaɡɾoso/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/ɡolfista/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 в 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basílica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/baˈsilika/, /basilika/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frescura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/fɾeskuɾa/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ciberheroína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/sibeɾeɾoina/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кибергероиня, кибергероин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sarmiento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/saɾmjento/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виноградная 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unilateralmente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/unilateɾalmente/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/feɾβoɾ/, /feɾboɾ/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cronológico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/kɾonoˈloxiko/, /kɾonoloxiko/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farándula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/faˈɾandula/, /faɾandula/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ремесло комедианта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/pɾometiða/, /pɾometida/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pluralidad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/pluɾaliðað/, /pluɾalidad/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supeditar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/supeðitaɾ/, /supeditaɾ/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/iŋkansaβle/, /inkansable/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неутомимый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patinaje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/patinaxe/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катание на коньках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/oneɾoso/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9684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/pelambɾe/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descomposición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/deskomposiˈθjon/, /deskomposision/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разложение на составные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aluvión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/aluˈβjon/, /alubjon/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9689</w:t>
              <w:br/>
              <w:t>(9689)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viudez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/bjudes/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/toɾpe/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неуклюжий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escoltar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/eskoltaɾ/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/relaxaˈθjon/, /ɾelaxasion/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corteza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/koɾteθa/, /koɾtesa/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angosto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/aŋgosto/, /anɡosto/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/sakaða/, /sakada/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/roβusto/, /ɾobusto/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videojuego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/bideoxweɡo/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/koɾso/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корсиканский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cronometrar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/kɾonometɾaɾ/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хронометрировать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/liβeɾalizmo/, /libeɾalismo/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esquivar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/eskiβaɾ/, /eskibaɾ/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creyente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/kɾeʝente/, /kɾeiente/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/aðitiβo/, /aditibo/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аддитив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/maɣnate/, /maɡnate/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cátodo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/ˈkatoðo/, /katodo/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extraescolar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/ekstɾaeskolaɾ/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/reθelo/, /ɾeselo/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subalterno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/suβalteɾno/, /subalteɾno/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/sauθe/, /sause/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белая 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/kompaˈsjon/, /kompasjon/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tiroteo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/tiɾoteo/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rocío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/roˈθio/, /ɾosio/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/disθiplinaðo/, /dissiplinado/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/tɾaθo/, /tɾaso/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/auðitiβo/, /auditibo/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 наушник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espiritualidad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/espiɾitwaliðað/, /espiɾitwalidad/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reorganizar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/reoɾɣaniθaɾ/, /ɾeoɾɡanisaɾ/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/biβjente/, /bibjente/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fúnebre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/ˈfuneβɾe/, /funebɾe/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atemorizar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/atemoɾiθaɾ/, /atemoɾisaɾ/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/remitente/, /ɾemitente/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/bɾutalmente/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destacamento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/destakamento/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platillo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/platiʎo/, /platiʝo/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envidiar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/embiðjaɾ/, /enbidjaɾ/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culinario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/kulinaɾjo/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/komflwiɾ/, /konflwiɾ/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cápsula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/ˈkapsula/, /kapsula/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капсула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especificidad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/espeθifiθiðað/, /espesifisidad/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/semestɾal/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полугодовой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espléndido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/eˈsplendiðo/, /esplendido/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encierro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/enθjero/, /ensiero/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/rexjo/, /ɾexio/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/aleɾxja/, /aleɾxia/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/raʝwela/, /ɾaiwela/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macabro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/makaβɾo/, /makabɾo/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/baliðaˈθjon/, /balidasion/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extrañeza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/ekstɾaɲeθa/, /ekstɾaɲesa/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обезьяна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/peɾiθjal/, /peɾisial/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constitucionalmente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/konstituθjonalmente/, /konstitusionalmente/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соответствии с конституцией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/pɾoloŋga/, /pɾolonɡa/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продлевает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/salβaðo/, /salbado/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отруби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degustación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/deɣustaˈθjon/, /deɡwstasion/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дегустация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longitudinal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/loŋxituðinal/, /lonxitudinal/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/tʃina/, /t͡ʃina/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камешек, китаянка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/simulakɾo/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flanco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/flaŋko/, /flanko/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conejero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/konexeɾo/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кроликовод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comprobación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/kompɾoβaˈθjon/, /kompɾobasion/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desposeído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/desposeˈiðo/, /desposeido/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/diβisaɾ/, /dibisaɾ/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destituir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/destitwiɾ/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/patɾonal/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zanjado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/θaŋxaðo/, /sanxado/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refrigerado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/refɾixeɾaðo/, /ɾefɾixeɾado/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/moɾɡe/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reprimido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/repɾimiðo/, /ɾepɾimido/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binacional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/binasional/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/poluˈθjon/, /polusion/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retribución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/retɾiβuˈθjon/, /ɾetɾibusion/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/relaxo/, /ɾelaxo/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расслабляю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imposibilitado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/imposiβilitaðo/, /imposibilitado/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признанном непригодном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/peɾswaðiɾ/, /peɾswadiɾ/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/aðoptiβo/, /adoptibo/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condonar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/kondonaɾ/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adulterar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/aðulteɾaɾ/, /adulteɾaɾ/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autogol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/autoɡol/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masificación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/masifikaˈθjon/, /masifikasion/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массовое 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acrílico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/aˈkɾiliko/, /akɾiliko/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акриловый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preponderante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/pɾepondeɾante/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confidencialidad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/komfiðenθjaliðað/, /konfidensialidad/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dispersar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/dispeɾsaɾ/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desgraciado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/dezɣɾaθjaðo/, /desɡɾasiado/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apurado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/apuɾaðo/, /apuɾado/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/neβaða/, /nebada/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снегопад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títere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/ˈtiteɾe/, /titeɾe/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марионетка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preuniversitario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/pɾeunibeɾsitaɾjo/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предстудент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apetecer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/apeteθeɾ/, /apeteseɾ/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icono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/ikono/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pertinencia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/peɾtinenθja/, /peɾtinensia/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reajustabilidad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/ɾeaxustabilidad/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перерегулируемость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metafísico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/metaˈfisiko/, /metafisiko/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метафизик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ímpetu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/ˈimpetu/, /impetu/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порыв, 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teñir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/teɲiɾ/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оттенку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oportunista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/opoɾtunista/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оппортунист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tremebundo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/tɾemeβundo/, /tɾemebundo/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/onraɾ/, /onɾaɾ/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/alteɾnaɾ/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unánimemente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/uˈnanimemente/, /unanimemente/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/balanθeaɾ/, /balanseaɾ/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колебаться, двигаться взад и 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/reaθjo/, /ɾeasio/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непокорный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desgravación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/dezɣɾaβaˈθjon/, /desɡɾabasion/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 от налога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conexo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/konekso/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aglomeración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/aɣlomeɾaˈθjon/, /aɡlomeɾasion/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vocabulario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/bokaβulaɾjo/, /bokabulaɾjo/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subdirección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/suβðiɾeˈkθjon/, /subdiɾeksion/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 помощника 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meningitis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/meniŋxitis/, /meninxitis/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менингит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asombroso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/asombɾoso/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holandesa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/olandesa/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subyacente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/suβʝaθente/, /subiasente/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безнаказанный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teñido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/teɲiðo/, /teɲido/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/penaðo/, /penado/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camarógrafo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/kamaɾoɡɾafo/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заносить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asignatario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/asiɡnataɾjo/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apagón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/apaˈɣon/, /apaɡon/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выключение света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/espantaɾ/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decreciente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/dekɾeθjente/, /dekɾesiente/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útero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/ˈuteɾo/, /uteɾo/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ingenuidad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/iŋxenwiðað/, /inxenwidad/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бесхитростность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despreciar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/despɾeθjaɾ/, /despɾesiaɾ/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comprensivo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/kompɾensiβo/, /kompɾensibo/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/inteɾkontinental/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/bestja/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/poʎito/, /poʝito/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exhortar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/eksoɾtaɾ/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inasistencia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/inasistensia/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mamífero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/maˈmifeɾo/, /mamifeɾo/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млекопитающее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empañar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/empaɲaɾ/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затуманиваться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/estaðista/, /estadista/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porfiado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/poɾfjaðo/, /poɾfjado/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encubrir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/eŋkuβɾiɾ/, /enkubɾiɾ/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impugnación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/impuɣnaˈθjon/, /impuɡnasion/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sabiendas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/saβjendas/, /sabjendas/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conocedor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/konoθeðoɾ/, /konosedoɾ/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/foɾense/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angustiado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/aŋgustjaðo/, /anɡwstjado/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irreparable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/irepaɾaβle/, /irepaɾable/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непоправимый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hipotético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/ipoˈtetiko/, /ʝpotetiko/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гипотетический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/djaˈβetiko/, /djabetiko/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диабетик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pergamino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/peɾɣamino/, /peɾɡamino/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пергамент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agrícola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/aˈɣɾikola/</w:t>
              <w:br/>
              <w:t>/aɡɾikola/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gradería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/gɾaðeˈɾia/, /ɡɾadeɾja/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/alentaðo/, /alentado/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/peɾiplo/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кругосветное 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/kostiʎa/, /kostiʝa/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cohesión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/koeˈsjon/, /koesjon/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alegra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/aleɣɾa/, /aleɡɾa/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радует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estadisticas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/estadistikas/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статистика, статистки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pupila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/pupila/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tácito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/ˈtaθito/, /tasito/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pérgola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/ˈpeɾɣola/, /peɾɡola/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пергола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/foɾmiðaβle/, /foɾmidable/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éxtasis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/ˈekstasis/, /ekstasis/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/pɾesenθjal/, /pɾesensial/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подарок(настоящее)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insignificante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/insiɣnifikante/, /insiɡnifikante/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/fisuɾa/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apatía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/apaˈtia/, /apatja/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reflotar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/ɾeflotaɾ/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 с 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lactancia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/laktanθja/, /laktansia/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кормление грудью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/suxeˈθjon/, /suxesion/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/laβɾa/, /labɾa/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descifrar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/desθifɾaɾ/, /dessifɾaɾ/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расшифровывать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psiquiatra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/psikjatɾa/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aflojar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/afloxaɾ/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/biɾtwoso/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adquisicion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/adkisision/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apasionante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/apasjonante/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locomotora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/lokomotoɾa/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локомотив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maduración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/maðuɾaˈθjon/, /maduɾasion/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созревание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lucrativo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/lukɾatiβo/, /lukɾatibo/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derribado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/deriβaðo/, /deribado/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/osaðo/, /osado/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maldición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/maldiˈθjon/, /maldision/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provechoso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/pɾoβetʃoso/, /pɾobet͡ʃoso/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monarquía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/monaˈɾkia/, /monaɾkja/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9926</w:t>
              <w:br/>
              <w:t>(9926)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perpetuar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/peɾpetwaɾ/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desembarco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/desembaɾko/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cabecera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/kaβeθeɾa/, /kabeseɾa/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изголовье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/iɣnoɾaðo/, /iɡnoɾado/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проигнорированный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/impaɾθjal/, /impaɾsial/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беспристрастный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/xuɾidikos/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/aˈmen/, /amen/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sistémico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/siˈstemiko/, /sistemiko/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palanca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/palaŋka/, /palanka/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matriculado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/matɾikulaðo/, /matɾikulado/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записавшийся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/ɾesponsablemente/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cosmético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/koˈzmetiko/, /kosmetiko/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araucaria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/aɾaukaɾja/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араукария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trinchera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/tɾiɲtʃeɾa/, /tɾint͡ʃeɾa/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ductos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/duktos/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indebidamente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/indeβiðamente/, /indebidamente/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/kombeɾtiβiliðað/, /konbeɾtibilidad/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/komminaɾ/, /konminaɾ/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/makɾomedja/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макросредний показатель, макрочулок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motocicleta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/motoθikleta/, /motosikleta/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permuta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/peɾmuta/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/aβsoɾβiðo/, /absoɾbido/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subsiguiente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/suβsiɣjente/, /subsiɡiente/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neumonía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/neumoˈnia/, /neumonja/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пневмония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extractivo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/ekstɾaktibo/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acelerador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/aθeleɾaðoɾ/, /aseleɾadoɾ/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акселератор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/remoθaɾ/, /ɾemosaɾ/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омолаживаться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reincidencia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/reinθiðenθja/, /ɾeinsidensia/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eficazmente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/efikaθmente/, /efikasmente/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/kaɾeo/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очная 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holocausto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/olokausto/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жертвоприношение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democratización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/demokɾatiθaˈθjon/, /demokɾatisasion/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ucraniano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/ukɾanjano/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/plaxjo/, /plaxio/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плагиат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/fundo/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земельное 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inmejorable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/immexoɾaβle/, /inmexoɾable/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eslovaco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/ezloβako/, /eslobako/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admisibilidad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/aðmisiβiliðað/, /admisibilidad/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/sweɾo/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сыворотка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/gɾaβa/, /ɡɾaba/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галька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guardaespaldas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/gwaɾðaespaldas/, /ɡwaɾdaespaldas/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телохранитель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/intokaβle/, /intokable/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неприкосновенный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difunto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/difunto/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/meɾeŋge/, /meɾenɡe/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меренга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 веревки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/mentaðo/, /mentado/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precariedad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/pɾekaɾjeðað/, /pɾekaɾjedad/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inactividad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/inaktiβiðað/, /inaktibidad/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/retaɾðo/, /ɾetaɾdo/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peronismo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/peɾonismo/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перонизм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/palmeɾa/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ribete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/riβete/, /ɾibete/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9997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acabado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/akaβaðo/, /akabado/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suculento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/sukulento/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/ɾeinante/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/reaθeɾ/, /ɾeaseɾ/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переделывать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