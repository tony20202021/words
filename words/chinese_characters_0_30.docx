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的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de, dí, dì, 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используется после определения</w:t>
              <w:br/>
              <w:t>I.1.а. качественный признак</w:t>
              <w:br/>
              <w:t>I.1.б. притяжательный признак, принадлежность, родство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le, liǎo, 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после глагола или прилагательного означает завершения действия или изменение состояни...</w:t>
              <w:br/>
              <w:t>I.2. в конце предложения или паузы означает перемену, создание новой ситуации</w:t>
              <w:br/>
              <w:t>II.1. заканчивать, завершать, улаживать, 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местоименная связка в конструкции связочного сказуемого; это; есть; суть; быть, являт...</w:t>
              <w:br/>
              <w:t>I.1.а. между двумя именными членами предложения * служит для установления (или отрицания п...</w:t>
              <w:br/>
              <w:t>I.1.б. между двумя именными членами предложения * служит для подведения понятия, выражаемо...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1, один, единица, один раз</w:t>
              <w:br/>
              <w:t>I.2. первый (по порядку), первый раз</w:t>
              <w:br/>
              <w:t>I.3. одинаковый, единый, один и тот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жить, быть в живых</w:t>
              <w:br/>
              <w:t>I.2. быть дома; быть на месте, быть у себя</w:t>
              <w:br/>
              <w:t>I.3. обитать в..., жить в...; находиться в...; проживать в...; быть расположенным в...; за...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wǒ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я; мой</w:t>
              <w:br/>
              <w:t>2. мы; наш (о коллективе, стране)</w:t>
              <w:br/>
              <w:t>3. сам; самоличный, частный, 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не, универсальное отрицание, употребляемое перед различными частями речи во все эпохи исто...</w:t>
              <w:br/>
              <w:t>I.1. перед прилагательным-наречием не</w:t>
              <w:br/>
              <w:t>I.1.а. в современном национальном языке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tā, tuó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он; его</w:t>
              <w:br/>
              <w:t>I.2. (после глагольной основы) давай (те); бы, -ка</w:t>
              <w:br/>
              <w:t>I.3. оно, другое, остальное, какое-то [место, дело]; где-то, куда-то, что-то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hé, hè, huó, huò, 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мирный, спокойный, безмятежный; мягкий, ласковый, тёплый; дружественный, благожелател...</w:t>
              <w:br/>
              <w:t>I.2. соответствующий, подходящий; умеренный, хороший; здоровый</w:t>
              <w:br/>
              <w:t>I.3. гармонирующий, музыкальный, благозвучный; согласный, стройный, дружный (напр. о пении...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gè, ge,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[o]1</w:t>
              <w:br/>
              <w:t>I.1. штука; единица, целое; мат. единицы, разряд единиц</w:t>
              <w:br/>
              <w:t>I.2. (диал. вм. 捆) вязанка, сноп, 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yǒu; 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обладать, иметь; у (кого-то) есть (то-то); быть владельцем (хозяином, чего-л.)</w:t>
              <w:br/>
              <w:t>I.2. получать, обретать; приобретать, заполучать</w:t>
              <w:br/>
              <w:t>I.1. иметься налицо; быть в наличии (напр. дома)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продвигаться (устремляться) к...; подходить близко (прилегать) к...; сближаться с...;...</w:t>
              <w:br/>
              <w:t>I.2. занимать (должность, место); принимать (назначение), приступать к...; браться за...</w:t>
              <w:br/>
              <w:t>I.3. становиться на... (напр. точку зрения); основываться на... (напр. фактах); руководств...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zhè, zhèi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это, этот; такой; таков; так</w:t>
              <w:br/>
              <w:t>2. сейчас; теперь</w:t>
              <w:br/>
              <w:t>3. указательная частица, в восклицаниях служащая для указания на что-либо, содержащее элем...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shuō; yuè; shuì; 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говорить, разговаривать, беседовать</w:t>
              <w:br/>
              <w:t>I.2. публ. заявлять, утверждать, сообщать; сказать</w:t>
              <w:br/>
              <w:t>I.3. произносить, говорить, выговаривать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ты, 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человек; род человеческий; человечество; человеческий</w:t>
              <w:br/>
              <w:t>I.2. каждый человек; все [данные] люди (часто безлично)</w:t>
              <w:br/>
              <w:t>I.3. люди, другие (не я); некоторые;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тоже; также; всё равно (с отрицанием: и то)</w:t>
              <w:br/>
              <w:t>I.2. и...; и..., и...; (связывая несколько сказуемых с одинаковой глагольной частью, обычн...</w:t>
              <w:br/>
              <w:t>I.3. с предшествующим 就是…, 连 или числительным: даже, и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shàng, shǎng, 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верхний, вышний; наружный; наверху; вверх</w:t>
              <w:br/>
              <w:t>I.2. высший, вышестоящий, верховный; старший, главный; левый, начальствующий; наверх; свер...</w:t>
              <w:br/>
              <w:t>I.3. высшего сорта (разряда); самый лучший, наилучший; наивысший, превосходный; первокласс...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она, её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zhuó, zhāo, zháo, 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надевать, носить</w:t>
              <w:br/>
              <w:t>I.2. ,  применять; прикладывать к делу; употреблять по назначению</w:t>
              <w:br/>
              <w:t>I.3. ,  вступать в соприкосновение (с кем-л.); касаться (чего-л.); доставать 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доходить, доезжать [до]; являться, прибывать [в]; присутствовать [в, у]; (также глаго...</w:t>
              <w:br/>
              <w:t>I.2. достигать (напр. уровня, возраста, цифры;  см. также ниже глагол-предлог)</w:t>
              <w:br/>
              <w:t>I.3. наступать, приходить (напр. о времени, годе, дате)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правильный, верный, верно!, вы правы!, да</w:t>
              <w:br/>
              <w:t>I.2. нормальный, обычный, ладный</w:t>
              <w:br/>
              <w:t>I.3. дружный, дружеский, в хороших отношениях (чаще в отрицательных предложениях)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yào, 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долженствовать; нужно, надо, необходимо, должен, обязан, должно, следует</w:t>
              <w:br/>
              <w:t>I.2. собираться, намереваться, хотеть сделать что-либо; передает будущее время: будет</w:t>
              <w:br/>
              <w:t>I.3. намечаться в скором времени; уже скоро, вот-вот, сейчас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都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dū, dōu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[крупный] город (резиденция правителя); столица</w:t>
              <w:br/>
              <w:t>I.2. крупнейший промышленный (торговый) центр</w:t>
              <w:br/>
              <w:t>I.3. * ист. город кормления, ленные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zhōng; 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внутри, в</w:t>
              <w:br/>
              <w:t>I.2. уст. в Запретном Городе, во дворце</w:t>
              <w:br/>
              <w:t>I.3. центральный; столичный; дворцовый; главный, наиболее почётный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huán; hái; xuán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возвращаться, приходить домой</w:t>
              <w:br/>
              <w:t>I.2. возвращаться, восстанавливаться</w:t>
              <w:br/>
              <w:t>I.3. отходить, отступать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wéi, 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делать; действовать; поступать</w:t>
              <w:br/>
              <w:t>2. выступать в качестве</w:t>
              <w:br/>
              <w:t>3. превратить; 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dà; dài; 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большой, крупный, огромный; многочисленный; во множестве; много, щедро</w:t>
              <w:br/>
              <w:t>I.2. грубый, толстый; широкий; густой</w:t>
              <w:br/>
              <w:t>I.3. сильный, мощный; громкий, громогласный; мощно, сильно, 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lái, 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приходить, приезжать [в]; прибывать [в]; пришедший; приехавший</w:t>
              <w:br/>
              <w:t>I.2. поступить, прибыть, дойти по назначению; поступивший, входящий</w:t>
              <w:br/>
              <w:t>I.3. надвигаться, наступать (о времени, сроке); наступающий, дальнейший; грядущий, 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dì,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Земля (планета): земной шар (земля в древней космогонии в противопоставление 天 небу, ...</w:t>
              <w:br/>
              <w:t>I.2. страна; государство; территория</w:t>
              <w:br/>
              <w:t>I.3. земля; земельный участок; угодье, 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  <w:t>wǒmen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мы; наш</w:t>
              <w:br/>
              <w:t>2. я (обычно женщина или ребёнок о себе)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