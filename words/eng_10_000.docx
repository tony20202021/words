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75"/>
        <w:gridCol w:w="2275"/>
        <w:gridCol w:w="2275"/>
        <w:gridCol w:w="2275"/>
        <w:gridCol w:w="2275"/>
      </w:tblGrid>
      <w:tr w:cantSplit="1">
        <w:tc>
          <w:tcPr>
            <w:tcW w:type="dxa" w:w="432"/>
          </w:tcPr>
          <w:p>
            <w:r>
              <w:rPr>
                <w:sz w:val="16"/>
              </w:rPr>
              <w:t>1</w:t>
              <w:br/>
              <w:t>(1)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/ˈðə/, /ðə/, /ði/, /ˈðiː/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</w:t>
              <w:br/>
              <w:t>(2)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/ˈəv/, /ɒv/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</w:t>
              <w:br/>
              <w:t>(3)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/ˈtu/, /tə/, /tɪ/, /tuː/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</w:t>
              <w:br/>
              <w:t>(4)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/ˈænd/, /ənd/, /ænd/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</w:t>
              <w:br/>
              <w:t>(5)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/ˈeɪ/, /ə/, /ˈeɪ/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</w:t>
              <w:br/>
              <w:t>(6)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/ˈɪn/, /ɪn/, /ɪn/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</w:t>
              <w:br/>
              <w:t>(7)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/ˈfɔɹ/, /fɝ/, /fɹɝ/, /fɔː(ɹ)/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</w:t>
              <w:br/>
              <w:t>(8)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/ˈɪz/, /ɪz/, /ɪz/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есть(он)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</w:t>
              <w:br/>
              <w:t>(9)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/ˈðə/, /ðə/, /ði/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</w:t>
              <w:br/>
              <w:t>(10)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/ˈðæt/, /ðət/, /ˈðæt/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</w:t>
              <w:br/>
              <w:t>(11)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/ˈɑn/, /ˈɔn/, /ɒn/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</w:t>
              <w:br/>
              <w:t>(12)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/ˈsɛd/, /sɛd/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</w:t>
              <w:br/>
              <w:t>(13)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/ˈwɪð/, /ˈwɪθ/, /wɪð/, /wɪθ/, /wɪð/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</w:t>
              <w:br/>
              <w:t>(14)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/ˈbi/, /bi/, /biː/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</w:t>
              <w:br/>
              <w:t>(15)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/ˈwɑz/, /wəz/, /wɒz/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</w:t>
              <w:br/>
              <w:t>(16)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/ˈbaɪ/, /baɪ/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помощью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</w:t>
              <w:br/>
              <w:t>(17)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/ˈæz/, /ˈɛz/, /æz/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</w:t>
              <w:br/>
              <w:t>(18)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/ˈɑɹ/, /ɝ/, /ɑː(ɹ)/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есть(они, вы, ты, мы)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</w:t>
              <w:br/>
              <w:t>(19)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/ˈæt/, /æt/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</w:t>
              <w:br/>
              <w:t>(20)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/ˈfɹəm/, /fɹɒm/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</w:t>
              <w:br/>
              <w:t>(21)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/ˈɪt/, /ɪt/, /ɪt/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</w:t>
              <w:br/>
              <w:t>(22)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/ˈhæz/, /həz/, /hæz/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</w:t>
              <w:br/>
              <w:t>(23)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/ˈæn/, /ən/, /ˈæn/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</w:t>
              <w:br/>
              <w:t>(24)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/ˈhæv/, /hæv/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</w:t>
              <w:br/>
              <w:t>(25)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/ˈwɪɫ/, /wəɫ/, /wɪl/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</w:t>
              <w:br/>
              <w:t>(26)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/ˈɔɹ/, /ɝ/, /ɔː(ɹ)/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</w:t>
              <w:br/>
              <w:t>(27)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/ˈɪts/, /ɪts/, /ɪts/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</w:t>
              <w:br/>
              <w:t>(28)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/ˈhi/, /ˈhiː/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</w:t>
              <w:br/>
              <w:t>(29)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/ˈnɑt/, /nɒt/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</w:t>
              <w:br/>
              <w:t>(30)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/ˈwɝ/, /wɜː/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</w:t>
              <w:br/>
              <w:t>(31)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/ˈhwɪtʃ/, /ˈwɪtʃ/, /wɪt͡ʃ/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</w:t>
              <w:br/>
              <w:t>(32)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/ˈðɪs/, /ðɪs/, /ðɪs/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</w:t>
              <w:br/>
              <w:t>(33)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/ˈbət/, /bʌt/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</w:t>
              <w:br/>
              <w:t>(34)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/ˈkæn/, /kən/, /ˈkæn/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</w:t>
              <w:br/>
              <w:t>(35)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/ˈmɔɹ/, /mɔː(ɹ)/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</w:t>
              <w:br/>
              <w:t>(36)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/ˈhɪz/, /hɪz/, /ˈhɪz/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</w:t>
              <w:br/>
              <w:t>(37)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/ˈbɪn/, /bən/, /bɪn/, /biːn/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быть(вспом.гл.)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</w:t>
              <w:br/>
              <w:t>(38)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/ˈwʊd/, /wʊd/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был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</w:t>
              <w:br/>
              <w:t>(39)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/əˈbaʊt/, /əˈbaʊ̯t/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</w:t>
              <w:br/>
              <w:t>(40)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/ˈðɛɹ/, /ðɛə/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</w:t>
              <w:br/>
              <w:t>(41)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/ˈɔɫsoʊ/, /ˈɔːl.səʊ/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</w:t>
              <w:br/>
              <w:t>(42)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/ˈðeɪ/, /ðeɪ/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</w:t>
              <w:br/>
              <w:t>(43)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/ˈmɪɫjən/, /ˈmɪljən/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</w:t>
              <w:br/>
              <w:t>(44)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/ˈhæd/, /hæd/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</w:t>
              <w:br/>
              <w:t>(45)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/ˈðæn/, /ðən/, /ðæn/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</w:t>
              <w:br/>
              <w:t>(46)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/ˈəp/, /ʌp/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</w:t>
              <w:br/>
              <w:t>(47)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/ˈhu/, /hw/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</w:t>
              <w:br/>
              <w:t>(48)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/ˈɪn/, /ɪn/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</w:t>
              <w:br/>
              <w:t>(49)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/ˈwən/, /wʌn/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</w:t>
              <w:br/>
              <w:t>(50)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/ˈju/, /juː/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</w:t>
              <w:br/>
              <w:t>(51)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/ˈnju/, /ˈnu/, /njuː/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</w:t>
              <w:br/>
              <w:t>(52)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/ˈeɪ/, /ə/, /eɪ̯/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арт-ль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</w:t>
              <w:br/>
              <w:t>(53)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/ˈaɪ/, /aɪ/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</w:t>
              <w:br/>
              <w:t>(54)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/ˈəðɝ/, /ˈʌðə/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</w:t>
              <w:br/>
              <w:t>(55)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/ˈjɪɹ/, /jɪə/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</w:t>
              <w:br/>
              <w:t>(56)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/ˈɔɫ/, /ɔːl/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</w:t>
              <w:br/>
              <w:t>(57)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/ˈtu/, /tu/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</w:t>
              <w:br/>
              <w:t>(58)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/ˈɛs/, /ɛs/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</w:t>
              <w:br/>
              <w:t>(59)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</w:t>
              <w:br/>
              <w:t>(60)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/ˈɪt/, /ɪt/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</w:t>
              <w:br/>
              <w:t>(61)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/ˈkəmpəˌni/, /ˈkʌmp(ə)ni/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</w:t>
              <w:br/>
              <w:t>(62)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/ˈɪntu/, /ɪnˈtu/, /ɪntə/, /ˈɪn.tuː/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</w:t>
              <w:br/>
              <w:t>(63)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/ˈju/, /juː/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</w:t>
              <w:br/>
              <w:t>(64)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/ˈmɪstɝ/, /ˈmɪstəɹ/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</w:t>
              <w:br/>
              <w:t>(65)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/ˈsɪstəm/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</w:t>
              <w:br/>
              <w:t>(66)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/ˈsəm/, /sʌm/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</w:t>
              <w:br/>
              <w:t>(67)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/ˈhwɛn/, /ˈhwɪn/, /ˈwɛn/, /ˈwɪn/, /ʍɛn/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</w:t>
              <w:br/>
              <w:t>(68)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/ˈaʊt/, /aʊ̯t/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</w:t>
              <w:br/>
              <w:t>(69)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/ˈɫæs/, /ˈɫæst/, /lɑːst/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</w:t>
              <w:br/>
              <w:t>(70)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/ˈoʊnɫi/, /ˈəʊn.li/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</w:t>
              <w:br/>
              <w:t>(71)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/ˈæftɝ/, /ˈɑːftə/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</w:t>
              <w:br/>
              <w:t>(72)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/ˈfɝst/, /fɜːst/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</w:t>
              <w:br/>
              <w:t>(73)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/ˈtaɪm/, /taɪm/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</w:t>
              <w:br/>
              <w:t>(74)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/ˈsɛz/, /ˈsɪz/, /sɛz/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</w:t>
              <w:br/>
              <w:t>(75)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/ˈhi/, /ˈhiː/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</w:t>
              <w:br/>
              <w:t>(76)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/ˈjɪɹz/, /jɝz/, /jɪəz/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</w:t>
              <w:br/>
              <w:t>(77)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/ˈmɑɹkət/, /ˈmɑɹkɪt/, /ˈmɑːkɪt/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</w:t>
              <w:br/>
              <w:t>(78)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/ˈnoʊ/, /nəʊ/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</w:t>
              <w:br/>
              <w:t>(79)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/ˈoʊvɝ/, /ˈəʊ.və(ɹ)/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над, сверх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</w:t>
              <w:br/>
              <w:t>(80)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/ˈwi/, /wiː/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</w:t>
              <w:br/>
              <w:t>(81)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/ˈkʊd/, /kʊd/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</w:t>
              <w:br/>
              <w:t>(82)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/ˈɪf/, /ɪf/, /ɪf/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</w:t>
              <w:br/>
              <w:t>(83)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people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/ˈpipəɫ/, /ˈpiː.pəl/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</w:t>
              <w:br/>
              <w:t>(84)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/pɝˈsɛnt/, /pə(ɹ)ˈsɛnt/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</w:t>
              <w:br/>
              <w:t>(85)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/ˈsətʃ/, /sʌt͡ʃ/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</w:t>
              <w:br/>
              <w:t>(86)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/ˈðɪs/, /ðɪs/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</w:t>
              <w:br/>
              <w:t>(87)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/ˈmoʊs/, /ˈmoʊst/, /ˈməʊst/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</w:t>
              <w:br/>
              <w:t>(88)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/ˈjus/, /ˈjuz/, /juːs/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</w:t>
              <w:br/>
              <w:t>(89)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/bɪˈkɑz/, /bɪˈkəz/, /bɪˈkɔz/, /bɪkəz/, /bɪˈkɒz/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потому 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</w:t>
              <w:br/>
              <w:t>(90)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/ˈɛni/, /ˈɛnɪ/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</w:t>
              <w:br/>
              <w:t>(91)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/ˈdætə/, /ˈdeɪtə/, /ˈdeɪ.tə/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</w:t>
              <w:br/>
              <w:t>(92)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/ˈðɛɹ/, /ðɛə/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</w:t>
              <w:br/>
              <w:t>(93)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/ˈðɛm/, /ðəm/, /ˈðɛm/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</w:t>
              <w:br/>
              <w:t>(94)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/ˈɡəvɝmənt/, /ˈɡəvɝnmənt/, /ˈɡʌvə(n)mənt/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</w:t>
              <w:br/>
              <w:t>(95)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/ˈmeɪ/, /meɪ/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</w:t>
              <w:br/>
              <w:t>(96)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/ˈsɔfˌwɛɹ/, /ˈsɔftˌwɛɹ/, /ˈsɒf(t)ˌwɛə/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</w:t>
              <w:br/>
              <w:t>(97)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/ˈsoʊ/, /səʊ/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</w:t>
              <w:br/>
              <w:t>(98)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/ˈnju/, /ˈnu/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</w:t>
              <w:br/>
              <w:t>(99)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/ˈnaʊ/, /naʊ/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</w:t>
              <w:br/>
              <w:t>(100)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</w:t>
              <w:br/>
              <w:t>(101)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/ˈjuzd/, /juːzd/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</w:t>
              <w:br/>
              <w:t>(102)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/ˈpɹoʊˌɡɹæm/, /ˈpɹəʊˌɡɹæm/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</w:t>
              <w:br/>
              <w:t>(103)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/ˈsɪstəmz/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</w:t>
              <w:br/>
              <w:t>(104)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/ˈθɹi/, /θɹiː/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</w:t>
              <w:br/>
              <w:t>(105)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/ˈdu/, /duː/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</w:t>
              <w:br/>
              <w:t>(106)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ооо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</w:t>
              <w:br/>
              <w:t>(107)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between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/bitˈwin/, /bɪtˈwin/, /bɪˈtwiːn/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</w:t>
              <w:br/>
              <w:t>(108)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/ˈbɪɫjən/, /ˈbɪljən/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</w:t>
              <w:br/>
              <w:t>(109)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/ˈhwət/, /ˈwət/, /wɒt/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</w:t>
              <w:br/>
              <w:t>(110)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/ˈθɹu/, /θɹuː/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</w:t>
              <w:br/>
              <w:t>(111)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/ˈpɝ/, /pɜː/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</w:t>
              <w:br/>
              <w:t>(112)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/ˈmeɪk/, /meɪk/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</w:t>
              <w:br/>
              <w:t>(113)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/ˌbiˈfɔɹ/, /bɪˈfɔɹ/, /bɪˈfɔː/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</w:t>
              <w:br/>
              <w:t>(114)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/ˈʃʊd/, /ʃʊd/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</w:t>
              <w:br/>
              <w:t>(115)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/ˈðiz/, /ðiːz/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</w:t>
              <w:br/>
              <w:t>(116)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/ˈdaʊn/, /daʊn/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</w:t>
              <w:br/>
              <w:t>(117)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/ˈəndɝ/, /ˈʌndə/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</w:t>
              <w:br/>
              <w:t>(118)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/ˈmeɪd/, /meɪd/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</w:t>
              <w:br/>
              <w:t>(119)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/ˈkɔɹp/, /ˈkɔɹpɝˈeɪʃən/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</w:t>
              <w:br/>
              <w:t>(120)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/ˈkəmpəˌniz/, /ˈkʌmpəniz/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</w:t>
              <w:br/>
              <w:t>(121)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/ˈmətʃ/, /mʌt͡ʃ/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</w:t>
              <w:br/>
              <w:t>(122)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/ˈwɝk/, /wɜː(ɹ)k/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</w:t>
              <w:br/>
              <w:t>(123)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</w:t>
              <w:br/>
              <w:t>(124)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/əˈfɪʃəɫz/, /əˈfɪʃəlz/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</w:t>
              <w:br/>
              <w:t>(125)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/ˈɫaɪk/, /laɪ̯k/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</w:t>
              <w:br/>
              <w:t>(126)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/ˈbɪznəs/, /ˈbɪznɪs/, /ˈbɪz.nɪs/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</w:t>
              <w:br/>
              <w:t>(127)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/səˈpɔɹt/, /səˈpɔːt/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</w:t>
              <w:br/>
              <w:t>(128)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/ˈdʒəst/, /dʒɪst/, /d͡ʒʌst/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</w:t>
              <w:br/>
              <w:t>(129)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/ˈitʃ/, /iːt͡ʃ/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</w:t>
              <w:br/>
              <w:t>(130)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/ˈðoʊz/, /ðəʊz/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</w:t>
              <w:br/>
              <w:t>(131)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/ˈhɝ/, /hɝ/, /ˈhɜː/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</w:t>
              <w:br/>
              <w:t>(132)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/ˈwɛɫ/, /wɛl/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</w:t>
              <w:br/>
              <w:t>(133)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/ˈsɪns/, /sɪn(t)s/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тех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</w:t>
              <w:br/>
              <w:t>(134)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/ˈʃi/, /hjoː/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</w:t>
              <w:br/>
              <w:t>(135)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/ˌɪnfɝˈmeɪʃən/, /ɪnˈfɔɹˈmeɪʃən/, /ˌɪn.fəˈmeɪ.ʃən/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</w:t>
              <w:br/>
              <w:t>(136)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/ˈboʊθ/, /bəʊθ/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</w:t>
              <w:br/>
              <w:t>(137)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/ˈbiɪŋ/, /ˈbiːɪŋ/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</w:t>
              <w:br/>
              <w:t>(138)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/ˈjɔɹ/, /ˈjʊɹ/, /jɔː(ɹ)/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</w:t>
              <w:br/>
              <w:t>(139)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/ˈpɹɑdəks/, /ˈpɹɑdəkts/, /ˈpɹɒd.əkts/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</w:t>
              <w:br/>
              <w:t>(140)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/ˈpɹɛzəˌdɛnt/, /ˈpɹɛzɪdənt/, /ˈpɹɛzɪdənt/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</w:t>
              <w:br/>
              <w:t>(141)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/ˈʃɛɹ/, /ʃɛə/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</w:t>
              <w:br/>
              <w:t>(142)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/ˈseɪɫz/, /seɪlz/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</w:t>
              <w:br/>
              <w:t>(143)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/ˈhwɛɹ/, /ˈwɛɹ/, /wɛə/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</w:t>
              <w:br/>
              <w:t>(144)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/ˈseɪ/, /seɪ/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</w:t>
              <w:br/>
              <w:t>(145)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/ˈɡɛt/, /ˈɡɪt/, /ɡɛt/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доберитесь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</w:t>
              <w:br/>
              <w:t>(146)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/ˈnɛtˌwɝk/, /ˈnɛt.wɜːk/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</w:t>
              <w:br/>
              <w:t>(147)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against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/əˈɡeɪnst/, /əˈɡɛnst/, /əˈɡɛnst/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</w:t>
              <w:br/>
              <w:t>(148)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</w:t>
              <w:br/>
              <w:t>(149)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/ˈhwaɪɫ/, /ˈwaɪɫ/, /ʍaɪl/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 время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</w:t>
              <w:br/>
              <w:t>(150)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/ˈivɪn/, /ˈiːvən/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</w:t>
              <w:br/>
              <w:t>(151)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/ˈɪf/, /ɪf/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</w:t>
              <w:br/>
              <w:t>(152)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/ˈwik/, /wiːk/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</w:t>
              <w:br/>
              <w:t>(153)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/ˈpɹaɪs/, /pɹaɪs/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</w:t>
              <w:br/>
              <w:t>(154)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/ˈɡɹup/, /ɡɹuːp/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</w:t>
              <w:br/>
              <w:t>(155)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/ˈweɪ/, /weɪ/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</w:t>
              <w:br/>
              <w:t>(156)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/ˈdɝɪŋ/, /ˈdjʊɹɪŋ/, /ˈdʊɹɪŋ/, /ˈdjʊə.ɹɪŋ/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</w:t>
              <w:br/>
              <w:t>(157)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/ˈsteɪt/, /steɪt/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</w:t>
              <w:br/>
              <w:t>(158)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/ˈstɪɫ/, /stɪl/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</w:t>
              <w:br/>
              <w:t>(159)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/ˈseɪm/, /seɪm/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 же самое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</w:t>
              <w:br/>
              <w:t>(160)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/ˈðɛn/, /ðɛn/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</w:t>
              <w:br/>
              <w:t>(161)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/ˈnəmbɝ/, /ˈnʌmbər/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</w:t>
              <w:br/>
              <w:t>(162)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/ˈfɔɹ/, /fɝ/, /fɹɝ/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</w:t>
              <w:br/>
              <w:t>(163)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</w:t>
              <w:br/>
              <w:t>(164)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/ˈaʊɝ/, /ˈaʊɹ/, /ˈɑɹ/, /ˈaʊə(ɹ)/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</w:t>
              <w:br/>
              <w:t>(165)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</w:t>
              <w:br/>
              <w:t>(166)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/ˈʃɛɹz/, /ʃɛəz/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</w:t>
              <w:br/>
              <w:t>(167)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/ˈnɛks/, /ˈnɛkst/, /nɛkst/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</w:t>
              <w:br/>
              <w:t>(168)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/ˌɪnˈkɫudɪŋ/, /ɪnˈkluːdɪŋ/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</w:t>
              <w:br/>
              <w:t>(169)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/kəmˈpjutɝ/, /kəmˈpjuːtə/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</w:t>
              <w:br/>
              <w:t>(170)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/ˈsɛt/, /sɛt/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</w:t>
              <w:br/>
              <w:t>(171)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/ˌæpɫəˈkeɪʃənz/, /ˌæplɪˈkeɪʃənz/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</w:t>
              <w:br/>
              <w:t>(172)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/ˈɔf/, /ɒf/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</w:t>
              <w:br/>
              <w:t>(173)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available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/əˈveɪɫəbəɫ/, /əˈveɪləb(ə)l/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</w:t>
              <w:br/>
              <w:t>(174)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/ˈjɔɹk/, /jɔɹk/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</w:t>
              <w:br/>
              <w:t>(175)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/ˈhaʊ/, /haʊ/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</w:t>
              <w:br/>
              <w:t>(176)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/ˈpɹaɪsəz/, /ˈpɹaɪsɪz/, /ˈpɹaɪsɪz/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</w:t>
              <w:br/>
              <w:t>(177)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/ˈteɪk/, /teɪk/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</w:t>
              <w:br/>
              <w:t>(178)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/ˈhɪm/, /ɪm/, /ˈhɪm/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</w:t>
              <w:br/>
              <w:t>(179)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/əˈmɛɹəkən/, /əˈmɛɹɪkən/, /əˈmɛɹ.ɪ.kən/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</w:t>
              <w:br/>
              <w:t>(180)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/ˈjuzɪŋ/, /ˈjuː.zɪŋ/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</w:t>
              <w:br/>
              <w:t>(181)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/ˈməst/, /ˈmʌst/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</w:t>
              <w:br/>
              <w:t>(182)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/ˈpɑɹt/, /pɑːt/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</w:t>
              <w:br/>
              <w:t>(183)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/ˈbæk/, /bæk/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</w:t>
              <w:br/>
              <w:t>(184)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/ɪkˈspɛktəd/, /ɪkˈspɛktɪd/, /ɪkˈspɛk.tɪd/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</w:t>
              <w:br/>
              <w:t>(185)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/ˈɡʊd/, /ɡɪd/, /ɡʊd/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</w:t>
              <w:br/>
              <w:t>(186)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/ˈstɑk/, /stɒk/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</w:t>
              <w:br/>
              <w:t>(187)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/ˈænd/, /ənd/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</w:t>
              <w:br/>
              <w:t>(188)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</w:t>
              <w:br/>
              <w:t>(189)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/əˈnəðɝ/, /əˈnʌð.ə/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</w:t>
              <w:br/>
              <w:t>(190)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/ˈsɛvɝəɫ/, /ˈsɛvɹəɫ/, /ˈsɛv(ə)ɹəl/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</w:t>
              <w:br/>
              <w:t>(191)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/ˈmənθs/, /mʌnθs/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</w:t>
              <w:br/>
              <w:t>(192)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/ˈɛnd/, /ɛnd/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</w:t>
              <w:br/>
              <w:t>(193)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/ɹiˈpɔɹt/, /ɹɪˈpɔɹt/, /ɹɪˈpɔːt/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</w:t>
              <w:br/>
              <w:t>(194)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/ˈaɪˌbiˌɛm/, /ˌʌɪbiːˈɛm/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IBM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</w:t>
              <w:br/>
              <w:t>(195)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/ˈpɹɑdəkt/, /ˈpɹɒd.əkt/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</w:t>
              <w:br/>
              <w:t>(196)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/ˈɪndəstɹi/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</w:t>
              <w:br/>
              <w:t>(197)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/ˈdoʊn/, /ˈdoʊnt/, /dəʊnt/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</w:t>
              <w:br/>
              <w:t>(198)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/ˈoʊn/, /əʊn/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</w:t>
              <w:br/>
              <w:t>(199)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/ˈfɔɹ/, /fɔː/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</w:t>
              <w:br/>
              <w:t>(200)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/ˈmeɪdʒɝ/, /ˈmeɪ.d͡ʒə(ɹ)/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</w:t>
              <w:br/>
              <w:t>(201)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/ˈnid/, /niːd/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</w:t>
              <w:br/>
              <w:t>(202)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/ˈpaʊɝ/, /ˈpaʊ̯ə̯/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</w:t>
              <w:br/>
              <w:t>(203)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/ˈmænədʒmənt/, /ˈmænɪdʒmənt/, /ˈmænɪd͡ʒmənt/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</w:t>
              <w:br/>
              <w:t>(204)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/kənˈtɹoʊɫ/, /kənˈtɹəʊl/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</w:t>
              <w:br/>
              <w:t>(205)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/ˈdɪd/, /dɪd/, /dɪd/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</w:t>
              <w:br/>
              <w:t>(206)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/ˈɫɛs/, /lɛs/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</w:t>
              <w:br/>
              <w:t>(207)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/ˈɹeɪt/, /ɹeɪt/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</w:t>
              <w:br/>
              <w:t>(208)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/ˈfaɪɫ/, /faɪl/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</w:t>
              <w:br/>
              <w:t>(209)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/ˈkɔɫd/, /kɔːld/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</w:t>
              <w:br/>
              <w:t>(210)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/juˈnaɪtɪd/, /juːnaɪtɪd/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</w:t>
              <w:br/>
              <w:t>(211)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/ˈæz/, /ˈɛz/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</w:t>
              <w:br/>
              <w:t>(212)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/ˈsoʊviˌɛt/, /ˈsoʊviət/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</w:t>
              <w:br/>
              <w:t>(213)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</w:t>
              <w:br/>
              <w:t>(214)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</w:t>
              <w:br/>
              <w:t>(215)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/wɪˈðaʊt/, /wɪˈθaʊt/, /wɪθˈaʊt/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</w:t>
              <w:br/>
              <w:t>(216)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/ˈwɑnt/, /ˈwɔnt/, /wɒnt/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</w:t>
              <w:br/>
              <w:t>(217)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/ˈdeɪ/, /deɪ/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</w:t>
              <w:br/>
              <w:t>(218)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/ˈfaʊnd/, /faʊnd/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</w:t>
              <w:br/>
              <w:t>(219)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/ˈmənθ/, /mʌnθ/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</w:t>
              <w:br/>
              <w:t>(220)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/ˌɹiˈpɔɹtɪd/, /ɹɪˈpɔɹtɪd/, /ɹɪˈpɔɹtɪd/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</w:t>
              <w:br/>
              <w:t>(221)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/ˈsi/, /ˈsiː/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</w:t>
              <w:br/>
              <w:t>(222)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/dɪˈvɛɫəpmənt/, /dɪˈvɛləpmənt/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</w:t>
              <w:br/>
              <w:t>(223)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/ˈhɛɫp/, /hɛlp/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</w:t>
              <w:br/>
              <w:t>(224)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/ˈsɛnt/, /sɛnt/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</w:t>
              <w:br/>
              <w:t>(225)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/ˈpəbɫɪk/, /ˈpʌblɪk/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</w:t>
              <w:br/>
              <w:t>(226)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/təˈdeɪ/, /tuˈdeɪ/, /təˈdeɪ/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</w:t>
              <w:br/>
              <w:t>(227)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</w:t>
              <w:br/>
              <w:t>(228)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/ˈməni/, /ˈmʌni/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</w:t>
              <w:br/>
              <w:t>(229)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/ˈkeɪs/, /keɪs/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</w:t>
              <w:br/>
              <w:t>(230)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/ˈɪntɝəst/, /ˈɪntɝɪst/, /ˈɪntɹəst/, /ˈɪntɹɪst/, /ˈɪnt(ə)ɹɪst/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</w:t>
              <w:br/>
              <w:t>(231)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/ˈpɹoʊˌɡɹæmz/, /ˈpɹəʊ.ɡɹæmz/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</w:t>
              <w:br/>
              <w:t>(232)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/ˈpiˈsi/, /ˌpiː ˈsiː/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</w:t>
              <w:br/>
              <w:t>(233)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</w:t>
              <w:br/>
              <w:t>(234)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/ˈbeɪst/, /beɪst/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базирующийся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</w:t>
              <w:br/>
              <w:t>(235)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/ˈfaɪv/, /faɪv/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</w:t>
              <w:br/>
              <w:t>(236)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/ˈkɑst/, /ˈkɔst/, /ˈkɒst/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</w:t>
              <w:br/>
              <w:t>(237)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</w:t>
              <w:br/>
              <w:t>(238)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/ˈɫɑɹdʒ/, /lɑːd͡ʒ/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</w:t>
              <w:br/>
              <w:t>(239)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/ˈpɹɑbɫəmz/, /ˈpɹɒbləmz/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</w:t>
              <w:br/>
              <w:t>(240)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/ˈtu/, /tuː/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</w:t>
              <w:br/>
              <w:t>(241)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/ˈsɝvəs/, /ˈsɝvɪs/, /ˈsɜː.vɪs/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</w:t>
              <w:br/>
              <w:t>(242)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/ˈɫaɪn/, /laɪn/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</w:t>
              <w:br/>
              <w:t>(243)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/ˈjuzɝ/, /ˈjuːzə/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</w:t>
              <w:br/>
              <w:t>(244)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/ˈfɛdɝəɫ/, /ˈfɛdɹəɫ/, /ˈfɛdəɹəl/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</w:t>
              <w:br/>
              <w:t>(245)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/ˈfju/, /fjuː/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</w:t>
              <w:br/>
              <w:t>(246)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</w:t>
              <w:br/>
              <w:t>(247)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/ˌɪnˈkɫud/, /ɪnˈkluːd/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</w:t>
              <w:br/>
              <w:t>(248)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/ˈtoʊɫd/, /təʊld/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</w:t>
              <w:br/>
              <w:t>(249)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/ˈdəz/, /dɪz/, /ˈdʌz/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</w:t>
              <w:br/>
              <w:t>(250)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/ˈɡoʊɪn/, /ˈɡoʊɪŋ/, /ˈɡəʊɪŋ/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</w:t>
              <w:br/>
              <w:t>(251)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/ˈpɫæn/, /plæn/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</w:t>
              <w:br/>
              <w:t>(252)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/ˈsi/, /siː/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</w:t>
              <w:br/>
              <w:t>(253)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/tɛkˈnɑɫədʒi/, /tɛkˈnɒləd͡ʒi/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</w:t>
              <w:br/>
              <w:t>(254)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/ˈɪnˌkɹis/, /ˌɪnˈkɹis/, /ɪnˈkɹiːs/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</w:t>
              <w:br/>
              <w:t>(255)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/ənˈtɪɫ/, /ʌnˈtɪl/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</w:t>
              <w:br/>
              <w:t>(256)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/pɝˈfɔɹməns/, [pəˈfɔː.məns]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</w:t>
              <w:br/>
              <w:t>(257)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/ˈɡoʊ/, /ɡoʊ/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</w:t>
              <w:br/>
              <w:t>(258)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</w:t>
              <w:br/>
              <w:t>(259)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/ˈmaɪt/, /maɪt/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 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</w:t>
              <w:br/>
              <w:t>(260)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/ɹiˈzəɫts/, /ɹɪˈzəɫts/, /ɹɪˈzʌlts/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</w:t>
              <w:br/>
              <w:t>(261)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/ˈɔfɝ/, /ˈɒfə(ɹ)/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</w:t>
              <w:br/>
              <w:t>(262)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/ˈɫist/, /liːst/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</w:t>
              <w:br/>
              <w:t>(263)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/ˈɹən/, /ɹʌn/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</w:t>
              <w:br/>
              <w:t>(264)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/ˈsmɔɫ/, /smɔːl/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</w:t>
              <w:br/>
              <w:t>(265)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/ˈɪts/, /ɪts/, /ɪts/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</w:t>
              <w:br/>
              <w:t>(266)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/ˈɑpɝˌeɪtɪŋ/, /ˈɔpɝˌeɪtɪŋ/, /ˈɑpəɹeɪtɪŋ/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</w:t>
              <w:br/>
              <w:t>(267)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/ˈkɑɹənt/, /ˈkɝənt/, /ˈkɝnt/, /ˈkʌɹ.ənt/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</w:t>
              <w:br/>
              <w:t>(268)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/ˈwɪndoʊz/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Windows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</w:t>
              <w:br/>
              <w:t>(269)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/ˈbʊʃ/, /bʊʃ/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</w:t>
              <w:br/>
              <w:t>(270)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/ˈnæʃənəɫ/, /ˈnæʃnəɫ/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</w:t>
              <w:br/>
              <w:t>(271)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/pəˈɫis/, /pəˈliːs/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</w:t>
              <w:br/>
              <w:t>(272)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/ˈdɪfɝənt/, /ˈdɪfɹənt/, /ˈdɪfəɹ(ə)nt/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</w:t>
              <w:br/>
              <w:t>(273)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/ˈkwɔɹtɝ/, /ˈk(w)ɔːtə/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</w:t>
              <w:br/>
              <w:t>(274)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/ˈmaɪ/, /maɪ/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</w:t>
              <w:br/>
              <w:t>(275)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/ˈmɛmɝi/, /ˈmɛməɹi/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</w:t>
              <w:br/>
              <w:t>(276)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/əˈkɔɹdɪŋ/, /əˈkɔː.dɪŋ/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</w:t>
              <w:br/>
              <w:t>(277)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/ˈpɫænz/, /plænz/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</w:t>
              <w:br/>
              <w:t>(278)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/ˈɫɔŋ/, /lɒŋ/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</w:t>
              <w:br/>
              <w:t>(279)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</w:t>
              <w:br/>
              <w:t>(280)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/ɝˈaʊn/, /ɝˈaʊnd/, /əˈɹaʊnd/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</w:t>
              <w:br/>
              <w:t>(281)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</w:t>
              <w:br/>
              <w:t>(282)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/ˈdɪsk/, /dɪsk/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</w:t>
              <w:br/>
              <w:t>(283)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/ˈɹoʊz/, /ɹəʊz/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повысился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</w:t>
              <w:br/>
              <w:t>(284)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/ˈfɹaɪˌdeɪ/, /ˈfɹaɪdi/, /ˈfɹaɪdeɪ/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пятницу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</w:t>
              <w:br/>
              <w:t>(285)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/ˈɝɫi/, /ˈɜː.li/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</w:t>
              <w:br/>
              <w:t>(286)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/ˈpɹɑbɫəm/, /ˈpɹɒbləm/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</w:t>
              <w:br/>
              <w:t>(287)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/ˈθɪŋk/, /θɪŋk/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</w:t>
              <w:br/>
              <w:t>(288)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/ˈpɹɛzəˌdɛnt/, /ˈpɹɛzɪdənt/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</w:t>
              <w:br/>
              <w:t>(289)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/ˈpɹɑˌsɛs/, /ˈpɹɔˌsɛs/, /ˈpɹəʊ.sɛs/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</w:t>
              <w:br/>
              <w:t>(290)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</w:t>
              <w:br/>
              <w:t>(291)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/ˈsɝvəsəz/, /ˈsɝvɪsɪz/, /ˈsɜːvɪsɪz/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</w:t>
              <w:br/>
              <w:t>(292)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/ˈkɑsts/, /ˈkɔsts/, /ˈkɔsts/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</w:t>
              <w:br/>
              <w:t>(293)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/ˈɔɪɫ/, /ɔɪ(ə)l/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</w:t>
              <w:br/>
              <w:t>(294)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/ˈhoʊm/, /həʊm/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</w:t>
              <w:br/>
              <w:t>(295)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/ˈɛɹiə/, /ˈɛəɹi.ə/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</w:t>
              <w:br/>
              <w:t>(296)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/ˈhaɪɝ/, /ˈhaɪ.ə/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</w:t>
              <w:br/>
              <w:t>(297)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</w:t>
              <w:br/>
              <w:t>(298)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/ˈfɔɹmɝ/, /ˈfɔɹmɚ/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</w:t>
              <w:br/>
              <w:t>(299)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/ˈmənˌdeɪ/, /ˈməndi/, /ˈmʌn.deɪ/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</w:t>
              <w:br/>
              <w:t>(300)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however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/ˌhaʊˈɛvɝ/, /hɑʊˈɛvə/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</w:t>
              <w:br/>
              <w:t>(301)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/əˈməŋ/, /əˈmʌŋ/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</w:t>
              <w:br/>
              <w:t>(302)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spokesman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/ˈspoʊksmən/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</w:t>
              <w:br/>
              <w:t>(303)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/ˈbɔɹd/, /bɔːd/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</w:t>
              <w:br/>
              <w:t>(304)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already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/ɔˈɹɛdi/, /ɔɫˈɹɛdi/, /ɔːlˈɹɛdi/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</w:t>
              <w:br/>
              <w:t>(305)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/ˈɝɫiɝ/, /ˈɝliɚ/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</w:t>
              <w:br/>
              <w:t>(306)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</w:t>
              <w:br/>
              <w:t>(307)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/ˈstændɝd/, /ˈstændəd/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</w:t>
              <w:br/>
              <w:t>(308)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/ˈɪʃu/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</w:t>
              <w:br/>
              <w:t>(309)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/ˈɹeɪts/, /ɹeɪts/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</w:t>
              <w:br/>
              <w:t>(310)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Tuesday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/ˈtjuzˌdeɪ/, /ˈtuzˌdeɪ/, /ˈtuzdi/, /ˈtjuːzdeɪ/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вторник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</w:t>
              <w:br/>
              <w:t>(311)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/ˌæpɫəˈkeɪʃən/, /ˌæplɪˈkeɪʃən/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</w:t>
              <w:br/>
              <w:t>(312)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/wɪˈðɪn/, /wɪˈθɪn/, /wɪðˈɪn/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пределах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</w:t>
              <w:br/>
              <w:t>(313)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/ˈɫɪtəɫ/, /ˈlɪt(ə)l/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</w:t>
              <w:br/>
              <w:t>(314)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/ˌɛkəˈnɑmɪk/, /ˌikəˈnɑmɪk/, /ˌiːkəˈnɒmɪk/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</w:t>
              <w:br/>
              <w:t>(315)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/ˈhwɛn/, /ˈhwɪn/, /ˈwɛn/, /ˈwɪn/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</w:t>
              <w:br/>
              <w:t>(316)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/ˈmɛmbɝz/, /ˈmɛmbəz/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</w:t>
              <w:br/>
              <w:t>(317)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/ˈɔfɪs/, /ˈɒf.ɪs/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</w:t>
              <w:br/>
              <w:t>(318)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/ˈfaɪɫz/, /faɪlz/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</w:t>
              <w:br/>
              <w:t>(319)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/ˈɹisənt/, /ˈɹiːsənt/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</w:t>
              <w:br/>
              <w:t>(320)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</w:t>
              <w:br/>
              <w:t>(321)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/ˈɫeɪtɝ/, /ˈleɪtə/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</w:t>
              <w:br/>
              <w:t>(322)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Wednesday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/ˈwɛnzˌdeɪ/, /ˈwɛnzdi/, /ˈwɛnzdeɪ/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среду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</w:t>
              <w:br/>
              <w:t>(323)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/ˈbɛtɝ/, /ˈbɛtə/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</w:t>
              <w:br/>
              <w:t>(324)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</w:t>
              <w:br/>
              <w:t>(325)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/ˈpæst/, /pɑːst/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</w:t>
              <w:br/>
              <w:t>(326)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/ˈɑn/, /ˈɔn/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</w:t>
              <w:br/>
              <w:t>(327)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/ˈʃoʊ/, /ʃəʊ/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</w:t>
              <w:br/>
              <w:t>(328)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/ˈkəm/, /kʌm/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приехать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</w:t>
              <w:br/>
              <w:t>(329)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/ˈtʃif/, /t͡ʃiːf/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</w:t>
              <w:br/>
              <w:t>(330)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/ˈhwɛðɝ/, /ˈwɛðɝ/, /ˈwɛðə(ɹ)/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</w:t>
              <w:br/>
              <w:t>(331)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/ˈðæt/, /ðət/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</w:t>
              <w:br/>
              <w:t>(332)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/ˈpeɪ/, /peɪ/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</w:t>
              <w:br/>
              <w:t>(333)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/ˈtʃeɪndʒ/, /t͡ʃeɪnd͡ʒ/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</w:t>
              <w:br/>
              <w:t>(334)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/ˈnoʊ/, /nəʊ/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</w:t>
              <w:br/>
              <w:t>(335)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/ˈjunət/, /ˈjunɪt/, /ˈjuː.nɪt/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</w:t>
              <w:br/>
              <w:t>(336)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/ˈsɪks/, /sɪks/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</w:t>
              <w:br/>
              <w:t>(337)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/ˈpʊt/, /pʊt/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</w:t>
              <w:br/>
              <w:t>(338)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/əˈɡɹimənt/, /əˈɡɹiːmənt/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</w:t>
              <w:br/>
              <w:t>(339)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/ˈsɛns/, /ˈsɛnts/, /sɛnts/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</w:t>
              <w:br/>
              <w:t>(340)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Некоторые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</w:t>
              <w:br/>
              <w:t>(341)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/ɪɡˈzæmpəɫ/, /ɪɡˈzɑːm.pəl/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</w:t>
              <w:br/>
              <w:t>(342)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/dɪˈpɑɹtmənt/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</w:t>
              <w:br/>
              <w:t>(343)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Thursday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/ˈθɝzˌdeɪ/, /ˈθɝzdi/, /ˈθɜːzdeɪ/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четверг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</w:t>
              <w:br/>
              <w:t>(344)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/ˈpaʊndz/, /ˈpaʊnz/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</w:t>
              <w:br/>
              <w:t>(345)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/ˈhɑɹd/, /hɑːd/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</w:t>
              <w:br/>
              <w:t>(346)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/ˈædəd/, /ˈædɪd/, /ˈæd.əd/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</w:t>
              <w:br/>
              <w:t>(347)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</w:t>
              <w:br/>
              <w:t>(348)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/ˈɫoʊkəɫ/, /ˈləʊkl̩/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</w:t>
              <w:br/>
              <w:t>(349)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/ˈkəmpəniz/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</w:t>
              <w:br/>
              <w:t>(350)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/ˈɫɑ/, /ˈɫɔ/, /lɔː/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</w:t>
              <w:br/>
              <w:t>(351)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/ˈwɝɫd/, /wɜːld/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</w:t>
              <w:br/>
              <w:t>(352)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</w:t>
              <w:br/>
              <w:t>(353)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/pɝˈdəkʃən/, /pɹəˈdəkʃən/, /pɹoʊˈdəkʃən/, /pɹəˈdʌkʃən/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</w:t>
              <w:br/>
              <w:t>(354)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</w:t>
              <w:br/>
              <w:t>(355)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/ˈvæɫju/, /ˈvæl.juː/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</w:t>
              <w:br/>
              <w:t>(356)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/ˈɔɹdɝ/, /ˈɔːdə/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</w:t>
              <w:br/>
              <w:t>(357)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/ˈtɹeɪd/, /tɹeɪd/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</w:t>
              <w:br/>
              <w:t>(358)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/ˌfaɪˈnænʃəɫ/, /fəˈnænʃəɫ/, /fɪˈnænʃəɫ/, /faɪˈnænʃəl/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</w:t>
              <w:br/>
              <w:t>(359)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/ˈpɑsəbəɫ/, /ˈpɒ.sɪ.bl̩/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</w:t>
              <w:br/>
              <w:t>(360)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/ˈfɑɹ/, /fɑː/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</w:t>
              <w:br/>
              <w:t>(361)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/ˈækˌsɛs/, /ˈæksɛs/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</w:t>
              <w:br/>
              <w:t>(362)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</w:t>
              <w:br/>
              <w:t>(363)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/ˈpɔɪnt/, /pɔɪnt/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</w:t>
              <w:br/>
              <w:t>(364)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However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/ˌhaʊˈɛvɝ/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</w:t>
              <w:br/>
              <w:t>(365)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/pəˈɫɪtəkəɫ/, /pəˈɫɪtɪkəɫ/, /pəˈlɪtɪkəl/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</w:t>
              <w:br/>
              <w:t>(366)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/bɪˈkəm/, /bɪˈkʌm/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</w:t>
              <w:br/>
              <w:t>(367)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/ˈfitʃɝz/, /ˈfiːtʃəz/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</w:t>
              <w:br/>
              <w:t>(368)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/ˈfɛɫ/, /fɛl/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</w:t>
              <w:br/>
              <w:t>(369)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/ˈɫeɪt/, /leɪt/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</w:t>
              <w:br/>
              <w:t>(370)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/ˈɪts/, /ɪts/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</w:t>
              <w:br/>
              <w:t>(371)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/ˈnjuz/, /ˈnuz/, /njuːz/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</w:t>
              <w:br/>
              <w:t>(372)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</w:t>
              <w:br/>
              <w:t>(373)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/ˌɪmˈpɔɹtənt/, /ɪmˈpɔː.tənt/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</w:t>
              <w:br/>
              <w:t>(374)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/ˈsɪstəmz/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</w:t>
              <w:br/>
              <w:t>(375)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/ˈmuv/, /muːv/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</w:t>
              <w:br/>
              <w:t>(376)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/daɪˈɹɛktɝ/, /dɝˈɛktɝ/, /diˈɹɛktɝ/, /dɪˈɹɛktɝ/, /dɪˈɹɛktə(ɹ)/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</w:t>
              <w:br/>
              <w:t>(377)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/ˈmɪɫəˌtɛɹi/, /ˈmɪɫɪˌtɛɹi/, /ˈmɪl.ɪ.tɹi/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вооруженные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</w:t>
              <w:br/>
              <w:t>(378)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/ˈtoʊtəɫ/, /ˈtəʊ.təl/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</w:t>
              <w:br/>
              <w:t>(379)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/ˈkɔɹt/, /kɔːt/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</w:t>
              <w:br/>
              <w:t>(380)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/ˈhiɹ/, /hɪə̯/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</w:t>
              <w:br/>
              <w:t>(381)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/ˈfɑɹən/, /ˈfɔɹən/, /ˈfɒɹɪn/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</w:t>
              <w:br/>
              <w:t>(382)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/biˈɡæn/, /bɪˈɡæn/, /bɪˈɡæn/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</w:t>
              <w:br/>
              <w:t>(383)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Washington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/ˈwɑʃɪŋtən/, /ˈwɔʃɪŋtən/, /ˈwɑʃɪŋtən/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Вашингтон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</w:t>
              <w:br/>
              <w:t>(384)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/ˈɛn/, /ɛn/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</w:t>
              <w:br/>
              <w:t>(385)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/ˌɑpɝˈeɪʃənz/, /ˌɑpəˈɹeɪʃənz/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</w:t>
              <w:br/>
              <w:t>(386)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/ˈfjutʃɝ/, /ˈfjuː.t͡ʃə(ɹ)/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</w:t>
              <w:br/>
              <w:t>(387)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</w:t>
              <w:br/>
              <w:t>(388)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/ˈævɝɪdʒ/, /ˈævɹədʒ/, /ˈævɹɪdʒ/, /ˈæv(ə)ɹɪd͡ʒ/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среднее 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</w:t>
              <w:br/>
              <w:t>(389)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/ˈɡɹoʊθ/, /ɡɹoʊθ/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</w:t>
              <w:br/>
              <w:t>(390)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/ˈtæks/, /tæks/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</w:t>
              <w:br/>
              <w:t>(391)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/ˈɫoʊɝ/, /ˈləʊ.ə/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</w:t>
              <w:br/>
              <w:t>(392)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/ˈmitɪŋ/, /ˈmiːtɪŋ/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</w:t>
              <w:br/>
              <w:t>(393)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/ˈɫɛft/, /ˈlɛft/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</w:t>
              <w:br/>
              <w:t>(394)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/ˈdɹaɪv/, /dɹaɪv/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</w:t>
              <w:br/>
              <w:t>(395)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/ˈɪʃuz/, /ˈɪsjuːz/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</w:t>
              <w:br/>
              <w:t>(396)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/ˈɡɪv/, /ɡɪv/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</w:t>
              <w:br/>
              <w:t>(397)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/ˈəs/, /ˌjuˈɛs/, /ʌs/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</w:t>
              <w:br/>
              <w:t>(398)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/ˈkəntɹi/, /ˈkʌntɹi/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</w:t>
              <w:br/>
              <w:t>(399)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/əˈfɪʃəɫ/, /əˈfɪʃəl/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</w:t>
              <w:br/>
              <w:t>(400)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/ˈbɪɡ/, /bɪɡ/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</w:t>
              <w:br/>
              <w:t>(401)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/ˈhɛɫd/, /ˈhɛld/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</w:t>
              <w:br/>
              <w:t>(402)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/ɪɡˈzɛkjətɪv/, /ɪɡˈzɛkjʊtɪv/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</w:t>
              <w:br/>
              <w:t>(403)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/ˈɫɛvəɫ/, /ˈlɛv.əl/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</w:t>
              <w:br/>
              <w:t>(404)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/ˈdʒɛnɝəɫ/, /ˈdʒɛnɹəɫ/, /ˈd͡ʒɛn.(ə.)ɹəl/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</w:t>
              <w:br/>
              <w:t>(405)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/ˌɪnˈvɛsmənt/, /ˌɪnˈvɛstmənt/, /ɪnˈvɛstmənt/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</w:t>
              <w:br/>
              <w:t>(406)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/ˈdʒɑn/, /d͡ʒɒn/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</w:t>
              <w:br/>
              <w:t>(407)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/ˈæn/, /ən/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</w:t>
              <w:br/>
              <w:t>(408)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/ˈkeɪm/, /keɪm/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</w:t>
              <w:br/>
              <w:t>(409)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didn't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/ˈdɪdən/, /ˈdɪdənt/, /ˈdɪdnt/, /ˈdɪnt/, /ˈdɪd(ə)nt/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</w:t>
              <w:br/>
              <w:t>(410)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chairman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/ˈtʃɛɹmən/, /ˈtʃɛːmən/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</w:t>
              <w:br/>
              <w:t>(411)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/ˈəs/, /ˌjuˈɛs/, /juː.ɛs/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</w:t>
              <w:br/>
              <w:t>(412)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/ˈfaɪnd/, /faɪnd/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</w:t>
              <w:br/>
              <w:t>(413)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/ˈmi/, /miː/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</w:t>
              <w:br/>
              <w:t>(414)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/ˈkɫoʊs/, /ˈkɫoʊz/, /kləʊz/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</w:t>
              <w:br/>
              <w:t>(415)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/ˈdʒun/, /d͡ʒuːn/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</w:t>
              <w:br/>
              <w:t>(416)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/ˈɹeɪndʒ/, /ɹeɪnd͡ʒ/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диапазон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</w:t>
              <w:br/>
              <w:t>(417)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/ˈɡɪvən/, /ˈɡɪvɪn/, /ˈɡɪv.ən/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</w:t>
              <w:br/>
              <w:t>(418)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/ˈɪnɝˌfeɪs/, /ˈɪntɝˌfeɪs/, /ˈɪntəfeɪs/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интерфейс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</w:t>
              <w:br/>
              <w:t>(419)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</w:t>
              <w:br/>
              <w:t>(420)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</w:t>
              <w:br/>
              <w:t>(421)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/ˈbaɪ/, /baɪ/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</w:t>
              <w:br/>
              <w:t>(422)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/ˈtu/, /tə/, /tɪ/, /toʊ/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</w:t>
              <w:br/>
              <w:t>(423)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/ˌdʒæpəˈniz/, /ˌd͡ʒæpəˈniːz/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</w:t>
              <w:br/>
              <w:t>(424)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/ˈɹiɫ/, /ˈɹiːəl/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</w:t>
              <w:br/>
              <w:t>(425)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/ˈtʊk/, /tʊk/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</w:t>
              <w:br/>
              <w:t>(426)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/ˈpɫeɪs/, /pleɪs/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</w:t>
              <w:br/>
              <w:t>(427)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/ˈbæŋk/, /bæŋk/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</w:t>
              <w:br/>
              <w:t>(428)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</w:t>
              <w:br/>
              <w:t>(429)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/ˌɪnˈkɫudz/, /ɪnˈkluːdz/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</w:t>
              <w:br/>
              <w:t>(430)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/ɹiˈzəɫt/, /ɹɪˈzəɫt/, /ɹɪˈzʌlt/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</w:t>
              <w:br/>
              <w:t>(431)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/ˈfɝm/, /fɜɹm/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</w:t>
              <w:br/>
              <w:t>(432)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/ˈwɪð/, /ˈwɪθ/, /wɪð/, /wɪθ/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</w:t>
              <w:br/>
              <w:t>(433)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/ˈdætəˌbeɪs/, /ˈdeɪtəˌbeɪs/, /ˈdeɪtəˌbeɪs/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база данных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</w:t>
              <w:br/>
              <w:t>(434)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/ˈmɑdəɫ/, /ˈmɒdl̩/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</w:t>
              <w:br/>
              <w:t>(435)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/ɹiˈpɔɹts/, /ɹɪˈpɔɹts/, /ɹɪˈpɔɹts/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</w:t>
              <w:br/>
              <w:t>(436)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/ˈhæf/, /hɑːf/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</w:t>
              <w:br/>
              <w:t>(437)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/ˈɛvɝi/, /ˈɛvɹi/, /ˈɛv.(ə.)ɹi/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</w:t>
              <w:br/>
              <w:t>(438)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/ˈpɔɪnts/, /pɔɪnts/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</w:t>
              <w:br/>
              <w:t>(439)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/ˈmɑɹtʃ/, /mɑːt͡ʃ/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</w:t>
              <w:br/>
              <w:t>(440)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/ˈnɛvɝ/, /ˈnɛv.ə(ɹ)/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</w:t>
              <w:br/>
              <w:t>(441)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/iˈnəf/, /ɪˈnəf/, /ɪˈnʌf/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</w:t>
              <w:br/>
              <w:t>(442)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</w:t>
              <w:br/>
              <w:t>(443)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yesterday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/ˈjɛstɝˌdeɪ/, /ˈjɛstɝdi/, /ˈjɛstədeɪ/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</w:t>
              <w:br/>
              <w:t>(444)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/ˈtaɪmz/, /taɪmz/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</w:t>
              <w:br/>
              <w:t>(445)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/əˈdɪʃən/, /əˈdɪʃ.ən/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</w:t>
              <w:br/>
              <w:t>(446)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</w:t>
              <w:br/>
              <w:t>(447)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/ˈɫaɪf/, /laɪf/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</w:t>
              <w:br/>
              <w:t>(448)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/ˈkɑmən/, /ˈkɒm.ən/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</w:t>
              <w:br/>
              <w:t>(449)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/ˈtʃeɪndʒəz/, /ˈtʃeɪndʒɪz/, /ˈt͡ʃeɪnd͡ʒɪz/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</w:t>
              <w:br/>
              <w:t>(450)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/ˈdoʊs/, /ˈdɔs/, /diː oː ˈɛs/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</w:t>
              <w:br/>
              <w:t>(451)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doesn't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/ˈdəzən/, /ˈdəzənt/, /ˈdʌzənt/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</w:t>
              <w:br/>
              <w:t>(452)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/ˈfɝðɝ/, /ˈfɜː.ðə/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</w:t>
              <w:br/>
              <w:t>(453)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/ˈtɑp/, /ˈtɔp/, /tɒp/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</w:t>
              <w:br/>
              <w:t>(454)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</w:t>
              <w:br/>
              <w:t>(455)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</w:t>
              <w:br/>
              <w:t>(456)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/ˈɫaɪkɫi/, /ˈlaɪkli/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</w:t>
              <w:br/>
              <w:t>(457)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/ˈdju/, /ˈdu/, /djuː/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</w:t>
              <w:br/>
              <w:t>(458)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/ˈpɪɹiəd/, /ˈpɪə.ɹi.əd/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</w:t>
              <w:br/>
              <w:t>(459)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/ˈoʊpən/, /ˈəʊp(ə)n/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</w:t>
              <w:br/>
              <w:t>(460)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/ˈmɑɹkəts/, /ˈmɑɹkɪts/, /ˈmɑːkɪts/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</w:t>
              <w:br/>
              <w:t>(461)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/ˈkɔɫ/, /koːl/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</w:t>
              <w:br/>
              <w:t>(462)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/ˈkæpətəɫ/, /ˈkæpɪtəɫ/, /ˈkæpɪtəl/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</w:t>
              <w:br/>
              <w:t>(463)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/ˈneɪm/, /neɪm/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</w:t>
              <w:br/>
              <w:t>(464)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/ˈnæʃənəɫ/, /ˈnæʃnəɫ/, /ˈnaʃn(ə)l/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</w:t>
              <w:br/>
              <w:t>(465)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/ˈkɫoʊzd/, /kləʊzd/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</w:t>
              <w:br/>
              <w:t>(466)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/ˈɹisənɫi/, /ˈɹisəntɫi/, /ˈɹiːsəntli/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</w:t>
              <w:br/>
              <w:t>(467)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</w:t>
              <w:br/>
              <w:t>(468)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/ˈsɪŋɡəɫ/, /ˈsɪŋɡl̩/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</w:t>
              <w:br/>
              <w:t>(469)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/ˈeɪbəɫ/, /ˈeɪbl̩/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</w:t>
              <w:br/>
              <w:t>(470)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/ˈɫɑt/, /ˈɫɔt/, /lɒt/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</w:t>
              <w:br/>
              <w:t>(471)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/ˈsoʊɫd/, /səʊld/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</w:t>
              <w:br/>
              <w:t>(472)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</w:t>
              <w:br/>
              <w:t>(473)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/ˈpækədʒ/, /ˈpækɪdʒ/, /ˈpækɪd͡ʒ/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</w:t>
              <w:br/>
              <w:t>(474)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/ˈtɛst/, /tɛst/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</w:t>
              <w:br/>
              <w:t>(475)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/ˈkəstəmɝz/, /ˈkʌstəmɚz/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</w:t>
              <w:br/>
              <w:t>(476)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/ˈbɹɪtɪʃ/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</w:t>
              <w:br/>
              <w:t>(477)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/ˈkət/, /kʌt/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</w:t>
              <w:br/>
              <w:t>(478)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/ˈsɛɫ/, /sɛl/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</w:t>
              <w:br/>
              <w:t>(479)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/ˌɪnɝˈnæʃənəɫ/, /ˌɪntɝˈnæʃənəɫ/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</w:t>
              <w:br/>
              <w:t>(480)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/ˈfʊɫ/, /fʊl/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</w:t>
              <w:br/>
              <w:t>(481)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/ˈɹənɪŋ/, /ˈɹʌniŋ/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</w:t>
              <w:br/>
              <w:t>(482)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/ɪˈkwɪpmənt/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</w:t>
              <w:br/>
              <w:t>(483)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/kəmˈpjutɝz/, /kəmˈpjuːtəz/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</w:t>
              <w:br/>
              <w:t>(484)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</w:t>
              <w:br/>
              <w:t>(485)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/ˈwɝkɪŋ/, /ˈwɜːkɪŋ/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</w:t>
              <w:br/>
              <w:t>(486)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/ˈkɑŋɡɹəs/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</w:t>
              <w:br/>
              <w:t>(487)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/ˈkɑnˌtɹækt/, /kənˈtɹækt/, /ˈkɒntɹækt/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</w:t>
              <w:br/>
              <w:t>(488)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/ˈpeɪpɝ/, /ˈpeɪpə/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</w:t>
              <w:br/>
              <w:t>(489)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/ˈwɝkɝz/, /ˈwɝ.kɚz/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</w:t>
              <w:br/>
              <w:t>(490)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/ˈvaɪs/, /vaɪs/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</w:t>
              <w:br/>
              <w:t>(491)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/ˈstədi/, /ˈstʌdi/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</w:t>
              <w:br/>
              <w:t>(492)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/ˈəðɝz/, /ˈʌðəz/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</w:t>
              <w:br/>
              <w:t>(493)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/ˈsɪstəm/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</w:t>
              <w:br/>
              <w:t>(494)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research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/ˈɹisɝtʃ/, /ɹiˈsɝtʃ/, /ɹɪˈsɜːt͡ʃ/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</w:t>
              <w:br/>
              <w:t>(495)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/ˈɫoʊ/, /ˈləʊ/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</w:t>
              <w:br/>
              <w:t>(496)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/ˈmeɪks/, /meɪks/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</w:t>
              <w:br/>
              <w:t>(497)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/ˈfɛdɝəɫ/, /ˈfɛdɹəɫ/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</w:t>
              <w:br/>
              <w:t>(498)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</w:t>
              <w:br/>
              <w:t>(499)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/ˈmeɪ/, /meɪ/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</w:t>
              <w:br/>
              <w:t>(500)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/ˈɡɑt/, /ɡɒt/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</w:t>
              <w:br/>
              <w:t>(501)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/ˈfæməɫi/, /ˈfæmɫi/, /ˈfæm(ɪ)li/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</w:t>
              <w:br/>
              <w:t>(502)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/ˈpɑɫəsi/, /ˈpɒləsi/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</w:t>
              <w:br/>
              <w:t>(503)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</w:t>
              <w:br/>
              <w:t>(504)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/ˈɹɛkɝd/, /ɹəˈkɔɹd/, /ɹɪˈkɔɹd/, /ˈɹɛk.ɔːd/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</w:t>
              <w:br/>
              <w:t>(505)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/ˈɫɔs/, /lɒs/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</w:t>
              <w:br/>
              <w:t>(506)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/ɹəˈsivd/, /ɹiˈsivd/, /ɹɪˈsivd/, /ɹɪˈsiːvd/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</w:t>
              <w:br/>
              <w:t>(507)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April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/ˈeɪpɹəɫ/, /ˈeɪ.pɹɪl/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</w:t>
              <w:br/>
              <w:t>(508)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/ɪksˈtʃeɪndʒ/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</w:t>
              <w:br/>
              <w:t>(509)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/ˈkoʊd/, /kəʊd/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</w:t>
              <w:br/>
              <w:t>(510)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/ˈɡɹæfɪks/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</w:t>
              <w:br/>
              <w:t>(511)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/ˈeɪdʒənsi/, /ˈeɪ.d͡ʒən.si/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</w:t>
              <w:br/>
              <w:t>(512)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/ˈɪnˌkɹist/, /ˌɪnˈkɹist/, /ɪnˈkɹiːst/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</w:t>
              <w:br/>
              <w:t>(513)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/ˈmænədʒɝ/, /ˈmænɪdʒɝ/, /ˈmæn.ɪ.d͡ʒə/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</w:t>
              <w:br/>
              <w:t>(514)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/ˈkip/, /kiːp/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</w:t>
              <w:br/>
              <w:t>(515)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/ˈɫʊk/, /lʊk/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</w:t>
              <w:br/>
              <w:t>(516)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/ˈɔfən/, /ˈɔftən/, /ˈɒf(t)ən/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</w:t>
              <w:br/>
              <w:t>(517)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</w:t>
              <w:br/>
              <w:t>(518)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/ˌjʊɹəˈpiən/, /(ˌ)jʊə.ɹəˈpiː.ən/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</w:t>
              <w:br/>
              <w:t>(519)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earnings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/ˈɝnɪŋz/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</w:t>
              <w:br/>
              <w:t>(520)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/ɪnˈvaɪɹənmənt/, /ɪnˈvaɪɹə(n)mənt/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окружающая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</w:t>
              <w:br/>
              <w:t>(521)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/ˌdʒuˈɫaɪ/, /dʒəˈɫaɪ/, /d͡ʒʊˈlaɪ/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Июль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</w:t>
              <w:br/>
              <w:t>(522)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/ˈdʒɑb/, /ˈdʒoʊb/, /d͡ʒɒb/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</w:t>
              <w:br/>
              <w:t>(523)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/ˈθɝd/, /θɜːd/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</w:t>
              <w:br/>
              <w:t>(524)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/ˈwɔtɝ/, /ˈwɔː.tə/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</w:t>
              <w:br/>
              <w:t>(525)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/ˈnɛt/, /nɛt/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</w:t>
              <w:br/>
              <w:t>(526)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/ˈbæŋks/, /bæŋks/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</w:t>
              <w:br/>
              <w:t>(527)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/ˈænəɫɪsts/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</w:t>
              <w:br/>
              <w:t>(528)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/ˈstɹɔŋ/, /stɹɒŋ/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</w:t>
              <w:br/>
              <w:t>(529)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/ˈpɑɹti/, /ˈpɑː.ti/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</w:t>
              <w:br/>
              <w:t>(530)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/iˈkɑnəmi/, /ɪˈkɑnəmi/, /ɪˈkɒ.nə.mi/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</w:t>
              <w:br/>
              <w:t>(531)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</w:t>
              <w:br/>
              <w:t>(532)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/ˈdɑɫɝ/, /ˈdɔɫɝ/, /ˈdɒl.ə/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</w:t>
              <w:br/>
              <w:t>(533)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</w:t>
              <w:br/>
              <w:t>(534)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/dɪˈvɛɫəpt/, /dɪˈvɛləpt/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</w:t>
              <w:br/>
              <w:t>(535)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/kənˈtɪnju/, /kənˈtɪnjuː/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</w:t>
              <w:br/>
              <w:t>(536)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/əˈɫaʊ/, /əˈlaʊ/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</w:t>
              <w:br/>
              <w:t>(537)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Microsoft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/ˈmaɪˌkɹoʊˈsɔft/, /ˈmaɪkɹəˌsɒft/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Microsoft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</w:t>
              <w:br/>
              <w:t>(538)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/ˈki/, /kiː/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</w:t>
              <w:br/>
              <w:t>(539)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/ˈaɪðɝ/, /ˈiðɝ/, /ˈaɪ.ðəʴ/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</w:t>
              <w:br/>
              <w:t>(540)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/sɪkˈjʊɹəti/, /sɪˈkjʊəɹəti/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</w:t>
              <w:br/>
              <w:t>(541)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/ˈpɹɑdʒɛkt/, /pɹəˈdʒɛkt/, /ˈpɹɒd͡ʒ.ɛkt/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</w:t>
              <w:br/>
              <w:t>(542)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/əˈɡɹid/, /əˈɡɹiːd/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</w:t>
              <w:br/>
              <w:t>(543)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/ˈðoʊ/, /ðəʊ/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</w:t>
              <w:br/>
              <w:t>(544)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/dʒəˈpæn/, /j/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</w:t>
              <w:br/>
              <w:t>(545)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/ˈɹæðɝ/, /ˈɹəðɝ/, /ˈɹɑː.ðə(ɹ)/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</w:t>
              <w:br/>
              <w:t>(546)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/ˈkəntɹiz/, /ˈkʌntɹiz/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</w:t>
              <w:br/>
              <w:t>(547)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/ˈpɫænt/, /plænt/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</w:t>
              <w:br/>
              <w:t>(548)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/əˈɫɔŋ/, /əˈlɒŋ/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</w:t>
              <w:br/>
              <w:t>(549)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/ˈæpəɫ/, /ˈæ.pəl/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</w:t>
              <w:br/>
              <w:t>(550)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/ˈækʃən/, /ˈæk.ʃən/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</w:t>
              <w:br/>
              <w:t>(551)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</w:t>
              <w:br/>
              <w:t>(552)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/ˈskɹin/, /skɹiːn/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</w:t>
              <w:br/>
              <w:t>(553)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/ˈwɔɹ/, /wɔː/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</w:t>
              <w:br/>
              <w:t>(554)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/ˈpɹɑsɛsɪŋ/, /ˈpɹəʊsɛsɪŋ/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</w:t>
              <w:br/>
              <w:t>(555)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/ɛmˈpɫɔɪiz/, /ɪmˈpɫɔɪiz/, /ˌɛmplɔɪˈiːz/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</w:t>
              <w:br/>
              <w:t>(556)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/ˌɪnˈkɫudəd/, /ˌɪnˈkɫudɪd/, /ɪnˈkluːdɪd/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</w:t>
              <w:br/>
              <w:t>(557)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/ˈæskt/, /ˈæst/, /ˈɑːskt/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</w:t>
              <w:br/>
              <w:t>(558)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/ˈspɛʃəɫ/, /ˈspɛʃl̩/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</w:t>
              <w:br/>
              <w:t>(559)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/ˈfiɫd/, /fiːld/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</w:t>
              <w:br/>
              <w:t>(560)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/ˈɛnɝdʒi/, /ˈɛnəd͡ʒi/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</w:t>
              <w:br/>
              <w:t>(561)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/ˈoʊɫd/, /ˈəʊld/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</w:t>
              <w:br/>
              <w:t>(562)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/ˈdiɫ/, /diːl/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</w:t>
              <w:br/>
              <w:t>(563)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/ˈɔfɝz/, /ˈɒfəz/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</w:t>
              <w:br/>
              <w:t>(564)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/ˈnɪɹɫi/, /ˈnɪəlɪ/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</w:t>
              <w:br/>
              <w:t>(565)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/ˈwiks/, /wiːks/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</w:t>
              <w:br/>
              <w:t>(566)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/ˈdɛt/, /dɛt/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</w:t>
              <w:br/>
              <w:t>(567)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/ˈʃi/, /ʃiː/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</w:t>
              <w:br/>
              <w:t>(568)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/ˈtʃɑɹdʒəz/, /ˈtʃɑɹdʒɪz/, /ˈt͡ʃɑɹd͡ʒɪz/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</w:t>
              <w:br/>
              <w:t>(569)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/ˈjunjən/, [uˈni̯oːn]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</w:t>
              <w:br/>
              <w:t>(570)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/ˈnidz/, /niːdz/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</w:t>
              <w:br/>
              <w:t>(571)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/ˈifɛkt/, /əˈfɛkt/, /ɪˈfɛkt/, /ɪˈfɛkt/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</w:t>
              <w:br/>
              <w:t>(572)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/ˈɪnˌkəm/, /ˈɪnˌkʌm/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</w:t>
              <w:br/>
              <w:t>(573)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/ˈjusəz/, /ˈjusɪz/, /ˈjuzəz/, /ˈjuzɪz/, /ˈjuːsɪz/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</w:t>
              <w:br/>
              <w:t>(574)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/əˈɡeɪn/, /əˈɡɛn/, /əˈɡɛn/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</w:t>
              <w:br/>
              <w:t>(575)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</w:t>
              <w:br/>
              <w:t>(576)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/ˈist/, /iːst/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</w:t>
              <w:br/>
              <w:t>(577)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/ˈsɪməɫɝ/, /ˈsɪmələ/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</w:t>
              <w:br/>
              <w:t>(578)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/ˈjʊɹəp/, /ˈjʊə.ɹəp/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</w:t>
              <w:br/>
              <w:t>(579)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/ˈnɪɹ/, /nɪə̯/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</w:t>
              <w:br/>
              <w:t>(580)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</w:t>
              <w:br/>
              <w:t>(581)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/ˈfɔɹm/, /fɔːm/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</w:t>
              <w:br/>
              <w:t>(582)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/ˈmeɪn/, /meɪn/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</w:t>
              <w:br/>
              <w:t>(583)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/ˈfɹi/, /fɹiː/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</w:t>
              <w:br/>
              <w:t>(584)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/ˈɫɑɹdʒəst/, /ˈlɑːd͡ʒɪst/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наибольший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</w:t>
              <w:br/>
              <w:t>(585)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return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/ɹiˈtɝn/, /ɹɪˈtɝn/, /ɹɪˈtɜːn/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</w:t>
              <w:br/>
              <w:t>(586)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/məˈʃin/, /məˈʃiːn/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</w:t>
              <w:br/>
              <w:t>(587)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/ˈaʊɝz/, /ˈaʊɹz/, /ˈaʊə(ɹ)z/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</w:t>
              <w:br/>
              <w:t>(588)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/ˈjɛt/, /jɛt/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</w:t>
              <w:br/>
              <w:t>(589)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/ˈtɛkst/, /tɛkst/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</w:t>
              <w:br/>
              <w:t>(590)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/ˈɔɫˌmoʊst/, /ˈɔːɫ.məʊst/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</w:t>
              <w:br/>
              <w:t>(591)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</w:t>
              <w:br/>
              <w:t>(592)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/ˈmæn/, /mæn/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</w:t>
              <w:br/>
              <w:t>(593)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/ɹiˈkwaɪɝd/, /ɹiˈkwaɪɹd/, /ɹɪˈkwaɪɹd/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</w:t>
              <w:br/>
              <w:t>(594)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/ˈhɑɹdˌwɛɹ/, /ˈhɑːdˌwɛə/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</w:t>
              <w:br/>
              <w:t>(595)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/ˈpɹaɪvət/, /ˈpɹaɪ.vɪt/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</w:t>
              <w:br/>
              <w:t>(596)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/əˈɫaʊz/, /əˈlaʊz/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</w:t>
              <w:br/>
              <w:t>(597)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/ˈkɪɫd/, /kɪld/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</w:t>
              <w:br/>
              <w:t>(598)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/ˌɪnɝˈnæʃənəɫ/, /ˌɪntɝˈnæʃənəɫ/, /ˌɪn.təˈnæʃ.(ə.)n(ə)l/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</w:t>
              <w:br/>
              <w:t>(599)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/ˈnoʊn/, /nəʊn/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</w:t>
              <w:br/>
              <w:t>(600)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/ˈθɪŋz/, /θɪŋz/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</w:t>
              <w:br/>
              <w:t>(601)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/ˈbeɪs/, /beɪs/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</w:t>
              <w:br/>
              <w:t>(602)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/ˈbɑndz/, /bɑndz/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облигации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</w:t>
              <w:br/>
              <w:t>(603)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/ˈɡɹups/, /ɡɹuːps/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</w:t>
              <w:br/>
              <w:t>(604)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/ˈɫɪst/, /lɪst/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</w:t>
              <w:br/>
              <w:t>(605)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/ˈmæk/, /mæk/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Макинтош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</w:t>
              <w:br/>
              <w:t>(606)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/ˈdən/, /dʌn/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</w:t>
              <w:br/>
              <w:t>(607)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/ˈminz/, /miːnz/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</w:t>
              <w:br/>
              <w:t>(608)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additional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/əˈdɪʃənəɫ/, /əˈdɪʃnəɫ/, /əˈdɪʃənəl/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</w:t>
              <w:br/>
              <w:t>(609)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/ˈɡæs/, /ɡæs/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</w:t>
              <w:br/>
              <w:t>(610)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/ˈɛɹiəz/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</w:t>
              <w:br/>
              <w:t>(611)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/ˈtɹaɪɪŋ/, /ˈtɹaɪŋ/, /ˈtɹaɪ.ɪŋ/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</w:t>
              <w:br/>
              <w:t>(612)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/ˈfɔɹs/, /fɔːs/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</w:t>
              <w:br/>
              <w:t>(613)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/ˈɪzən/, /ˈɪzənt/, /ɪzənt/, /ˈɪzənt/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</w:t>
              <w:br/>
              <w:t>(614)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/ˈfəndz/, /fʌndz/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</w:t>
              <w:br/>
              <w:t>(615)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/ˈɫɔst/, /lɒst/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</w:t>
              <w:br/>
              <w:t>(616)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/ˈwəns/, /wʌn(t)s/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</w:t>
              <w:br/>
              <w:t>(617)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/ˈkænt/, /kɑːnt/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</w:t>
              <w:br/>
              <w:t>(618)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/ˈsɝvɝ/, /ˈsɜːvə/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</w:t>
              <w:br/>
              <w:t>(619)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/ˈtɛksəs/, /ˈtɛk.səs/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</w:t>
              <w:br/>
              <w:t>(620)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/ˈɑs/, /ˌoʊ ˈɛs/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</w:t>
              <w:br/>
              <w:t>(621)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</w:t>
              <w:br/>
              <w:t>(622)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/ˈkɔɫz/, /kɔːlz/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</w:t>
              <w:br/>
              <w:t>(623)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/ˈspeɪs/, /speɪs/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</w:t>
              <w:br/>
              <w:t>(624)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/ˈænjuəɫ/, /ˈæn.ju.əl/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</w:t>
              <w:br/>
              <w:t>(625)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/ˈkəɫɝ/, /ˈkɔɫɝ/, [ˈkʰʌlə(ɹ)]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</w:t>
              <w:br/>
              <w:t>(626)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/ˈsənˌdeɪ/, /ˈsənˌdi/, /ˈsʌn.deɪ/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</w:t>
              <w:br/>
              <w:t>(627)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/ˈnɛtˌwɝks/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</w:t>
              <w:br/>
              <w:t>(628)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/bɪˈɫiv/, /bɪˈliːv/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</w:t>
              <w:br/>
              <w:t>(629)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/ˈsaɪz/, /saɪz/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</w:t>
              <w:br/>
              <w:t>(630)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/ædˌmɪnɪˈstɹeɪʃən/, /ədˌmɪnəˈstɹeɪʃən/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</w:t>
              <w:br/>
              <w:t>(631)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/ˈsteɪts/, /steɪts/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</w:t>
              <w:br/>
              <w:t>(632)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/ˈfəŋkʃənz/, /ˈfʌŋkʃənz/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</w:t>
              <w:br/>
              <w:t>(633)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/ɹiˈɫis/, /ɹəˈliːs/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</w:t>
              <w:br/>
              <w:t>(634)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/ˈkɔɹpɝət/, /ˈkɔɹpɹət/, /ˈkɔː.pə.ɹət/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</w:t>
              <w:br/>
              <w:t>(635)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/ˈti/, /tiː/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</w:t>
              <w:br/>
              <w:t>(636)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/əˈkɹɔs/, /əˈkɹɒs/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поперек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</w:t>
              <w:br/>
              <w:t>(637)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needed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/ˈnidəd/, /ˈnidɪd/, /ˈniːdɪd/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</w:t>
              <w:br/>
              <w:t>(638)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/ˈmaɪəɫz/, /ˈmaɪɫz/, /maɪlz/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</w:t>
              <w:br/>
              <w:t>(639)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/ˈɫəndən/, /ˈlʌn.dən/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</w:t>
              <w:br/>
              <w:t>(640)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/ˈkɑmɛnt/, /ˈkɒm.ɛnt/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</w:t>
              <w:br/>
              <w:t>(641)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/ˈbɪɫdɪŋ/, /ˈbɪl.dɪŋ/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</w:t>
              <w:br/>
              <w:t>(642)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/ˈkəmz/, /kʌmz/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</w:t>
              <w:br/>
              <w:t>(643)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/dɪˈmænd/, /dɪˈmɑːnd/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</w:t>
              <w:br/>
              <w:t>(644)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/ˈstɑks/, /stɒks/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</w:t>
              <w:br/>
              <w:t>(645)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/ˈstɑɹt/, /stɑːt/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</w:t>
              <w:br/>
              <w:t>(646)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/ˈɹiɫi/, /ˈɹɪɫi/, /ˈɹɪə.li/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</w:t>
              <w:br/>
              <w:t>(647)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/ˈdʒɛnɝəɫ/, /ˈdʒɛnɹəɫ/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</w:t>
              <w:br/>
              <w:t>(648)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/ˈkæʃ/, /kæʃ/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</w:t>
              <w:br/>
              <w:t>(649)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/kæmˈpeɪn/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</w:t>
              <w:br/>
              <w:t>(650)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</w:t>
              <w:br/>
              <w:t>(651)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children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/ˈtʃɪɫdɹən/, /ˈt͡ʃɪldɹən/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</w:t>
              <w:br/>
              <w:t>(652)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/ˈwɛnt/, /wɛnt/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</w:t>
              <w:br/>
              <w:t>(653)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/ˈɫæn/, /læn/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ЛВС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</w:t>
              <w:br/>
              <w:t>(654)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/ˈpɹɑbəˌbɫi/, /ˈpɹɑbɫi/, /ˈpɹɒbəbli/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</w:t>
              <w:br/>
              <w:t>(655)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/ˈmɑɹkətɪŋ/, /ˈmɑːkɪtɪŋ/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</w:t>
              <w:br/>
              <w:t>(656)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/ˈbɪɫ/, /bɪl/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</w:t>
              <w:br/>
              <w:t>(657)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/ˈnaɪt/, /naɪt/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</w:t>
              <w:br/>
              <w:t>(658)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/ˈhwaɪɫ/, /ˈwaɪɫ/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то время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</w:t>
              <w:br/>
              <w:t>(659)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/ˈɫaɪnz/, /laɪnz/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</w:t>
              <w:br/>
              <w:t>(660)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/ˈseɪɪŋ/, /ˈseɪ.ɪŋ/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высказывание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</w:t>
              <w:br/>
              <w:t>(661)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/ˈpɹɑfət/, /ˈpɹɑfɪt/, /ˈpɹɒfɪt/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</w:t>
              <w:br/>
              <w:t>(662)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/ˈsɪɹiz/, /ˈsɪə.ɹiːz/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</w:t>
              <w:br/>
              <w:t>(663)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</w:t>
              <w:br/>
              <w:t>(664)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/pəˈtɛnʃəɫ/, /pəˈtɛnʃəl/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</w:t>
              <w:br/>
              <w:t>(665)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Although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/ˌɔɫˈðoʊ/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</w:t>
              <w:br/>
              <w:t>(666)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/ˈtuɫz/, /tuːlz/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</w:t>
              <w:br/>
              <w:t>(667)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/ˈtaɪp/, /taɪp/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</w:t>
              <w:br/>
              <w:t>(668)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</w:t>
              <w:br/>
              <w:t>(669)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/ˈfaɪnəɫ/, /ˈfaɪnl̩/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</w:t>
              <w:br/>
              <w:t>(670)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/ˈseɪɫ/, /seːl/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</w:t>
              <w:br/>
              <w:t>(671)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/ˌjunəˈvɝsəti/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</w:t>
              <w:br/>
              <w:t>(672)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/ˈdɹəɡ/, /dɹʌɡ/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</w:t>
              <w:br/>
              <w:t>(673)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/məˈʃinz/, /məˈʃiːnz/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</w:t>
              <w:br/>
              <w:t>(674)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/ˈnɔɹθ/, /nɔː(ɹ)θ/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</w:t>
              <w:br/>
              <w:t>(675)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/ˈbədʒɪt/, /ˈbʌd͡ʒ.ɪt/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</w:t>
              <w:br/>
              <w:t>(676)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/əˈnæɫəsəs/, /əˈnæɫɪsɪs/, /əˈnælɪsɪs/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</w:t>
              <w:br/>
              <w:t>(677)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Ms.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</w:t>
              <w:br/>
              <w:t>(678)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/ˈkeɪsəz/, /ˈkeɪsɪz/, /ˈkeɪsɪz/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</w:t>
              <w:br/>
              <w:t>(679)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California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/ˌkæɫəˈfɔɹnjə/, /ˌkæ.lɪˈfoɹ.njə/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</w:t>
              <w:br/>
              <w:t>(680)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/ˈkɑɹ/, /kɑː/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</w:t>
              <w:br/>
              <w:t>(681)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/ˈfɑɫoʊɪŋ/, /ˈfɒləʊɪŋ/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</w:t>
              <w:br/>
              <w:t>(682)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/ˈɛndəd/, /ˈɛndɪd/, /ˈɛndɪd/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</w:t>
              <w:br/>
              <w:t>(683)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/ˈhuz/, /huːz/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</w:t>
              <w:br/>
              <w:t>(684)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/ˈɫidɝz/, /ˈliː.dəz/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</w:t>
              <w:br/>
              <w:t>(685)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</w:t>
              <w:br/>
              <w:t>(686)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/ˈmoʊs/, /ˈmoʊst/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</w:t>
              <w:br/>
              <w:t>(687)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/ˈsteɪtmənt/, /ˈsteɪtm(ə)nt/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</w:t>
              <w:br/>
              <w:t>(688)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</w:t>
              <w:br/>
              <w:t>(689)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although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/ˌɔɫˈðoʊ/, /ɔːlˈðəʊ/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</w:t>
              <w:br/>
              <w:t>(690)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/ˈsɝtən/, /ˈsɜːtən/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</w:t>
              <w:br/>
              <w:t>(691)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/ˌɑpɝˈeɪʃən/, /ˌɒp.əˈɹeɪ.ʃən/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</w:t>
              <w:br/>
              <w:t>(692)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</w:t>
              <w:br/>
              <w:t>(693)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/ˈfəŋkʃən/, /ˈfʌŋ(k)ʃən/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</w:t>
              <w:br/>
              <w:t>(694)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/ˈfækt/, /fækt/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</w:t>
              <w:br/>
              <w:t>(695)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/ˈfɑɫ/, /ˈfɔɫ/, /fɔl/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</w:t>
              <w:br/>
              <w:t>(696)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/ˈɛɹ/, /ɛə/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</w:t>
              <w:br/>
              <w:t>(697)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/ɹiˈɫist/, /ɹɪˈliːst/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</w:t>
              <w:br/>
              <w:t>(698)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/ˈdʒɝmən/, /ˈd͡ʒɜː.mən/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</w:t>
              <w:br/>
              <w:t>(699)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itself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/ˌɪtˈsɛɫf/, /ɪtˈsɛlf/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</w:t>
              <w:br/>
              <w:t>(700)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/ɪksˈtʃeɪndʒ/, /ɛksˈt͡ʃeɪnd͡ʒ/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</w:t>
              <w:br/>
              <w:t>(701)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/ˈdʒeɪ/, /d͡ʒeɪ/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</w:t>
              <w:br/>
              <w:t>(702)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/ˈpɝsɪnəɫ/, /ˈpɜː.sə.nəl/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</w:t>
              <w:br/>
              <w:t>(703)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/ˈsəmθɪŋ/, /ˈsʌm.θɪŋ/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кое-что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</w:t>
              <w:br/>
              <w:t>(704)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telephone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/ˈtɛɫəˌfoʊn/, /ˈtɛl.ɪˌfəʊn/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</w:t>
              <w:br/>
              <w:t>(705)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/ˈskuɫ/, /skuːl/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</w:t>
              <w:br/>
              <w:t>(706)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/pəˈzɪʃən/, /pəˈzɪʃ.(ə)n/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</w:t>
              <w:br/>
              <w:t>(707)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/ˈpɹiviəs/, /ˈpɹi.vi.əs/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предыдущий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</w:t>
              <w:br/>
              <w:t>(708)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/ˈbɪd/, /bɪd/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</w:t>
              <w:br/>
              <w:t>(709)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/ˈwoʊnt/, /oʊ/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</w:t>
              <w:br/>
              <w:t>(710)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</w:t>
              <w:br/>
              <w:t>(711)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/ˈaʊtˈsaɪd/, /ˈaʊt.saɪd/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снаружи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</w:t>
              <w:br/>
              <w:t>(712)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/ˈɡɹup/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</w:t>
              <w:br/>
              <w:t>(713)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/ˈɹaɪts/, /ɹaɪts/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</w:t>
              <w:br/>
              <w:t>(714)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/ˈɫɛvəɫz/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</w:t>
              <w:br/>
              <w:t>(715)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/ˈsoʊ/, /soʊ/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</w:t>
              <w:br/>
              <w:t>(716)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Macintosh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/ˈmækənˌtɔʃ/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Макинтош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</w:t>
              <w:br/>
              <w:t>(717)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/ˌɪnˈvɑɫvd/, /ɪnˈvɒlvd/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</w:t>
              <w:br/>
              <w:t>(718)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/ˈɔɫˌweɪz/, /ˈɔɫwiz/, /ˈɔː(l).weɪz/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</w:t>
              <w:br/>
              <w:t>(719)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/dɪsˈpɫeɪ/, /dɪsˈpleɪ/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</w:t>
              <w:br/>
              <w:t>(720)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/ˈsɔɹs/, /sɔːs/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</w:t>
              <w:br/>
              <w:t>(721)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/ˈmɛθəd/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</w:t>
              <w:br/>
              <w:t>(722)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/ˈɫidɝ/, /ˈliː.də(ɹ)/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</w:t>
              <w:br/>
              <w:t>(723)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language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/ˈɫæŋɡwədʒ/, /ˈɫæŋɡwɪdʒ/, /ˈlæŋɡwɪd͡ʒ/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</w:t>
              <w:br/>
              <w:t>(724)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/ˈtɔks/, /ˈtɔːks/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</w:t>
              <w:br/>
              <w:t>(725)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/ˈtɝmz/, /tɜːmz/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</w:t>
              <w:br/>
              <w:t>(726)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/ˈkwɑɫəti/, /ˈkwɒlɪti/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</w:t>
              <w:br/>
              <w:t>(727)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/ˈsɛnət/, /ˈsɛnɪt/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</w:t>
              <w:br/>
              <w:t>(728)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</w:t>
              <w:br/>
              <w:t>(729)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/kəmˌjunəˈkeɪʃənz/, /kəˌmjuːnɪˈkeɪʃənz/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</w:t>
              <w:br/>
              <w:t>(730)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/ˈɔfəsɝ/, /ˈɔfɪsɝ/, /ˈɒf.ɪ.sə/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</w:t>
              <w:br/>
              <w:t>(731)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/ˈɛstəˌmeɪtəd/, /ˈɛstəˌmeɪtɪd/, /ˈɛstəˌmeɪtɪd/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</w:t>
              <w:br/>
              <w:t>(732)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/ˈjunɪks/, /ˈjuː.nɪks/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Unix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</w:t>
              <w:br/>
              <w:t>(733)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/ˈdi/, /diː/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</w:t>
              <w:br/>
              <w:t>(734)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/ˈɫɛd/, /ˈlɛd/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</w:t>
              <w:br/>
              <w:t>(735)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/ˈtʃɑɹdʒ/, /t͡ʃɑːd͡ʒ/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</w:t>
              <w:br/>
              <w:t>(736)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/ˈbɫæk/, /blæk/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</w:t>
              <w:br/>
              <w:t>(737)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/ˈdʒɝməni/, /ˈd͡ʒɜː.mə.ni/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</w:t>
              <w:br/>
              <w:t>(738)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/ˈsɔfˌwɛɹ/, /ˈsɔftˌwɛɹ/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</w:t>
              <w:br/>
              <w:t>(739)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/ˈsinjɝ/, /ˈsinjɚ/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</w:t>
              <w:br/>
              <w:t>(740)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/ˈɹitʃt/, /ɹiːt͡ʃt/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</w:t>
              <w:br/>
              <w:t>(741)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together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/təˈɡɛðɝ/, /tʊˈɡɛð.ə(ɹ)/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</w:t>
              <w:br/>
              <w:t>(742)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/ˈeɪt/, /eɪt/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восемь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</w:t>
              <w:br/>
              <w:t>(743)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/ˈsɛɫɪŋ/, /ˈsɛlɪŋ/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</w:t>
              <w:br/>
              <w:t>(744)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/ˈɹaɪz/, /ɹaɪz/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</w:t>
              <w:br/>
              <w:t>(745)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/əˈmɛɹəkə/, /əˈmɛɹɪkə/, /əˈmɛɹ.ɪ.kə/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</w:t>
              <w:br/>
              <w:t>(746)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/ˈdɪfəkəɫt/, /ˈdɪfɪkəlt/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</w:t>
              <w:br/>
              <w:t>(747)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</w:t>
              <w:br/>
              <w:t>(748)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/ˈstændɝdz/, /ˈstændədz/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</w:t>
              <w:br/>
              <w:t>(749)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/ˈpɹɪnɝ/, /ˈpɹɪntɝ/, /ˈpɹɪntə(ɹ)/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</w:t>
              <w:br/>
              <w:t>(750)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</w:t>
              <w:br/>
              <w:t>(751)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</w:t>
              <w:br/>
              <w:t>(752)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/ˈsin/, /siːn/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</w:t>
              <w:br/>
              <w:t>(753)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/ˈvɛɹiəs/, /ˈvɛəɹi.əs/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</w:t>
              <w:br/>
              <w:t>(754)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/ˈspid/, /spiːd/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</w:t>
              <w:br/>
              <w:t>(755)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/kənˈsɪdɝd/, /kənˈsɪdɚd/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</w:t>
              <w:br/>
              <w:t>(756)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Сначала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</w:t>
              <w:br/>
              <w:t>(757)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/dɪˈkɫaɪnd/, /dɪˈklaɪnd/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</w:t>
              <w:br/>
              <w:t>(758)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/ˈɫeɪtəst/, /ˈleɪ.tɪst/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</w:t>
              <w:br/>
              <w:t>(759)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/ˈsɛntɹəɫ/, /ˈsɛntɹəl/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</w:t>
              <w:br/>
              <w:t>(760)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Халиф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</w:t>
              <w:br/>
              <w:t>(761)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nuclear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/ˈnukɫiɝ/, /ˈn(j)u.kli.ɚ/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</w:t>
              <w:br/>
              <w:t>(762)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/ˈkɝəntɫi/, /ˈkʌɹəntli/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</w:t>
              <w:br/>
              <w:t>(763)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/ˈvoʊt/, /vəʊt/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</w:t>
              <w:br/>
              <w:t>(764)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</w:t>
              <w:br/>
              <w:t>(765)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/əˈbəv/, /əˈbʌv/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</w:t>
              <w:br/>
              <w:t>(766)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/ˈjɛn/, /jɛn/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</w:t>
              <w:br/>
              <w:t>(767)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/ˈhɪz/, /hɪz/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</w:t>
              <w:br/>
              <w:t>(768)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/kəˈmɝʃəɫ/, /kəˈmɜː.ʃəl/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</w:t>
              <w:br/>
              <w:t>(769)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/ˈkɫɪɹ/, /klɪə/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</w:t>
              <w:br/>
              <w:t>(770)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/ˈstudənts/, /ˈstudn̩ts/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</w:t>
              <w:br/>
              <w:t>(771)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</w:t>
              <w:br/>
              <w:t>(772)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/ˈsɝvəs/, /ˈsɝvɪs/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</w:t>
              <w:br/>
              <w:t>(773)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/ˈɹɛvəˌnu/, /ˈɹɛvənˌju/, /ˈɹɛvənjuː/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</w:t>
              <w:br/>
              <w:t>(774)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Saturday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/ˈsæˌtɪˌdeɪ/, /ˈsætɝdi/, /ˈsætədeɪ/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субботу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</w:t>
              <w:br/>
              <w:t>(775)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/ˈpɹɛʃɝ/, /ˈpɹɛʃə(ɹ)/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</w:t>
              <w:br/>
              <w:t>(776)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/ˈɛfɝt/, /ˈɛfət/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</w:t>
              <w:br/>
              <w:t>(777)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</w:t>
              <w:br/>
              <w:t>(778)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</w:t>
              <w:br/>
              <w:t>(779)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/ˈpɹɛzənt/, /pɝˈzɛnt/, /pɹiˈzɛnt/, /ˈpɹɛzənt/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</w:t>
              <w:br/>
              <w:t>(780)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/ˈmit/, /miːt/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встретьтесь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</w:t>
              <w:br/>
              <w:t>(781)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</w:t>
              <w:br/>
              <w:t>(782)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/əˈpɹoʊtʃ/, /əˈpɹəʊt͡ʃ/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</w:t>
              <w:br/>
              <w:t>(783)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output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/ˈaʊtˌpʊt/, /ˈaʊtpʊt/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</w:t>
              <w:br/>
              <w:t>(784)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/ˈɔfɝɪŋ/, /ˈɔfɹɪŋ/, /ˈɒfəɹɪŋ/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</w:t>
              <w:br/>
              <w:t>(785)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/ˈstæf/, /stɑːf/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</w:t>
              <w:br/>
              <w:t>(786)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/ˈdɛθ/, /dɛθ/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</w:t>
              <w:br/>
              <w:t>(787)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/dɪsˈkɹaɪbd/, /dɪˈskɹaɪbd/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</w:t>
              <w:br/>
              <w:t>(788)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/ˈwɝd/, /wɜːd/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</w:t>
              <w:br/>
              <w:t>(789)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/ˈwɪmən/, /ˈwɪm.ɪn/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</w:t>
              <w:br/>
              <w:t>(790)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/ˈpɹɑfɪts/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</w:t>
              <w:br/>
              <w:t>(791)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/ˈsɔɹsəz/, /ˈsɔːsɪz/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</w:t>
              <w:br/>
              <w:t>(792)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/ˈizi/, /ˈiːzi/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</w:t>
              <w:br/>
              <w:t>(793)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</w:t>
              <w:br/>
              <w:t>(794)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</w:t>
              <w:br/>
              <w:t>(795)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January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/ˈdʒænjuˌɛɹi/, /ˈd͡ʒæn.j(ʊ.)ə.ɹi/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</w:t>
              <w:br/>
              <w:t>(796)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/ˈɹæm/, /ɹæm/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RAM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</w:t>
              <w:br/>
              <w:t>(797)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/ˈvɪdioʊ/, /ˈvɪd.i.əʊ/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</w:t>
              <w:br/>
              <w:t>(798)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/ˈɹɑbɝt/, /ˈɹɒb.ət/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</w:t>
              <w:br/>
              <w:t>(799)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/ˈɹeɪɡən/, /ˈɹiɡən/, /ˈɹeɪɡən/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Reagan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</w:t>
              <w:br/>
              <w:t>(800)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/ˈmɛn/, /mɛn/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</w:t>
              <w:br/>
              <w:t>(801)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/ˈɹoʊɫ/, /ɹəʊl/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</w:t>
              <w:br/>
              <w:t>(802)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/ˈtɛknɪkəɫ/, /ˈtɛk.nɪ.kəl/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</w:t>
              <w:br/>
              <w:t>(803)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/ˈdaɪd/, /daɪd/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</w:t>
              <w:br/>
              <w:t>(804)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/ˈsɛvən/, /ˈsɛvn̩/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</w:t>
              <w:br/>
              <w:t>(805)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/ˈɪmədʒ/, /ˈɪmɪdʒ/, /ˈɪmɪd͡ʒ/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</w:t>
              <w:br/>
              <w:t>(806)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/ˈkɔɹs/, /kɔːs/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</w:t>
              <w:br/>
              <w:t>(807)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Mrs.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</w:t>
              <w:br/>
              <w:t>(808)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/ˈkɑnfɝəns/, /ˈkɑnfɹəns/, /ˈkɒnf(ə)ɹəns/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</w:t>
              <w:br/>
              <w:t>(809)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/ˈtɛɫəˌvɪʒən/, /ˈtɛlɪˌvɪʒən/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</w:t>
              <w:br/>
              <w:t>(810)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/ˈɔfɝd/, /ˈɒfəd/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</w:t>
              <w:br/>
              <w:t>(811)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/səɡˈnɪfɪkənt/, /sɪɡˈnɪfɪkənt/, /sɪɡˈnɪf.ɪ.kənt/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</w:t>
              <w:br/>
              <w:t>(812)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/ˈsɛnt/, /sɛnt/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</w:t>
              <w:br/>
              <w:t>(813)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/ɹiˈmeɪn/, /ɹɪˈmeɪn/, /ɹɪˈmeɪn/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</w:t>
              <w:br/>
              <w:t>(814)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/ˈɹuɫ/, /ɹuːl/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</w:t>
              <w:br/>
              <w:t>(815)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/ˈdætə/, /ˈdeɪtə/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</w:t>
              <w:br/>
              <w:t>(816)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</w:t>
              <w:br/>
              <w:t>(817)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scheduled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/ˈskɛdʒuɫd/, /ˈskɛdʒʊɫd/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</w:t>
              <w:br/>
              <w:t>(818)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/dɪˈsɛmbɝ/, /dɪˈsɛmbə/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</w:t>
              <w:br/>
              <w:t>(819)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/əˈbɪɫəˌti/, /əˈbɪl.ə.ti/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</w:t>
              <w:br/>
              <w:t>(820)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/ˈmænədʒɝz/, /ˈmænɪdʒɝz/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</w:t>
              <w:br/>
              <w:t>(821)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</w:t>
              <w:br/>
              <w:t>(822)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</w:t>
              <w:br/>
              <w:t>(823)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/ˈbeɪsəs/, /ˈbeɪsɪs/, /ˈbeɪ.sɪs/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</w:t>
              <w:br/>
              <w:t>(824)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/ˈjunəts/, /ˈjunɪts/, /ˈjuː.nɪts/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</w:t>
              <w:br/>
              <w:t>(825)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/ˈsaɪd/, /saɪd/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</w:t>
              <w:br/>
              <w:t>(826)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/ˈvju/, /vjuː/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</w:t>
              <w:br/>
              <w:t>(827)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securities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/sɪkˈjʊɹətiz/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ценные бумаги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</w:t>
              <w:br/>
              <w:t>(828)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/kəmˈpɫit/, /kəmˈpliːt/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</w:t>
              <w:br/>
              <w:t>(829)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/pɹəˈpoʊzəɫ/, /pɹəˈpoʊzəl/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</w:t>
              <w:br/>
              <w:t>(830)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/ˈfud/, /fʊɖ/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</w:t>
              <w:br/>
              <w:t>(831)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/ˈɫɛd/, /ˈɫid/, /lɛd/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</w:t>
              <w:br/>
              <w:t>(832)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/ˈæˌsɛts/, /ˈæsɛts/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</w:t>
              <w:br/>
              <w:t>(833)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/ˈkɑɹd/, /kɑːd/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</w:t>
              <w:br/>
              <w:t>(834)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/ˈʃɔɹt/, /ʃɔːt/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</w:t>
              <w:br/>
              <w:t>(835)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/ˈhwət/, /ˈwət/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</w:t>
              <w:br/>
              <w:t>(836)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I'm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/ˈaɪm/, /əm/, /aɪm/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</w:t>
              <w:br/>
              <w:t>(837)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/ˈkɹɛdət/, /ˈkɹɛdɪt/, /ˈkɹɛdɪt/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</w:t>
              <w:br/>
              <w:t>(838)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/ˈduɪŋ/, /ˈduːɪŋ/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</w:t>
              <w:br/>
              <w:t>(839)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</w:t>
              <w:br/>
              <w:t>(840)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</w:t>
              <w:br/>
              <w:t>(841)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/ˈfɔɹsɪz/, /ˈfɔɹ.sɪz/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</w:t>
              <w:br/>
              <w:t>(842)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/sɛpˈtɛmbɝ/, /sɛpˈtɛmbə/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</w:t>
              <w:br/>
              <w:t>(843)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/ˈpɑɹts/, /pɑːts/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</w:t>
              <w:br/>
              <w:t>(844)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/ˈfeɪs/, /feɪs/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</w:t>
              <w:br/>
              <w:t>(845)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Office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</w:t>
              <w:br/>
              <w:t>(846)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/ˈkwɛstʃən/, /ˈkwɛʃən/, /ˈkwɛs.tʃən/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</w:t>
              <w:br/>
              <w:t>(847)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/ɹəˈdus/, /ɹiˈdus/, /ɹɪˈdus/, /ɹɪˈdjuːs/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</w:t>
              <w:br/>
              <w:t>(848)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</w:t>
              <w:br/>
              <w:t>(849)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/ˈkɫeɪmz/, /kleɪmz/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</w:t>
              <w:br/>
              <w:t>(850)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</w:t>
              <w:br/>
              <w:t>(851)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/ˈfaɪɝ/, /ˈfaɪɹ/, /ˈfaɪ.ə/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</w:t>
              <w:br/>
              <w:t>(852)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/ˈdeɪt/, /deɪt/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</w:t>
              <w:br/>
              <w:t>(853)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/ˈhwaɪt/, /ˈwaɪt/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</w:t>
              <w:br/>
              <w:t>(854)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/ˈɛfɝts/, /ˈɛfɚts/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</w:t>
              <w:br/>
              <w:t>(855)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/ˈstɹəktʃɝ/, /ˈstɹʌk(t)ʃə(ɹ)/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</w:t>
              <w:br/>
              <w:t>(856)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/spəˈsɪfɪk/, /spɪˈsɪfɪk/, /spəˈsɪf.ɪk/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</w:t>
              <w:br/>
              <w:t>(857)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/ˌɹiˈkwaɪɝ/, /ɹiˈkwaɪɹ/, /ɹɪˈkwaɪɝ/, /ɹɪˈkwaɪə/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</w:t>
              <w:br/>
              <w:t>(858)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/ˈsun/, /suːn/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</w:t>
              <w:br/>
              <w:t>(859)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/ˌɹivˈju/, /ɹɪˈvjuː/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</w:t>
              <w:br/>
              <w:t>(860)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October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/ɑkˈtoʊbɝ/, /ɒkˈtəʊ.bə/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</w:t>
              <w:br/>
              <w:t>(861)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/ˈtɔɹd/, /təˈwɔɹd/, /təˈwɔːd/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</w:t>
              <w:br/>
              <w:t>(862)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</w:t>
              <w:br/>
              <w:t>(863)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/ˈfɪɡjɝz/, /ˈfɪɡjɚz/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</w:t>
              <w:br/>
              <w:t>(864)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/ˈsɪmpəɫ/, /ˈsɪmpəl/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</w:t>
              <w:br/>
              <w:t>(865)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/ˈmɛmbɝ/, /ˈmɛmbə/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</w:t>
              <w:br/>
              <w:t>(866)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/ˈdɑɫɝz/, /ˈdɔɫɝz/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</w:t>
              <w:br/>
              <w:t>(867)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/ˈɫʊkɪŋ/, /ˈlʊkɪŋ/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</w:t>
              <w:br/>
              <w:t>(868)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/ˈdʒɑbz/, /d͡ʒɑbz/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</w:t>
              <w:br/>
              <w:t>(869)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health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/ˈhɛɫθ/, /hɛlθ/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</w:t>
              <w:br/>
              <w:t>(870)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/ˈɹuɫz/, /ˈɹuːlz/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</w:t>
              <w:br/>
              <w:t>(871)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/ˈwɝks/, /wɜːks/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</w:t>
              <w:br/>
              <w:t>(872)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/ˈhoʊɫd/, /həʊld/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</w:t>
              <w:br/>
              <w:t>(873)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cannot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/ˈkænɑt/, /kəˈnɑt/, /ˈkænɒt/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</w:t>
              <w:br/>
              <w:t>(874)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/ˈɑɹ/, /ɑː/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</w:t>
              <w:br/>
              <w:t>(875)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/ˈɡeɪv/, /ɡeɪv/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</w:t>
              <w:br/>
              <w:t>(876)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necessary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/ˈnɛsəˌsɛɹi/, /ˈnɛsəsɹi/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необходимый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</w:t>
              <w:br/>
              <w:t>(877)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/ˈɡɛtɪŋ/, /ˈɡɪtɪŋ/, /ˈɡɛtɪŋ/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</w:t>
              <w:br/>
              <w:t>(878)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/ˈɫɪmətəd/, /ˈɫɪmɪtɪd/, /ˈlɪmɪtɪd/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</w:t>
              <w:br/>
              <w:t>(879)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/ˈʃoʊd/, /ˈʃəʊd/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</w:t>
              <w:br/>
              <w:t>(880)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/ˈʃoʊz/, /ʃəʊz/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</w:t>
              <w:br/>
              <w:t>(881)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/ˈneɪmd/, /neɪmd/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</w:t>
              <w:br/>
              <w:t>(882)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/ˈθɪŋ/, /θɪŋ/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</w:t>
              <w:br/>
              <w:t>(883)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capabilities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/ˌkeɪpəˈbɪɫətiz/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</w:t>
              <w:br/>
              <w:t>(884)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/ˈəðɝ/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</w:t>
              <w:br/>
              <w:t>(885)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/pɝˈzɛnəd/, /pɝˈzɛntəd/, /pɹiˈzɛnəd/, /pɹiˈzɛntɪd/, /pɹɪˈzɛntɪd/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</w:t>
              <w:br/>
              <w:t>(886)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especially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/əˈspɛʃəɫi/, /əˈspɛʃɫi/, /ɪˈspɛʃ.(ə.)li/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</w:t>
              <w:br/>
              <w:t>(887)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/ˈɛvɝ/, /ˈɛvə/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когда-либо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</w:t>
              <w:br/>
              <w:t>(888)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/ɹɪˈkwaɪɹmənts/, /ɹɪˈkwʌɪəm(ə)nts/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</w:t>
              <w:br/>
              <w:t>(889)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committee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/kəˈmɪti/, [kəˈmɪt.i]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</w:t>
              <w:br/>
              <w:t>(890)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/ɹiˈspɑns/, /ɹɪˈspɑns/, /ɹɪˈspɒns/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</w:t>
              <w:br/>
              <w:t>(891)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</w:t>
              <w:br/>
              <w:t>(892)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/ˈpɹɑˌsɛsɝ/, /ˈpɹəʊˌsɛsə(ɹ)/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</w:t>
              <w:br/>
              <w:t>(893)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/ˈtɝn/, /tɜːn/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</w:t>
              <w:br/>
              <w:t>(894)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/ˈvɑɫjum/, /ˈvɒl.juːm/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</w:t>
              <w:br/>
              <w:t>(895)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/ˈpɹaɪst/, /pɹaɪst/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</w:t>
              <w:br/>
              <w:t>(896)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/ˈbɑnd/, /bɑnd/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</w:t>
              <w:br/>
              <w:t>(897)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/ˈmɑdəɫz/, /ˈmɒd.l̩z/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</w:t>
              <w:br/>
              <w:t>(898)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/ˌɪnˈʃʊɹəns/, /ɪnˈʃʊɹ.əns/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</w:t>
              <w:br/>
              <w:t>(899)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</w:t>
              <w:br/>
              <w:t>(900)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/ɹiˈkwaɪɝz/, /ɹiˈkwaɪɹz/, /ɹɪˈkwaɪəz/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</w:t>
              <w:br/>
              <w:t>(901)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/ˈwɑn/, /ˈwən/, /wʌn/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</w:t>
              <w:br/>
              <w:t>(902)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/ˈməɫtəpəɫ/, /ˈmʌltɪpəl/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многократный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</w:t>
              <w:br/>
              <w:t>(903)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/ˈsɛpɝˌeɪt/, /ˈsɛpɝɪt/, /ˈsɛpɹət/, /ˈsɛp.ɹət/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</w:t>
              <w:br/>
              <w:t>(904)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/ˈstɑɹtɪd/, [ˈstɑɹɾɪd]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</w:t>
              <w:br/>
              <w:t>(905)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</w:t>
              <w:br/>
              <w:t>(906)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тех 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</w:t>
              <w:br/>
              <w:t>(907)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/ˈvaɪə/, /ˈviə/, /ˈvaɪə/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</w:t>
              <w:br/>
              <w:t>(908)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/ˈbʊk/, /bʊk/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</w:t>
              <w:br/>
              <w:t>(909)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/ˈɑpʃənz/, /ˈɔpʃənz/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</w:t>
              <w:br/>
              <w:t>(910)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/səˈpɫaɪ/, /səˈplaɪ/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</w:t>
              <w:br/>
              <w:t>(911)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/ˈtɹups/, /tɹuːps/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</w:t>
              <w:br/>
              <w:t>(912)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</w:t>
              <w:br/>
              <w:t>(913)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/ˌdɪˈsaɪdɪd/, /dɪˈsaɪ.dɪd/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</w:t>
              <w:br/>
              <w:t>(914)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/kɹiˈeɪtəd/, /kɹiˈeɪtɪd/, /kɹiˈeɪtɪd/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</w:t>
              <w:br/>
              <w:t>(915)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/kənˈtɪnjud/, /kənˈtɪnjuːd/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</w:t>
              <w:br/>
              <w:t>(916)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/ˈtɛsts/, /tɛsts/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</w:t>
              <w:br/>
              <w:t>(917)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/ˈɫɛt/, /lɛt/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</w:t>
              <w:br/>
              <w:t>(918)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/bɪˈɡɪn/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</w:t>
              <w:br/>
              <w:t>(919)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/biˈkeɪm/, /bɪˈkeɪm/, /bɪˈkeɪm/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</w:t>
              <w:br/>
              <w:t>(920)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/ˈɫɔŋɡɝ/, /ˈlɒŋ.ɡə/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</w:t>
              <w:br/>
              <w:t>(921)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/ˈhɪt/, /hɪt/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</w:t>
              <w:br/>
              <w:t>(922)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/ˈhaʊs/, /haʊs/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</w:t>
              <w:br/>
              <w:t>(923)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/ˈɫɔsəz/, /ˈɫɔsɪz/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</w:t>
              <w:br/>
              <w:t>(924)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/ˈɫidɪŋ/, /ˈliːdɪŋ/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</w:t>
              <w:br/>
              <w:t>(925)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/ˈɑɡəst/, /ˈɔɡəst/, /ˈɔː.ɡəst/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Август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</w:t>
              <w:br/>
              <w:t>(926)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/ˈbaɪɪŋ/, /ˈbaɪ.ɪŋ/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</w:t>
              <w:br/>
              <w:t>(927)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/kəˈmænd/, /kəˈmɑːnd/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</w:t>
              <w:br/>
              <w:t>(928)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/daɪˈɹɛkɫi/, /dɝˈɛktɫi/, /diˈɹɛkɫi/, /dɪˈɹɛkɫi/, /dɪˈɹɛk(t)li/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</w:t>
              <w:br/>
              <w:t>(929)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</w:t>
              <w:br/>
              <w:t>(930)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/ˈfɪskəɫ/, /ˈfɪskəl/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</w:t>
              <w:br/>
              <w:t>(931)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/ˈɛks/, /ɛks/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</w:t>
              <w:br/>
              <w:t>(932)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/dɪˈvɛɫəp/, /dɪˈvɛl.əp/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</w:t>
              <w:br/>
              <w:t>(933)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/ˈθɔt/, /θɔːt/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</w:t>
              <w:br/>
              <w:t>(934)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</w:t>
              <w:br/>
              <w:t>(935)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/ˈpi/, /pʰiː/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</w:t>
              <w:br/>
              <w:t>(936)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/ˈkɑmpɫɛks/, /kəmˈpɫɛks/, /ˈkɒm.plɛks/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</w:t>
              <w:br/>
              <w:t>(937)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/ˈteɪks/, /teɪks/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</w:t>
              <w:br/>
              <w:t>(938)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/ˈpɹoʊdus/, /pɹəˈdus/, /pɹəˈdjuːs/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</w:t>
              <w:br/>
              <w:t>(939)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/ˈtɹaɪ/, /tɹaɪ/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</w:t>
              <w:br/>
              <w:t>(940)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/ˈfaɪɫd/, /faɪld/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</w:t>
              <w:br/>
              <w:t>(941)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/əˌsoʊsiˈeɪʃən/, /əˌsoʊʃiˈeɪʃən/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</w:t>
              <w:br/>
              <w:t>(942)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/ˈwɔntɪd/, /ˈwɑntɪd/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</w:t>
              <w:br/>
              <w:t>(943)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/dɪˈskəst/, /dɪˈskʌst/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</w:t>
              <w:br/>
              <w:t>(944)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/ˈwɑnts/, /ˈwɔnts/, /wɑnts/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</w:t>
              <w:br/>
              <w:t>(945)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/ˈdɑkjəmɛnt/, /ˈdɑkjumɛnt/, /ˈdɒkjʊmənt/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</w:t>
              <w:br/>
              <w:t>(946)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/biˈɫoʊ/, /bɪˈɫoʊ/, /bɪˈləʊ/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</w:t>
              <w:br/>
              <w:t>(947)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/bɪˈhaɪnd/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</w:t>
              <w:br/>
              <w:t>(948)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/ˈivɪn/, /əˈvɛn/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</w:t>
              <w:br/>
              <w:t>(949)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/ˈbɪznəsəz/, /ˈbɪznɪsɪz/, /ˈbɪz.nɪ.sɪz/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</w:t>
              <w:br/>
              <w:t>(950)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/ˈdʒeɪmz/, /d͡ʒeɪmz/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Джеймс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</w:t>
              <w:br/>
              <w:t>(951)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/ˈʃoʊn/, /ˈʃəʊn/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</w:t>
              <w:br/>
              <w:t>(952)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</w:t>
              <w:br/>
              <w:t>(953)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/dɪˈpɑɹtmənt/, /dɪˈpɑːtm(ə)nt/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</w:t>
              <w:br/>
              <w:t>(954)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/ˈdɹaɪvz/, /dɹaɪvz/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</w:t>
              <w:br/>
              <w:t>(955)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</w:t>
              <w:br/>
              <w:t>(956)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</w:t>
              <w:br/>
              <w:t>(957)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/ˈɫæs/, /ˈɫæst/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</w:t>
              <w:br/>
              <w:t>(958)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/ˈænəɫɪst/, /ˈænəlɪst/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</w:t>
              <w:br/>
              <w:t>(959)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/ˈtim/, /tiːm/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</w:t>
              <w:br/>
              <w:t>(960)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/ˈpɫeɪ/, /pleɪ/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</w:t>
              <w:br/>
              <w:t>(961)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/ˈpɹɛs/, /pɹɛs/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</w:t>
              <w:br/>
              <w:t>(962)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/ˈhwaɪ/, /ˈwaɪ/, /wæ/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</w:t>
              <w:br/>
              <w:t>(963)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/ˈpɹoʊˌɡɹæmɪŋ/, /ˈpɹəʊɡɹəmɪŋ/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</w:t>
              <w:br/>
              <w:t>(964)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/ˌɪnˌvɛstəˈɡeɪʃən/, /ɪnˌvɛs.tɪˈɡeɪ.ʃən/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</w:t>
              <w:br/>
              <w:t>(965)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/ˈjunjən/, /ˈjuː.njən/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</w:t>
              <w:br/>
              <w:t>(966)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/ˈtɹaɪəɫ/, /ˈtɹaɪɫ/, /ˈtɹaɪəl/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</w:t>
              <w:br/>
              <w:t>(967)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/ˈɹizən/, /ˈɹiːzən/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</w:t>
              <w:br/>
              <w:t>(968)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/ˌjuˈkeɪ/, /juːˈkeɪ/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</w:t>
              <w:br/>
              <w:t>(969)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/ˈkaɪnd/, /kaɪnd/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</w:t>
              <w:br/>
              <w:t>(970)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/ˈfitʃɝ/, /ˈfiː.t͡ʃə(ɹ)/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</w:t>
              <w:br/>
              <w:t>(971)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/ˈɫaɪt/, /laɪt/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</w:t>
              <w:br/>
              <w:t>(972)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/noʊˈvɛmbɝ/, /nəʊˈvɛmbə/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</w:t>
              <w:br/>
              <w:t>(973)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/ˌdɛməˈkɹætɪk/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</w:t>
              <w:br/>
              <w:t>(974)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/ˈmænədʒɝ/, /ˈmænɪdʒɝ/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</w:t>
              <w:br/>
              <w:t>(975)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numbers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/ˈnəmbɝz/, /ˈnʌmbɚz/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</w:t>
              <w:br/>
              <w:t>(976)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/ˈtɝnd/, /tɜːnd/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</w:t>
              <w:br/>
              <w:t>(977)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purchase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/ˈpɝtʃəs/, /ˈpɝ.t͡ʃəs/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</w:t>
              <w:br/>
              <w:t>(978)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фьючерс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</w:t>
              <w:br/>
              <w:t>(979)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/ˈsimz/, /siːmz/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</w:t>
              <w:br/>
              <w:t>(980)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/ˈɫoʊs/, /ˈɫɔs/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</w:t>
              <w:br/>
              <w:t>(981)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/ˈstɔɹədʒ/, /ˈstɔɹɪdʒ/, /ˈstɔː.ɹɪd͡ʒ/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</w:t>
              <w:br/>
              <w:t>(982)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/ˈfɹɛntʃ/, /fɹɛnt͡ʃ/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Французский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</w:t>
              <w:br/>
              <w:t>(983)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/ˈɡeɪn/, /ɡeɪn/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</w:t>
              <w:br/>
              <w:t>(984)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/ˈpɫænd/, /plænd/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запланированный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</w:t>
              <w:br/>
              <w:t>(985)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</w:t>
              <w:br/>
              <w:t>(986)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/ˌɪnˈfɫeɪʃən/, /ɪnˈfleɪ.ʃən/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</w:t>
              <w:br/>
              <w:t>(987)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/ˈɹɛd/, /ˈɹid/, /ɹiːd/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</w:t>
              <w:br/>
              <w:t>(988)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/ˈhænd/, /hænd/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</w:t>
              <w:br/>
              <w:t>(989)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/ˈbɪɫt/, /ˈbɪlt/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</w:t>
              <w:br/>
              <w:t>(990)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/ˌɪnˈdəstɹiəɫ/, /ɪnˈdʌstɹɪəl/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</w:t>
              <w:br/>
              <w:t>(991)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/ˈdeɪvɪd/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</w:t>
              <w:br/>
              <w:t>(992)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/ˈstɹætədʒi/, /ˈstɹæt.ə.d͡ʒi/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</w:t>
              <w:br/>
              <w:t>(993)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/əˈθɔɹətiz/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</w:t>
              <w:br/>
              <w:t>(994)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/ɪkˈspɛks/, /ɪkˈspɛkts/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</w:t>
              <w:br/>
              <w:t>(995)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Committee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</w:t>
              <w:br/>
              <w:t>(996)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/ˌdɪstɹəbˈjuʃən/, /ˌdɪstɹəˈbjuːʃən/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</w:t>
              <w:br/>
              <w:t>(997)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/ˈɹənz/, /ɹʌnz/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</w:t>
              <w:br/>
              <w:t>(998)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/ˈæˌdɹɛs/, /əˈdɹɛs/, /əˈdɹɛs/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</w:t>
              <w:br/>
              <w:t>(999)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/ˈkɑɹz/, /ˈkɑz/, /ˈkɑɹz/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</w:t>
              <w:br/>
              <w:t>(1000)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/ˌpɑɹˈtɪkjəɫɝɫi/, /pɝˈtɪkjəɫɝɫi/, /pɚˈtʰɪkjəlɚli/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1001</w:t>
              <w:br/>
              <w:t>(1001)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/ˌɪndəˈvɪdʒəwəɫ/, /ɪndɪˈvɪd͡ʒʊ(ə)l/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1002</w:t>
              <w:br/>
              <w:t>(1002)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/ˈsɛnɝ/, /ˈsɛntɝ/, /ˈsɛn.tə(ɹ)/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1003</w:t>
              <w:br/>
              <w:t>(1003)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/ˈɫiɡəɫ/, /ˈliː.ɡəl/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1004</w:t>
              <w:br/>
              <w:t>(1004)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/ˈdɑkjəmənts/, /ˈdɑkjumənts/, /ˈdɑkjəmənts/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1005</w:t>
              <w:br/>
              <w:t>(1005)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p.m.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/ˈpiˈɛm/, /piːˈɛm/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пополудни.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1006</w:t>
              <w:br/>
              <w:t>(1006)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/ˈbɹɔt/, /bɹɔːt/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1007</w:t>
              <w:br/>
              <w:t>(1007)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/ˈifɛktɪv/, /ɪˈfɛktɪv/, /ɪˈfɛktɪv/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1008</w:t>
              <w:br/>
              <w:t>(1008)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/ˈɫiv/, /liːv/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1009</w:t>
              <w:br/>
              <w:t>(1009)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newspaper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/ˈnuzˌpeɪpɝ/, /ˈnjuːsˌpeɪpə/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1010</w:t>
              <w:br/>
              <w:t>(1010)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quickly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/ˈkwɪkɫi/, /ˈkwɪkli/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1011</w:t>
              <w:br/>
              <w:t>(1011)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/ˈnoʊts/, /noʊts/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1012</w:t>
              <w:br/>
              <w:t>(1012)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/ˈɹɪtən/, /ˈɹɪ.tən/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1013</w:t>
              <w:br/>
              <w:t>(1013)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/ˈbɪɫd/, /bɪld/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1014</w:t>
              <w:br/>
              <w:t>(1014)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/ʃɪˈkɑˌɡoʊ/, /ʃəˈkɑˌɡoʊ/, /ʃɪˈkɑː.ɡəʊ/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Чикаго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1015</w:t>
              <w:br/>
              <w:t>(1015)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/ˈðæts/, /ðæts/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1016</w:t>
              <w:br/>
              <w:t>(1016)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/ˈhwɛstɝn/, /ˈwɛstɝn/, /ˈwɛstə(ɹ)n/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1017</w:t>
              <w:br/>
              <w:t>(1017)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yield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/ˈjiɫd/, /jiːld/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1018</w:t>
              <w:br/>
              <w:t>(1018)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/ˈmænədʒmənt/, /ˈmænɪdʒmənt/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1019</w:t>
              <w:br/>
              <w:t>(1019)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/ɹəˈdust/, /ɹiˈdust/, /ɹɪˈdust/, /ɹɪˈdjuːst/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1020</w:t>
              <w:br/>
              <w:t>(1020)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1021</w:t>
              <w:br/>
              <w:t>(1021)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/ˌɪndɪˈpɛndənt/, /ˌɪn.dɪˈpɛn.dənt/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1022</w:t>
              <w:br/>
              <w:t>(1022)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/ˈɫoʊnz/, /loʊnz/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1023</w:t>
              <w:br/>
              <w:t>(1023)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/ˈmuvd/, /muːvd/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1024</w:t>
              <w:br/>
              <w:t>(1024)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/ˈfoʊn/, /fəʊ̯n/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1025</w:t>
              <w:br/>
              <w:t>(1025)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/ɹiˈmeɪnz/, /ɹɪˈmeɪnz/, /ɹɪˈmeɪnz/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1026</w:t>
              <w:br/>
              <w:t>(1026)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/ˈtɹænsfɝ/, /tɹænsˈfɝ/, /tɹɑːnsˈfɜː/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1027</w:t>
              <w:br/>
              <w:t>(1027)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/əˈpɹuvd/, /əˈpɹuːvd/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1028</w:t>
              <w:br/>
              <w:t>(1028)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/ˈsɪmpɫi/, /ˈsɪmpli/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1029</w:t>
              <w:br/>
              <w:t>(1029)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/ˈnaɪn/, /naɪn/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1030</w:t>
              <w:br/>
              <w:t>(1030)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/ˈfiɫ/, /fiːl/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1031</w:t>
              <w:br/>
              <w:t>(1031)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/ˈpɹiviəsɫi/, /ˈpɹiːvi.əsli/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1032</w:t>
              <w:br/>
              <w:t>(1032)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/ˈdɹɑpt/, /dɹɑpt/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1033</w:t>
              <w:br/>
              <w:t>(1033)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/ˈsɛnɝ/, /ˈsɛntɝ/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1034</w:t>
              <w:br/>
              <w:t>(1034)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/ˈfeɪɫd/, /feɪld/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1035</w:t>
              <w:br/>
              <w:t>(1035)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/dɪˈkɫaɪn/, /dɪˈklaɪn/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1036</w:t>
              <w:br/>
              <w:t>(1036)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biggest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/ˈbɪɡəst/, /ˈbɪɡɪst/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1037</w:t>
              <w:br/>
              <w:t>(1037)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/ˈwɝθ/, /wɜːθ/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1038</w:t>
              <w:br/>
              <w:t>(1038)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1039</w:t>
              <w:br/>
              <w:t>(1039)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/ˈbɛnəfɪts/, /ˈbɛn.ɪ.fɪts/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1040</w:t>
              <w:br/>
              <w:t>(1040)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1041</w:t>
              <w:br/>
              <w:t>(1041)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/ˈmætɝ/, /ˈmætə/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1042</w:t>
              <w:br/>
              <w:t>(1042)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/ˈkaʊni/, /ˈkaʊnti/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1043</w:t>
              <w:br/>
              <w:t>(1043)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/ˈhjumən/, /ˈjumən/, /ˈhjuː.mən/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1044</w:t>
              <w:br/>
              <w:t>(1044)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/ˌɪˌɫɛkˈtɹɑnɪk/, /ˌɛl.ɛkˈtɹɒn.ɪk/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1045</w:t>
              <w:br/>
              <w:t>(1045)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/ˈæd/, /æd/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1046</w:t>
              <w:br/>
              <w:t>(1046)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/kənˈdɪʃən/, /kənˈdɪʃn̩/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1047</w:t>
              <w:br/>
              <w:t>(1047)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/daɪˈɹɛkt/, /dɝˈɛkt/, /dɪˈɹɛkt/, /d(a)ɪˈɹɛkt/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1048</w:t>
              <w:br/>
              <w:t>(1048)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/ˈeɪd/, /eɪd/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1049</w:t>
              <w:br/>
              <w:t>(1049)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/ˈwɝkt/, /wɜːkt/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1050</w:t>
              <w:br/>
              <w:t>(1050)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1051</w:t>
              <w:br/>
              <w:t>(1051)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/ˈɛm/, /ɛm/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1052</w:t>
              <w:br/>
              <w:t>(1052)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/ɪˈɫɛkʃən/, /ɪˈlɛkʃ(ə)n/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1053</w:t>
              <w:br/>
              <w:t>(1053)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February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/ˈfɛbjəˌwɛɹi/, /ˈfɛbɹuˌɛɹi/, /ˈfɛb.ɹʊ.ə.ɹi/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Февраль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1054</w:t>
              <w:br/>
              <w:t>(1054)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/ɝˈɪdʒənəɫ/, /əˈɹɪd͡ʒɪnəl/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оригинал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1055</w:t>
              <w:br/>
              <w:t>(1055)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1056</w:t>
              <w:br/>
              <w:t>(1056)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/ˈɔɫsoʊ/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1057</w:t>
              <w:br/>
              <w:t>(1057)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/ˈstɛp/, /stɛp/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1058</w:t>
              <w:br/>
              <w:t>(1058)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/ˌhoʊˈzeɪ/, /hoʊˈzeɪ/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1059</w:t>
              <w:br/>
              <w:t>(1059)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/ˈɛniˌθɪŋ/, /ˈɛn.ɪ.θɪŋ/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 - 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1060</w:t>
              <w:br/>
              <w:t>(1060)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/ˈɫɛtɝ/, /ˈlɛtə/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1061</w:t>
              <w:br/>
              <w:t>(1061)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Michael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/ˈmaɪkəɫ/, /ˈmaɪkəl/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1062</w:t>
              <w:br/>
              <w:t>(1062)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/aɪˈdiə/, /aɪˈdɪə/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1063</w:t>
              <w:br/>
              <w:t>(1063)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/ˈmɛsədʒ/, /ˈmɛsɪdʒ/, /ˈmɛsɪd͡ʒ/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1064</w:t>
              <w:br/>
              <w:t>(1064)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/ˈhɪstɝi/, /ˈhɪstɹi/, /ˈhɪs.t(ə.)ɹi/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1065</w:t>
              <w:br/>
              <w:t>(1065)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/ˈbi/, /b/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1066</w:t>
              <w:br/>
              <w:t>(1066)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/ˈseɪnt/, /ˈstɹit/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1067</w:t>
              <w:br/>
              <w:t>(1067)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themselves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/ðəmˈsɛɫvz/, /ðɛmˈsɛɫvz/, /ðɛmˈsɛlvz/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1068</w:t>
              <w:br/>
              <w:t>(1068)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/əˈɫaʊd/, /əˈlaʊd/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1069</w:t>
              <w:br/>
              <w:t>(1069)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/ˈifɛkts/, /ɪˈfɛkts/, /ɪˈfɛkts/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1070</w:t>
              <w:br/>
              <w:t>(1070)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/ˌɪntɹəˈdust/, /ˌɪntɹoʊˈdust/, /ˌɪntɹəˈduːst/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1071</w:t>
              <w:br/>
              <w:t>(1071)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/ˈtɝm/, /tɜːm/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1072</w:t>
              <w:br/>
              <w:t>(1072)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/ˌkɑmpəˈtɪʃən/, /ˌkɒmpəˈtɪʃən/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1073</w:t>
              <w:br/>
              <w:t>(1073)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/ˈdɹɑp/, /ˈdɹɔp/, /dɹɒp/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1074</w:t>
              <w:br/>
              <w:t>(1074)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/ˈkɑzd/, /ˈkɔzd/, /kɔːzd/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1075</w:t>
              <w:br/>
              <w:t>(1075)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/ˈfɹənt/, /fɹʌnt/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1076</w:t>
              <w:br/>
              <w:t>(1076)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/kəˈpæsəti/, /kəˈpæsɪti/, /kəˈpæsɪti/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1077</w:t>
              <w:br/>
              <w:t>(1077)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/əˈkɔɹdɪŋ/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1078</w:t>
              <w:br/>
              <w:t>(1078)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/ˈsteɪk/, /steɪk/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1079</w:t>
              <w:br/>
              <w:t>(1079)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/səˈɫuʃən/, /səˈl(j)uːʃən/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1080</w:t>
              <w:br/>
              <w:t>(1080)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/ˈtʃɑɹdʒd/, /t͡ʃɑːd͡ʒd/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1081</w:t>
              <w:br/>
              <w:t>(1081)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/ˈkɑz/, /ˈkɔz/, /kɔːz/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1082</w:t>
              <w:br/>
              <w:t>(1082)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1083</w:t>
              <w:br/>
              <w:t>(1083)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/ˈɡɹeɪtɝ/, /ˈɡɹeɪ.tə(ɹ)/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1084</w:t>
              <w:br/>
              <w:t>(1084)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/ˈbɑks/, /bɒks/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1085</w:t>
              <w:br/>
              <w:t>(1085)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/ˈɪʃud/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1086</w:t>
              <w:br/>
              <w:t>(1086)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/ˈɛvədəns/, /ˈɛv.ɪ.dəns/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1087</w:t>
              <w:br/>
              <w:t>(1087)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/ˈʃʊɹ/, /ʃʊə(ɹ)/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1088</w:t>
              <w:br/>
              <w:t>(1088)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1089</w:t>
              <w:br/>
              <w:t>(1089)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/bɪˈɡɪnɪŋ/, /bɪˈɡɪn.ɪŋ/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1090</w:t>
              <w:br/>
              <w:t>(1090)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/ˈwɝkˌsteɪʃənz/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автоматизированные рабочие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1091</w:t>
              <w:br/>
              <w:t>(1091)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/ˈhɛɫpt/, /hɛlpt/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1092</w:t>
              <w:br/>
              <w:t>(1092)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/ˈɹidʒən/, /ˈɹiːd͡ʒn̩/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1093</w:t>
              <w:br/>
              <w:t>(1093)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1094</w:t>
              <w:br/>
              <w:t>(1094)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/ˈɹum/, /ɹʊm/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1095</w:t>
              <w:br/>
              <w:t>(1095)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/ædˈvæntɪdʒ/, /ədˈvɑːn.tɪd͡ʒ/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1096</w:t>
              <w:br/>
              <w:t>(1096)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you're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/ˈjuɹ/, /ˈjʊɹ/, /jʊə(ɹ)/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1097</w:t>
              <w:br/>
              <w:t>(1097)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/əˈnəðɝ/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1098</w:t>
              <w:br/>
              <w:t>(1098)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/ˈpɫænɪŋ/, /ˈplænɪŋ/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1099</w:t>
              <w:br/>
              <w:t>(1099)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/ˈtɛstɪŋ/, /ˈtɛs.tɪŋ/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1100</w:t>
              <w:br/>
              <w:t>(1100)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/ˈɪnˌkɹisɪz/, /ˈɪnkɹisəz/, /ɪnˈkɹisəz/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1101</w:t>
              <w:br/>
              <w:t>(1101)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/ˈwɪɫjəm/, /ˈwɪl.i.əm/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Уильям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1102</w:t>
              <w:br/>
              <w:t>(1102)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/ˈfənd/, /ˈfʌnd/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1103</w:t>
              <w:br/>
              <w:t>(1103)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/ˌɪnˈstɛd/, /ɪnˈstɛd/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вместо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1104</w:t>
              <w:br/>
              <w:t>(1104)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1105</w:t>
              <w:br/>
              <w:t>(1105)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/ˌpɑˈtɪkjəɫɝ/, /pɝˈtɪkjəɫɝ/, /pəˈtɪk.jʊ.lə/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1106</w:t>
              <w:br/>
              <w:t>(1106)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/pɹəˈdust/, /pɹəˈdjuːst/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1107</w:t>
              <w:br/>
              <w:t>(1107)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/ˈoʊvɝˌɔɫ/, /ˌəʊvəɹˈɔːl/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1108</w:t>
              <w:br/>
              <w:t>(1108)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/ɹəˈsiv/, /ɹiˈsiv/, /ɹɪˈsiv/, /ɹɪˈsiːv/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1109</w:t>
              <w:br/>
              <w:t>(1109)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/ækˈtɪvəti/, /ækˈtɪvɪti/, /ækˈtɪv.ɪ.tiː/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1110</w:t>
              <w:br/>
              <w:t>(1110)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/ˈwaɪf/, /wæf/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1111</w:t>
              <w:br/>
              <w:t>(1111)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/ˈnəθɪŋ/, /ˈnʌθɪŋ/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1112</w:t>
              <w:br/>
              <w:t>(1112)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/ˈhoʊɫ/, /w/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1113</w:t>
              <w:br/>
              <w:t>(1113)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/ˈmɪnəts/, /ˈmɪnɪts/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1114</w:t>
              <w:br/>
              <w:t>(1114)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/ˈɛɫ/, /ɛl/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1115</w:t>
              <w:br/>
              <w:t>(1115)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/ˈmoʊd/, /moʊd/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1116</w:t>
              <w:br/>
              <w:t>(1116)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/ˈdɑɫɝz/, /ˈdɔɫɝz/, /ˈdɒləz/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1117</w:t>
              <w:br/>
              <w:t>(1117)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/ˈkɛɹ/, /kɛə/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1118</w:t>
              <w:br/>
              <w:t>(1118)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/ˈtɹaɪd/, /tɹaɪd/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1119</w:t>
              <w:br/>
              <w:t>(1119)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/ˈɪts/, /ɪts/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1120</w:t>
              <w:br/>
              <w:t>(1120)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/ˌaɪˈɹɑk/, /ˌiˈɹɑk/, /ˌɪˈɹɑk/, /ɪˈɹɑːk/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1121</w:t>
              <w:br/>
              <w:t>(1121)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/ˈɫoʊtəs/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1122</w:t>
              <w:br/>
              <w:t>(1122)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/ˈfɫoʊ/, /fləʊ/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1123</w:t>
              <w:br/>
              <w:t>(1123)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/ˈfæst/, /fɑːst/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1124</w:t>
              <w:br/>
              <w:t>(1124)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Treasury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/ˈtɹɛʒɝi/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1125</w:t>
              <w:br/>
              <w:t>(1125)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/ˈtʃɪp/, /t͡ʃɪp/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1126</w:t>
              <w:br/>
              <w:t>(1126)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/ˈjuʒəɫi/, /ˈjuʒəwəɫi/, /ˈjuːʒ(ʊə)li/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1127</w:t>
              <w:br/>
              <w:t>(1127)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/ˈsɪɹiəs/, /ˈsɪə̯.ɹi.əs/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1128</w:t>
              <w:br/>
              <w:t>(1128)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/ˈvæɫjuz/, /ˈvæljuːz/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1129</w:t>
              <w:br/>
              <w:t>(1129)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/ˈtaɪps/, /taɪps/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1130</w:t>
              <w:br/>
              <w:t>(1130)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/dɪˈvaɪsəz/, /dɪˈvaɪsɪz/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1131</w:t>
              <w:br/>
              <w:t>(1131)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/ˈpeɪdʒ/, /peɪd͡ʒ/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1132</w:t>
              <w:br/>
              <w:t>(1132)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/kənˈsɪdɝ/, /kənˈsɪdə/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1133</w:t>
              <w:br/>
              <w:t>(1133)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/ˈkəstəmɝ/, /ˈkʌstəmə/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1134</w:t>
              <w:br/>
              <w:t>(1134)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/ˈhoʊɫdɪŋ/, /ˈhəʊldɪŋ/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холдинг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1135</w:t>
              <w:br/>
              <w:t>(1135)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/kənˈstɹəkʃən/, /kənˈstɹʌkʃən/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1136</w:t>
              <w:br/>
              <w:t>(1136)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/ˈtuɫ/, /tuːl/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1137</w:t>
              <w:br/>
              <w:t>(1137)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/ˈɪmədʒəz/, /ˈɪmɪdʒɪz/, /ˈɪmɪd͡ʒɪz/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1138</w:t>
              <w:br/>
              <w:t>(1138)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/ˈpaʊɝfəɫ/, /ˈpaʊəfəl/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1139</w:t>
              <w:br/>
              <w:t>(1139)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/ˌɑpəˈzɪʃən/, /ˌɒp.əˈzɪʃ.ən/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1140</w:t>
              <w:br/>
              <w:t>(1140)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1141</w:t>
              <w:br/>
              <w:t>(1141)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/ˈmɪnəstɝ/, /ˈmɪnɪstɝ/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1142</w:t>
              <w:br/>
              <w:t>(1142)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/ˈmɪnəstɝ/, /ˈmɪnɪstɝ/, /ˈmɪn.əˌstɚ/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1143</w:t>
              <w:br/>
              <w:t>(1143)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/ˌɪˈnɪʃəɫ/, /ɪˈnɪʃəl/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1144</w:t>
              <w:br/>
              <w:t>(1144)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/ˈfjuəɫ/, /ˈfjuɫ/, /ˈfjuːəl/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1145</w:t>
              <w:br/>
              <w:t>(1145)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/ˈkəmɪŋ/, /ˈkʌmɪŋ/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1146</w:t>
              <w:br/>
              <w:t>(1146)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/əˈmɛɹəkənz/, /əˈmɛɹɪkənz/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1147</w:t>
              <w:br/>
              <w:t>(1147)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desktop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/ˈdɛskˌtɑp/, /ˈdɛsktɒp/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1148</w:t>
              <w:br/>
              <w:t>(1148)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/dɪˈvɛɫəpɝz/, /dɪˈvɛləpə(ɹ)z/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1149</w:t>
              <w:br/>
              <w:t>(1149)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/ˈwɪndoʊ/, /ˈwɪndəʊ/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1150</w:t>
              <w:br/>
              <w:t>(1150)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/ˈkɑnˌtɹækts/, /kənˈtɹækts/, /ˈkɒn.tɹækts/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1151</w:t>
              <w:br/>
              <w:t>(1151)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heavy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/ˈhɛvi/, /ˈhɛv.i/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1152</w:t>
              <w:br/>
              <w:t>(1152)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attorney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/əˈtɝni/, /əˈtɜː(ɹ)ni/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1153</w:t>
              <w:br/>
              <w:t>(1153)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/ˈɹɛst/, /ɹɛst/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1154</w:t>
              <w:br/>
              <w:t>(1154)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/ˈbæd/, /bæd/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1155</w:t>
              <w:br/>
              <w:t>(1155)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/ˈdʒɔɹdʒ/, /dʒɔː(ɹ)dʒ/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Джордж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1156</w:t>
              <w:br/>
              <w:t>(1156)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/ˈɡeɪm/, /ɡeɪm/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1157</w:t>
              <w:br/>
              <w:t>(1157)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/ɪɡˈzɛkjətɪvz/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1158</w:t>
              <w:br/>
              <w:t>(1158)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1159</w:t>
              <w:br/>
              <w:t>(1159)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/ˈwaɪ/, /waɪ/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1160</w:t>
              <w:br/>
              <w:t>(1160)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/ˈbɑt/, /ˈbɔt/, /bɔːt/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1161</w:t>
              <w:br/>
              <w:t>(1161)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IBM's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IBM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1162</w:t>
              <w:br/>
              <w:t>(1162)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/ˈɡɪvz/, /ɡɪvz/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1163</w:t>
              <w:br/>
              <w:t>(1163)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/ˈtʃeɪndʒd/, /t͡ʃeɪnd͡ʒd/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1164</w:t>
              <w:br/>
              <w:t>(1164)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/ˈsɝˌveɪ/, /sɝˈveɪ/, /ˈsɜːveɪ/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1165</w:t>
              <w:br/>
              <w:t>(1165)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/ˈsɛʃən/, /ˈsɛʃ(ə)n/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1166</w:t>
              <w:br/>
              <w:t>(1166)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/kənˈsumɝ/, /kənˈsjuːmə/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1167</w:t>
              <w:br/>
              <w:t>(1167)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domestic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/dəˈmɛstɪk/, /dəˈmɛs.tɪk/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1168</w:t>
              <w:br/>
              <w:t>(1168)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/ˈɪzɹeɪɫ/, /ˈɪzɹiəɫ/, /ˈɪz.ɹeɪ.əl/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1169</w:t>
              <w:br/>
              <w:t>(1169)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/ˈmɑnətɝ/, /ˈmɒn.ɪ.tə/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1170</w:t>
              <w:br/>
              <w:t>(1170)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/ˌɹiˈɫeɪtɪd/, /ɹiˈɫeɪtɪd/, /ɹɪˈɫeɪtɪd/, /ɹɪˈleɪtɪd/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1171</w:t>
              <w:br/>
              <w:t>(1171)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/ˈdʒoʊnz/, /d͡ʒəʊnz/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1172</w:t>
              <w:br/>
              <w:t>(1172)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/fəˈsɪɫətiz/, /fəˈsɪɫɪtiz/, /fəˈsɪlɪtiz/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обслуживания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1173</w:t>
              <w:br/>
              <w:t>(1173)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/ˈmeɪɫ/, /meɪl/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1174</w:t>
              <w:br/>
              <w:t>(1174)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/ˈstɔɹz/, /stɔɹz/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1175</w:t>
              <w:br/>
              <w:t>(1175)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/ˌsɪtʃuˈeɪʃən/, /ˌsɪt.juːˈeɪ.ʃən/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1176</w:t>
              <w:br/>
              <w:t>(1176)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/ˈfɑɫoʊd/, /ˈfɑloʊd/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1177</w:t>
              <w:br/>
              <w:t>(1177)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/ˈmɛθədz/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1178</w:t>
              <w:br/>
              <w:t>(1178)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/ˈkoʊɫ/, /kəʊl/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1179</w:t>
              <w:br/>
              <w:t>(1179)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/vɝˈaɪəti/, /vəˈɹaɪ.ɪ.ti/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1180</w:t>
              <w:br/>
              <w:t>(1180)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/dəˈtɝmən/, /dɪˈtɝmən/, /dɪˈtɜː(ɹ).mɪn/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1181</w:t>
              <w:br/>
              <w:t>(1181)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несмотря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1182</w:t>
              <w:br/>
              <w:t>(1182)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1183</w:t>
              <w:br/>
              <w:t>(1183)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/ˈtʃaɪnə/, /ˈt͡ʃaɪnə/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1184</w:t>
              <w:br/>
              <w:t>(1184)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/ˈwɑzənt/, /ˈwəzənt/, /ˈwɒz(ə)nt/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был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1185</w:t>
              <w:br/>
              <w:t>(1185)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/ˈhoʊp/, /həʊp/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1186</w:t>
              <w:br/>
              <w:t>(1186)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/juˈtɪɫəti/, /juːˈtɪl.ɪ.ti/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1187</w:t>
              <w:br/>
              <w:t>(1187)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/ˈɑpʃən/, /ˈɔpʃən/, /ˈɒpʃən/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1188</w:t>
              <w:br/>
              <w:t>(1188)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/ˈwɝkˌsteɪʃən/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автоматизированное рабочее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1189</w:t>
              <w:br/>
              <w:t>(1189)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/ˈdʒədʒ/, /d͡ʒʌd͡ʒ/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1190</w:t>
              <w:br/>
              <w:t>(1190)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/ˈsən/, /sʌn/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1191</w:t>
              <w:br/>
              <w:t>(1191)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/ˈsmɔɫɝ/, /ˈsmɔːlə/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1192</w:t>
              <w:br/>
              <w:t>(1192)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/ˈsəmɝ/, /ˈsʌmə(ɹ)/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1193</w:t>
              <w:br/>
              <w:t>(1193)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/ˈtʃɔɪs/, /t͡ʃɔɪs/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1194</w:t>
              <w:br/>
              <w:t>(1194)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/ˈɹɛkɝdz/, /ɹəˈkɔɹdz/, /ɹɪˈkɔɹdz/, /ˈɹɛkɚdz/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1195</w:t>
              <w:br/>
              <w:t>(1195)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/ˈɹɪsk/, /ɹɪsk/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1196</w:t>
              <w:br/>
              <w:t>(1196)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resources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/ˈɹisɔɹsɪz/, /ˈɹi.sɔɹsɪz/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1197</w:t>
              <w:br/>
              <w:t>(1197)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/ˌmænjəˈfæktʃɝɪŋ/, /ˌmænjəˈfækt͡ʃəɹɪŋ/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1198</w:t>
              <w:br/>
              <w:t>(1198)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/ˈmuvɪŋ/, /ˈmuːvɪŋ/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1199</w:t>
              <w:br/>
              <w:t>(1199)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/ˈɹeɪzd/, /ɹeɪzd/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1200</w:t>
              <w:br/>
              <w:t>(1200)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/ˈkwɛstʃənz/, /ˈkwɛst͡ʃənz/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1201</w:t>
              <w:br/>
              <w:t>(1201)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/ˈɫɑɹdʒɝ/, /ˈlɑɹ.d͡ʒɚ/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1202</w:t>
              <w:br/>
              <w:t>(1202)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/ˈstɹaɪk/, /stɹaɪk/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1203</w:t>
              <w:br/>
              <w:t>(1203)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/ˈstɔɹ/, /stoɹ/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1204</w:t>
              <w:br/>
              <w:t>(1204)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/ˈpəbɫɪʃt/, /ˈpʌblɪʃt/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1205</w:t>
              <w:br/>
              <w:t>(1205)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/ˈfæstɝ/, /ˈfæstɚ/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1206</w:t>
              <w:br/>
              <w:t>(1206)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1207</w:t>
              <w:br/>
              <w:t>(1207)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/ˈnɛtˌwɝk/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1208</w:t>
              <w:br/>
              <w:t>(1208)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/ˈpɑpjəɫɝ/, /ˈpɒpjʊlə/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1209</w:t>
              <w:br/>
              <w:t>(1209)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1210</w:t>
              <w:br/>
              <w:t>(1210)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/ˈsikɪŋ/, /ˈsiː.kɪŋ/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1211</w:t>
              <w:br/>
              <w:t>(1211)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subject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/ˈsəbdʒɪkt/, /səbˈdʒɛkt/, /ˈsʌb.d͡ʒɛkt/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1212</w:t>
              <w:br/>
              <w:t>(1212)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/ˈmɛt/, /mɛt/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1213</w:t>
              <w:br/>
              <w:t>(1213)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/ˈpɹɑdʒɛks/, /ˈpɹɑdʒɛkts/, /pɹəˈdʒɛks/, /pɹəˈdʒɛkts/, /ˈpɹɒd͡ʒ.ɛkts/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1214</w:t>
              <w:br/>
              <w:t>(1214)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/ˈɹeɪz/, /ɹeɪz/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1215</w:t>
              <w:br/>
              <w:t>(1215)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/ˈi/, /ɛ/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1216</w:t>
              <w:br/>
              <w:t>(1216)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/ˈsɝvəsəz/, /ˈsɝvɪsɪz/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1217</w:t>
              <w:br/>
              <w:t>(1217)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/ˈdʒɛnɝəɫi/, /ˈdʒɛnɹəɫi/, /ˈd͡ʒɛn.ɹə.li/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1218</w:t>
              <w:br/>
              <w:t>(1218)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/ˈpɹaɪˌmɛɹi/, /ˈpɹaɪməɹi/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1219</w:t>
              <w:br/>
              <w:t>(1219)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/ˌɪnfɝˈmeɪʃən/, /ɪnˈfɔɹˈmeɪʃən/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1220</w:t>
              <w:br/>
              <w:t>(1220)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/ˈpɹɑpɝti/, /ˈpɹɒp.ə.ti/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1221</w:t>
              <w:br/>
              <w:t>(1221)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/ˌɔɹɡənəˈzeɪʃən/, /ˌɔːɡənaɪˈzeɪʃən/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1222</w:t>
              <w:br/>
              <w:t>(1222)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/ˈsaɪnd/, /saɪnd/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1223</w:t>
              <w:br/>
              <w:t>(1223)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/ˈɔɹdɝz/, /ˈɔːdəz/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1224</w:t>
              <w:br/>
              <w:t>(1224)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/ˈpækədʒəz/, /ˈpækɪdʒɪz/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1225</w:t>
              <w:br/>
              <w:t>(1225)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ahead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/əˈhɛd/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1226</w:t>
              <w:br/>
              <w:t>(1226)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/ˈɪmpækt/, /ˌɪmˈpækt/, /ˈɪmpækt/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1227</w:t>
              <w:br/>
              <w:t>(1227)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/dɪˈvɛɫəpɪŋ/, /dɪˈvɛl.ə.pɪŋ/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1228</w:t>
              <w:br/>
              <w:t>(1228)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/ˈjəŋ/, /jʌŋ/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1229</w:t>
              <w:br/>
              <w:t>(1229)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/ˈmɛʒɝ/, /ˈmɛʒ.ə/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1230</w:t>
              <w:br/>
              <w:t>(1230)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/ˈɫaɪv/, /ˈɫɪv/, /lɪv/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1231</w:t>
              <w:br/>
              <w:t>(1231)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1232</w:t>
              <w:br/>
              <w:t>(1232)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/ˈɹeɪdiˌoʊ/, /ˈɹeɪdiˌəʊ/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1233</w:t>
              <w:br/>
              <w:t>(1233)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/ˈpɹɪnt/, /pɹɪnt/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1234</w:t>
              <w:br/>
              <w:t>(1234)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/ɪnˈtaɪɝ/, /ɪnˈtaɪə/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1235</w:t>
              <w:br/>
              <w:t>(1235)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/ɪkˈspɪɹiəns/, /ɪkˈspɪə.ɹɪəns/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1236</w:t>
              <w:br/>
              <w:t>(1236)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slightly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/ˈsɫaɪtɫi/, /ˈslaɪtli/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1237</w:t>
              <w:br/>
              <w:t>(1237)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attempt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1238</w:t>
              <w:br/>
              <w:t>(1238)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/ˈdeɪ/, /ˈdi/, 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1239</w:t>
              <w:br/>
              <w:t>(1239)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/ˈsaɪt/, /saɪt/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1240</w:t>
              <w:br/>
              <w:t>(1240)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/ˌɪnˈtɝnəɫ/, /ɪnˈtɜː.nəl/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1241</w:t>
              <w:br/>
              <w:t>(1241)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/ˈweɪz/, /weɪz/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1242</w:t>
              <w:br/>
              <w:t>(1242)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/ˈoʊ/, /əʊ/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1243</w:t>
              <w:br/>
              <w:t>(1243)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/ˈmɔɹnɪŋ/, /ˈmɔːnɪŋ/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1244</w:t>
              <w:br/>
              <w:t>(1244)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/ˈɑɹənt/, /ˈɑɹnt/, /ɑːnt/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1245</w:t>
              <w:br/>
              <w:t>(1245)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Dukakis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/duˈkɑkɪs/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Dukakis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1246</w:t>
              <w:br/>
              <w:t>(1246)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/ɹiˈkwɛst/, /ɹɪˈkwɛst/, /ɹɪˈkwɛst/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1247</w:t>
              <w:br/>
              <w:t>(1247)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/ˈdʒɔɪnt/, /d͡ʒɔɪnt/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1248</w:t>
              <w:br/>
              <w:t>(1248)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/ˌɪmˈpɹuv/, /ɪmˈpɹuːv/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1249</w:t>
              <w:br/>
              <w:t>(1249)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/ˈpɫænts/, /plɑːnts/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1250</w:t>
              <w:br/>
              <w:t>(1250)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/ˈɹɪtʃɝd/, /ˈɹɪt͡ʃ.əd/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Ричард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1251</w:t>
              <w:br/>
              <w:t>(1251)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/kəmˈjunəti/, /kəmˈjunɪti/, /kəˈmjuː.nɪ.ti/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1252</w:t>
              <w:br/>
              <w:t>(1252)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/ˈdɛməˌkɹæts/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1253</w:t>
              <w:br/>
              <w:t>(1253)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/ˈpɝsən/, /pɜːrsən/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1254</w:t>
              <w:br/>
              <w:t>(1254)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/ˈdɛfəsət/, /ˈdɛfɪsɪt/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1255</w:t>
              <w:br/>
              <w:t>(1255)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/ˌɹɛzəˈɫuʃən/, /ˌɹɛzəˈluːʃ(ə)n/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1256</w:t>
              <w:br/>
              <w:t>(1256)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1257</w:t>
              <w:br/>
              <w:t>(1257)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/ɪkˈspɛnsɪv/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1258</w:t>
              <w:br/>
              <w:t>(1258)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weapons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/ˈwɛpənz/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1259</w:t>
              <w:br/>
              <w:t>(1259)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/əˈpɪɹ/, /əˈpɪə/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1260</w:t>
              <w:br/>
              <w:t>(1260)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/ˈhwaɪt/, /ˈwaɪt/, /waɪt/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1261</w:t>
              <w:br/>
              <w:t>(1261)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/ækˈtɪvətiz/, /ækˈtɪvɪtiz/, /ækˈtɪv.ɪ.tiːz/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1262</w:t>
              <w:br/>
              <w:t>(1262)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/ˈɫɛts/, /lɛts/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1263</w:t>
              <w:br/>
              <w:t>(1263)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/ˈwʊmən/, /ˈwʊm.ən/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1264</w:t>
              <w:br/>
              <w:t>(1264)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/kəmˈpɫitəd/, /kəmˈpɫitɪd/, /kəmˈpliːtɪd/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1265</w:t>
              <w:br/>
              <w:t>(1265)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/ˈɫænd/, /lænd/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1266</w:t>
              <w:br/>
              <w:t>(1266)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/dɪˈtɝmənd/, /dɪˈtɜːmɪnd/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1267</w:t>
              <w:br/>
              <w:t>(1267)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/ˈsəb/, /sʌb/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sub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1268</w:t>
              <w:br/>
              <w:t>(1268)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/ɹiˈpəbɫəkən/, /ɹiˈpəbɫɪkən/, /ɹɪˈpəbɫɪkən/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1269</w:t>
              <w:br/>
              <w:t>(1269)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/ˈsut/, /suːt/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1270</w:t>
              <w:br/>
              <w:t>(1270)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/ˈmɔɹ/, /mɔːˈreɪ/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1271</w:t>
              <w:br/>
              <w:t>(1271)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/ˌɪnˈstɔɫd/, /ɪnˈstɔːld/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1272</w:t>
              <w:br/>
              <w:t>(1272)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immediately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/ˌɪˈmiˌdiətɫi/, /ɪˈmiːdi.ətli/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1273</w:t>
              <w:br/>
              <w:t>(1273)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/ˌækwəˈzɪʃən/, /ˌæk.wɪˈzɪʃ.ən/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1274</w:t>
              <w:br/>
              <w:t>(1274)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/ˌɪmˈpɹuvd/, /ɪmˈpɹuːvd/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1275</w:t>
              <w:br/>
              <w:t>(1275)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/ˈeɪtʃˈpi/, /eɪt͡ʃˌpiː/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1276</w:t>
              <w:br/>
              <w:t>(1276)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/ˈbəs/, /bʌs/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1277</w:t>
              <w:br/>
              <w:t>(1277)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/ˈɡeɪnz/, /ɡeɪnz/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1278</w:t>
              <w:br/>
              <w:t>(1278)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himself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/hɪmˈsɛɫf/, /hɪmˈsɛlf/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1279</w:t>
              <w:br/>
              <w:t>(1279)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/ˈɡɹaʊnd/, /ɡɹaʊnd/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1280</w:t>
              <w:br/>
              <w:t>(1280)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/ˈstɑp/, /stɒp/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1281</w:t>
              <w:br/>
              <w:t>(1281)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Securities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/sɪkˈjʊɹətiz/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Ценные бумаги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1282</w:t>
              <w:br/>
              <w:t>(1282)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/ˈɑɹmi/, /ˈɑː.miː/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1283</w:t>
              <w:br/>
              <w:t>(1283)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/ˈpeɪʃənts/, /ˈpeɪʃənz/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1284</w:t>
              <w:br/>
              <w:t>(1284)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/ˈpɹɪnɝz/, /ˈpɹɪntɝz/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1285</w:t>
              <w:br/>
              <w:t>(1285)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/ˌɪnˈkɹisɪŋ/, /ɪnˈkɹiːsɪŋ/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1286</w:t>
              <w:br/>
              <w:t>(1286)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/ˈmidiə/, /ˈmiː.di.ə/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1287</w:t>
              <w:br/>
              <w:t>(1287)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/ˈmin/, /miːn/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1288</w:t>
              <w:br/>
              <w:t>(1288)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/ɪkˈspænʃən/, /ɪkˈspæntʃən/, /ɪkˈspænʃən/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1289</w:t>
              <w:br/>
              <w:t>(1289)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/ˈɫæk/, /læk/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1290</w:t>
              <w:br/>
              <w:t>(1290)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1291</w:t>
              <w:br/>
              <w:t>(1291)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/ˈfɔɹθ/, /fɔːθ/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1292</w:t>
              <w:br/>
              <w:t>(1292)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/ˈændʒəɫɪs/, /ʔaŋ.hɛ.lɛs/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Angeles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1293</w:t>
              <w:br/>
              <w:t>(1293)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/ˈdæmədʒ/, /ˈdæmɪdʒ/, /ˈdæmɪd͡ʒ/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1294</w:t>
              <w:br/>
              <w:t>(1294)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/ˈʃɑt/, /ʃɒt/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1295</w:t>
              <w:br/>
              <w:t>(1295)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/ˈsɔ/, /ˈsɔː/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1296</w:t>
              <w:br/>
              <w:t>(1296)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/ˈfɹæns/, /fɹɑːns/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1297</w:t>
              <w:br/>
              <w:t>(1297)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Сетевое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1298</w:t>
              <w:br/>
              <w:t>(1298)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/ˈmɛnju/, /ˈmɛnjuː/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1299</w:t>
              <w:br/>
              <w:t>(1299)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/ˈnoʊtəd/, /ˈnoʊtɪd/, /ˈnəʊtɪd/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1300</w:t>
              <w:br/>
              <w:t>(1300)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/ˈɹaɪt/, /ɹaɪt/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1301</w:t>
              <w:br/>
              <w:t>(1301)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/bɪˈkɑz/, /bɪˈkəz/, /bɪˈkɔz/, /bɪkəz/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Поскольку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1302</w:t>
              <w:br/>
              <w:t>(1302)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safety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/ˈseɪfti/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1303</w:t>
              <w:br/>
              <w:t>(1303)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1304</w:t>
              <w:br/>
              <w:t>(1304)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shareholders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/ˈʃɛɹˌhoʊɫdɝz/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1305</w:t>
              <w:br/>
              <w:t>(1305)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1306</w:t>
              <w:br/>
              <w:t>(1306)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/pɹəˈtɛkʃən/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1307</w:t>
              <w:br/>
              <w:t>(1307)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/ˈkɑɹdz/, /kɑɹdz/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1308</w:t>
              <w:br/>
              <w:t>(1308)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/ˈfɪɡjɝ/, /ˈfɪɡə/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фигура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1309</w:t>
              <w:br/>
              <w:t>(1309)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/ˈpis/, /piːs/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1310</w:t>
              <w:br/>
              <w:t>(1310)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/ˈtaʊn/, /taʊn/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1311</w:t>
              <w:br/>
              <w:t>(1311)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Research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/ˈɹisɝtʃ/, /ɹiˈsɝtʃ/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1312</w:t>
              <w:br/>
              <w:t>(1312)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1313</w:t>
              <w:br/>
              <w:t>(1313)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/tɛkˈnɑɫədʒi/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1314</w:t>
              <w:br/>
              <w:t>(1314)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1315</w:t>
              <w:br/>
              <w:t>(1315)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/ˈeɪdʒ/, /eɪd͡ʒ/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1316</w:t>
              <w:br/>
              <w:t>(1316)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1317</w:t>
              <w:br/>
              <w:t>(1317)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1318</w:t>
              <w:br/>
              <w:t>(1318)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1319</w:t>
              <w:br/>
              <w:t>(1319)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/ˈkɫæs/, /klɑːs/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1320</w:t>
              <w:br/>
              <w:t>(1320)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/ˈsɛktɝ/, /ˈsɛk.təɹ/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1321</w:t>
              <w:br/>
              <w:t>(1321)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a.m.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/ˌeɪˈɛm/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утра.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1322</w:t>
              <w:br/>
              <w:t>(1322)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wouldn't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/ˈwʊdənt/, /ˈwʊdn̩t/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1323</w:t>
              <w:br/>
              <w:t>(1323)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/ˈditeɪɫz/, /dɪˈteɪɫz/, /ˈdiːteɪlz/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1324</w:t>
              <w:br/>
              <w:t>(1324)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/ɹəfˈjuzd/, /ɹɪfˈjuzd/, /ɹɪˈfjuːzd/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1325</w:t>
              <w:br/>
              <w:t>(1325)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/məˈtɪɹiəɫ/, /məˈtɪə.ɹi.əl/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1326</w:t>
              <w:br/>
              <w:t>(1326)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/ˈɪntɝvˌju/, /ˈɪntəvjuː/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1327</w:t>
              <w:br/>
              <w:t>(1327)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1328</w:t>
              <w:br/>
              <w:t>(1328)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/ˈɹuɫɪŋ/, /ˈɹuːlɪŋ/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1329</w:t>
              <w:br/>
              <w:t>(1329)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/ˈfɔɹst/, /fɔɹst/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1330</w:t>
              <w:br/>
              <w:t>(1330)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/ˈtʃɛk/, /t͡ʃɛk/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1331</w:t>
              <w:br/>
              <w:t>(1331)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/ˈækˌtʃuəɫi/, /ˈækʃəɫi/, /ˈæktʃɫi/, /ˈak.t͡ʃ(ʊ.)(ə.)li/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1332</w:t>
              <w:br/>
              <w:t>(1332)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/ˈkwaɪt/, /kwaɪt/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1333</w:t>
              <w:br/>
              <w:t>(1333)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/ˈtɹitmənt/, /ˈtɹiːtmənt/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1334</w:t>
              <w:br/>
              <w:t>(1334)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/ˈpɑɹtiz/, /ˈpɑːtiz/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1335</w:t>
              <w:br/>
              <w:t>(1335)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/ˈteɪbəɫ/, /ˈteɪbl̩/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1336</w:t>
              <w:br/>
              <w:t>(1336)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/əˈpɹuvəɫ/, /əˈpɹuːvəl/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1337</w:t>
              <w:br/>
              <w:t>(1337)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/ˈistɝn/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1338</w:t>
              <w:br/>
              <w:t>(1338)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/ˌmænjəˈfæktʃɝɝz/, /ˌmænjəˈfækt͡ʃəɹɚz/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1339</w:t>
              <w:br/>
              <w:t>(1339)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/ɪˈɫɛkʃənz/, /ɪˈlɛkʃ(ə)nz/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1340</w:t>
              <w:br/>
              <w:t>(1340)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/ˈtɔk/, /tɔːk/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1341</w:t>
              <w:br/>
              <w:t>(1341)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/ˈɪnəˌɡɹeɪtəd/, /ˈɪnəˌɡɹeɪtɪd/, /ˈɪntəˌɡɹeɪtəd/, /ˈɪntəˌɡɹeɪtɪd/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1342</w:t>
              <w:br/>
              <w:t>(1342)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/məˈdʒɔɹəti/, /məˈd͡ʒɒ.ɹɪti/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1343</w:t>
              <w:br/>
              <w:t>(1343)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couldn't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/ˈkʊdən/, /ˈkʊdənt/, /ˈkʊd.(ə)nt/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мог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1344</w:t>
              <w:br/>
              <w:t>(1344)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/ˈtɛɫ/, /tɛl/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1345</w:t>
              <w:br/>
              <w:t>(1345)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/ˈpuɹ/, /pɔː(ɹ)/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1346</w:t>
              <w:br/>
              <w:t>(1346)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/ˈdʒæn/, /d͡ʒæn/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Январь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1347</w:t>
              <w:br/>
              <w:t>(1347)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Gorbachev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/ˈɡɔɹbəˌtʃɔf/, /ˈɡɔɹbətʃɛv/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Горбачев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1348</w:t>
              <w:br/>
              <w:t>(1348)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/ˈhoʊst/, /həʊst/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1349</w:t>
              <w:br/>
              <w:t>(1349)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/ˈhændəɫ/, /ˈhæn.dl̩/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1350</w:t>
              <w:br/>
              <w:t>(1350)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/əˈpɪɹz/, /əˈpɪəz/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1351</w:t>
              <w:br/>
              <w:t>(1351)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Ltd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/ˈɛɫˈtiˈdi/, /ˈɫɪmɪtɪd/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Ltd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1352</w:t>
              <w:br/>
              <w:t>(1352)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/ˈɛndʒəˈnɪɹɪŋ/, /ˌɛn(d)ʒɪˈnɪə.ɹɪŋ/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1353</w:t>
              <w:br/>
              <w:t>(1353)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/kəˈneɪdiən/, /kəˈneɪ.di.ən/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1354</w:t>
              <w:br/>
              <w:t>(1354)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/ædˌmɪnɪˈstɹeɪʃən/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1355</w:t>
              <w:br/>
              <w:t>(1355)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/ˈðɛɹz/, /ðɛəz/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1356</w:t>
              <w:br/>
              <w:t>(1356)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/ˈtæksəz/, /ˈtæksɪz/, /ˈtæksɪz/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1357</w:t>
              <w:br/>
              <w:t>(1357)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/ˈɔɹdɝd/, /ˈɔɹdɚd/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1358</w:t>
              <w:br/>
              <w:t>(1358)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/kəmˌjunəˈkeɪʃənz/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1359</w:t>
              <w:br/>
              <w:t>(1359)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/ˈmɛdəkəɫ/, /ˈmɛdɪkəɫ/, /ˈmɛdɪkl̩/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1360</w:t>
              <w:br/>
              <w:t>(1360)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Tokyo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/ˈtoʊkiˌoʊ/, /ˈtoʊ.ki.oʊ/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1361</w:t>
              <w:br/>
              <w:t>(1361)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/ˌpɹɛzəˈdɛnʃəɫ/, /pɹɛzɪˈdɛnʃ(ə)l/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1362</w:t>
              <w:br/>
              <w:t>(1362)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/ˈizəɫi/, /ˈiː.zɪ.li/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1363</w:t>
              <w:br/>
              <w:t>(1363)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/ˈpɔɫ/, /pɔːl/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1364</w:t>
              <w:br/>
              <w:t>(1364)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/ˈwaɪd/, /waɪd/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1365</w:t>
              <w:br/>
              <w:t>(1365)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/ˈkeɪbəɫ/, /ˈkeɪ.bəl/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1366</w:t>
              <w:br/>
              <w:t>(1366)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/ˈeɪdʒənsiz/, /ˈeɪ.d͡ʒən.siz/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1367</w:t>
              <w:br/>
              <w:t>(1367)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/ˈvɔɪs/, /vɔɪs/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1368</w:t>
              <w:br/>
              <w:t>(1368)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/ˈhit/, /hiːt/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высокая температура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1369</w:t>
              <w:br/>
              <w:t>(1369)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/ˈðæts/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1370</w:t>
              <w:br/>
              <w:t>(1370)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/ˈfɪɫm/, /fɪlm/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1371</w:t>
              <w:br/>
              <w:t>(1371)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/ˈsɛnd/, /sɛnd/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1372</w:t>
              <w:br/>
              <w:t>(1372)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components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/kəmˈpoʊnənts/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1373</w:t>
              <w:br/>
              <w:t>(1373)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1374</w:t>
              <w:br/>
              <w:t>(1374)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1375</w:t>
              <w:br/>
              <w:t>(1375)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/ˈtɹu/, /tɹuː/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1376</w:t>
              <w:br/>
              <w:t>(1376)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2003-02-01 00:00:00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/2003-02-01 00:00:00/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2003-02-01 00:00:00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1377</w:t>
              <w:br/>
              <w:t>(1377)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/ˈjusfəɫ/, /ˈjuːsfəl/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1378</w:t>
              <w:br/>
              <w:t>(1378)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/əˈtɛnʃən/, /əˈtɛn.ʃən/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1379</w:t>
              <w:br/>
              <w:t>(1379)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/ˈsɛkɹəˌtɛɹi/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1380</w:t>
              <w:br/>
              <w:t>(1380)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/ˈsoʊɫdʒɝz/, /ˈsoʊld͡ʒɚz/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1381</w:t>
              <w:br/>
              <w:t>(1381)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/ˈkəts/, /kʌts/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1382</w:t>
              <w:br/>
              <w:t>(1382)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/ˈsɝtʃ/, /sɜːt͡ʃ/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1383</w:t>
              <w:br/>
              <w:t>(1383)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/ˈpɔɹt/, /pɔːt/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1384</w:t>
              <w:br/>
              <w:t>(1384)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/ˈkəvɝ/, /ˈkʌvɚ/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1385</w:t>
              <w:br/>
              <w:t>(1385)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/ˈmeɪkɝ/, /ˈmeɪk.ə/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1386</w:t>
              <w:br/>
              <w:t>(1386)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/ˌɪnˈtɛɫ/, /ˈɪntɛl/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1387</w:t>
              <w:br/>
              <w:t>(1387)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1388</w:t>
              <w:br/>
              <w:t>(1388)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/ˈtæsk/, /tɑːsk/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1389</w:t>
              <w:br/>
              <w:t>(1389)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/ˈeɪtʃ/, /eɪtʃ/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1390</w:t>
              <w:br/>
              <w:t>(1390)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/ˈnɔɹməɫ/, /ˈnɔːml̩/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1391</w:t>
              <w:br/>
              <w:t>(1391)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/ˈstɔɹi/, /ˈstɔː.ɹi/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1392</w:t>
              <w:br/>
              <w:t>(1392)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1393</w:t>
              <w:br/>
              <w:t>(1393)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materials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/məˈtɪɹiəɫz/, /məˈtɪɹi.əlz/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1394</w:t>
              <w:br/>
              <w:t>(1394)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/kɑmˈpɑzət/, /kəmˈpɑzət/, /ˈkɒmpəzɪt/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1395</w:t>
              <w:br/>
              <w:t>(1395)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/ˈbɛnəfɪt/, /ˈbɛn.ɪ.fɪt/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1396</w:t>
              <w:br/>
              <w:t>(1396)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established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/ɪˈstæbɫɪʃt/, /ɪˈstæb.lɪʃt/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1397</w:t>
              <w:br/>
              <w:t>(1397)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/ˈsteɪʃən/, /ˈsteɪ.ʃən/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1398</w:t>
              <w:br/>
              <w:t>(1398)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/ˈmɛʒɝz/, /ˈmɛʒɚz/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1399</w:t>
              <w:br/>
              <w:t>(1399)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thousands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/ˈθaʊzəndz/, /ˈθaʊzənz/, /ˈθaʊzn̩dz/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1400</w:t>
              <w:br/>
              <w:t>(1400)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/ˈæktɪv/, /ˈæk.tɪv/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1401</w:t>
              <w:br/>
              <w:t>(1401)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/ˈɹɛɫətɪvɫi/, /ˈɹɛl.ə.tɪv.li/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1402</w:t>
              <w:br/>
              <w:t>(1402)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1403</w:t>
              <w:br/>
              <w:t>(1403)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1404</w:t>
              <w:br/>
              <w:t>(1404)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/ˈfɔɹˌmæt/, /ˈfɔː(ɹ).mæt/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1405</w:t>
              <w:br/>
              <w:t>(1405)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/ˈhɑˌspɪtəɫ/, /ˈhɒs.pɪ.tl̩/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1406</w:t>
              <w:br/>
              <w:t>(1406)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/ˈsɫoʊ/, /sləʊ/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1407</w:t>
              <w:br/>
              <w:t>(1407)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/ˈpɫəs/, /plʌs/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плюс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1408</w:t>
              <w:br/>
              <w:t>(1408)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/ˈnjuz/, /ˈnuz/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1409</w:t>
              <w:br/>
              <w:t>(1409)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/ˈɫoʊn/, /ləʊn/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1410</w:t>
              <w:br/>
              <w:t>(1410)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/ˈbɑstən/, /ˈbɔstən/, /ˈbɔstən/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1411</w:t>
              <w:br/>
              <w:t>(1411)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/kəmˈpjutɪŋ/, /kəmˈpjuːtɪŋ/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1412</w:t>
              <w:br/>
              <w:t>(1412)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/ˌɔtəˈmætɪkɫi/, /ˌɔtoʊˈmætɪkɫi/, /ˈɔːtəʊˌmæt.ɪk(.ə)li/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1413</w:t>
              <w:br/>
              <w:t>(1413)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/ˈbɑdi/, /ˈbɒd.i/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1414</w:t>
              <w:br/>
              <w:t>(1414)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/ˈwɪn/, /wɪn/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1415</w:t>
              <w:br/>
              <w:t>(1415)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/ɝˈɛstɪd/, /əˈɹɛstɪd/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1416</w:t>
              <w:br/>
              <w:t>(1416)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/aɪˈdɛntəˌfaɪd/, /aɪˈdɛn.tɪ.faɪd/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1417</w:t>
              <w:br/>
              <w:t>(1417)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/ədˈvænst/, /ədˈvɑːnst/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1418</w:t>
              <w:br/>
              <w:t>(1418)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1419</w:t>
              <w:br/>
              <w:t>(1419)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/ˈkɫaɪənt/, /ˈklaɪ.ənt/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1420</w:t>
              <w:br/>
              <w:t>(1420)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long-term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/ˈɫɔŋˈtɝm/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1421</w:t>
              <w:br/>
              <w:t>(1421)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we're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/ˈwɝ/, /ˈwiɹ/, /ˈwɪɹ/, /wɪə/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1422</w:t>
              <w:br/>
              <w:t>(1422)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/ˈsɝfəs/, /ˈsɜːfɪs/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1423</w:t>
              <w:br/>
              <w:t>(1423)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/səˈdʒɛstɪd/, /səˈd͡ʒɛstɪd/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1424</w:t>
              <w:br/>
              <w:t>(1424)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/ˈfit/, /fiːt/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1425</w:t>
              <w:br/>
              <w:t>(1425)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/ˈtɑɹɡət/, /ˈtɝɡət/, /ˈtɑɹɡɪt/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1426</w:t>
              <w:br/>
              <w:t>(1426)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Dow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1427</w:t>
              <w:br/>
              <w:t>(1427)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/ˈɛdətɝ/, /ˈɛdɪtɝ/, /ˈɛ.dɪ.tə/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1428</w:t>
              <w:br/>
              <w:t>(1428)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1429</w:t>
              <w:br/>
              <w:t>(1429)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/ˈɔfəsɝz/, /ˈɔfɪsɝz/, /ˈɒf.ɪ.səz/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1430</w:t>
              <w:br/>
              <w:t>(1430)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/ˈhoʊps/, /hoʊps/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1431</w:t>
              <w:br/>
              <w:t>(1431)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/ˈdɪdʒətəɫ/, /ˈdɪdʒɪtəɫ/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1432</w:t>
              <w:br/>
              <w:t>(1432)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1433</w:t>
              <w:br/>
              <w:t>(1433)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upgrade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/ˈəpˈɡɹeɪd/, /əpˈɡɹeɪd/, /ˈʌp.ɡɹeɪd/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1434</w:t>
              <w:br/>
              <w:t>(1434)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/ˈpænəɫ/, /ˈpænəl/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1435</w:t>
              <w:br/>
              <w:t>(1435)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/ˈɹitʃ/, /ɹiːt͡ʃ/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досягаемость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1436</w:t>
              <w:br/>
              <w:t>(1436)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temperature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/ˈtɛmpɝətʃɝ/, /ˈtɛmpɹətʃɝ/, /ˈtɛmp(ə)ɹət͡ʃə(ɹ)/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1437</w:t>
              <w:br/>
              <w:t>(1437)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1438</w:t>
              <w:br/>
              <w:t>(1438)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/əˈməŋ/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1439</w:t>
              <w:br/>
              <w:t>(1439)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/ˈhoʊmz/, /həʊmz/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1440</w:t>
              <w:br/>
              <w:t>(1440)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1441</w:t>
              <w:br/>
              <w:t>(1441)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/ˈkæɹid/, /ˈkɛɹid/, /ˈkɛɹ.id/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1442</w:t>
              <w:br/>
              <w:t>(1442)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/ˈbɪt/, /bɪt/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1443</w:t>
              <w:br/>
              <w:t>(1443)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/ˈneɪmz/, /neɪmz/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1444</w:t>
              <w:br/>
              <w:t>(1444)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шрифты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1445</w:t>
              <w:br/>
              <w:t>(1445)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/ˈkɹɪtɪkəɫ/, /ˈkɹɪt.ɪ.kəl/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1446</w:t>
              <w:br/>
              <w:t>(1446)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1447</w:t>
              <w:br/>
              <w:t>(1447)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/ˈfaɪˌnæns/, /fəˈnæns/, /fɪˈnæns/, /ˈfaɪnæns/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1448</w:t>
              <w:br/>
              <w:t>(1448)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/fəˈsɪɫɪti/, /fəˈsɪlɪti/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1449</w:t>
              <w:br/>
              <w:t>(1449)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/ˈhiɹɪŋ/, /ˈhɪə.ɹɪŋ/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1450</w:t>
              <w:br/>
              <w:t>(1450)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/ˈdeɪɫi/, /ˈdeɪli/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1451</w:t>
              <w:br/>
              <w:t>(1451)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1452</w:t>
              <w:br/>
              <w:t>(1452)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/ˈɪndəˌkeɪtəd/, /ˈɪndəˌkeɪtɪd/, /ˈɪndɪkeɪtɪd/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1453</w:t>
              <w:br/>
              <w:t>(1453)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1454</w:t>
              <w:br/>
              <w:t>(1454)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1455</w:t>
              <w:br/>
              <w:t>(1455)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Council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/ˈkaʊnsəɫ/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1456</w:t>
              <w:br/>
              <w:t>(1456)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1457</w:t>
              <w:br/>
              <w:t>(1457)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/ˈɡoʊɫd/, /ɡəʊld/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1458</w:t>
              <w:br/>
              <w:t>(1458)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/ɹɪˈkəvɝi/, /ɹɪˈkəvɹi/, /ɹɪˈkʌvəɹi/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1459</w:t>
              <w:br/>
              <w:t>(1459)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/ˌɫɛdʒəˈsɫeɪʃən/, /ˌlɛd͡ʒɪsˈleɪʃən/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1460</w:t>
              <w:br/>
              <w:t>(1460)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/ˈɡoʊz/, /ɡəʊz/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1461</w:t>
              <w:br/>
              <w:t>(1461)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takeover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/ˈteɪˌkoʊvɝ/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1462</w:t>
              <w:br/>
              <w:t>(1462)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/ˈseɪv/, /seɪv/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1463</w:t>
              <w:br/>
              <w:t>(1463)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/ˈsim/, /siːm/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1464</w:t>
              <w:br/>
              <w:t>(1464)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/ˈtiˈvi/, /ˌtɛɫəˈvɪʒən/, /ˌtiːˈviː/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1465</w:t>
              <w:br/>
              <w:t>(1465)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/ɹɪˈpɔɹtɝz/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1466</w:t>
              <w:br/>
              <w:t>(1466)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/ˈɫɪmət/, /ˈlɪmɪt/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1467</w:t>
              <w:br/>
              <w:t>(1467)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SQL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/ˈsikwʊɫ/, /ˌɛsˌkjuˈɛɫ/, /ˈsiːkwəl/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SQL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1468</w:t>
              <w:br/>
              <w:t>(1468)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/ˈnætʃɝəɫ/, /ˈnætʃɹəɫ/, /ˈnæt͡ʃ(ə)ɹəl/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1469</w:t>
              <w:br/>
              <w:t>(1469)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/ˈkɝənsi/, /ˈkʌɹ.ən.si/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1470</w:t>
              <w:br/>
              <w:t>(1470)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mainframe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/ˈmeɪnˌfɹeɪm/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универсальная ЭВМ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1471</w:t>
              <w:br/>
              <w:t>(1471)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/ˈvi/, /viː/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1472</w:t>
              <w:br/>
              <w:t>(1472)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/ˈpaʊndz/, /ˈpaʊnz/, /paʊndz/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1473</w:t>
              <w:br/>
              <w:t>(1473)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/nəˌɡoʊʃiˈeɪʃənz/, /nɪˌɡoʊʃiˈeɪʃənz/, /nɪˌɡoʊʃiˈeɪʃənz/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1474</w:t>
              <w:br/>
              <w:t>(1474)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maximum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/ˈmæksəməm/, /ˈmæksɪməm/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1475</w:t>
              <w:br/>
              <w:t>(1475)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/ˈpɫeɪn/, /pleɪn/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1476</w:t>
              <w:br/>
              <w:t>(1476)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/ˈsɛɫ/, /sɛl/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ячейка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1477</w:t>
              <w:br/>
              <w:t>(1477)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spokeswoman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/ˈspoʊkˌswʊmən/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1478</w:t>
              <w:br/>
              <w:t>(1478)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/əˈnaʊnsmənt/, /əˈnaʊnsmɛnt/, /əˈnaʊns.mɛnt/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1479</w:t>
              <w:br/>
              <w:t>(1479)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/ˈsəp/, /sʌp/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1480</w:t>
              <w:br/>
              <w:t>(1480)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/ˈsizən/, /ˈsiː.zən/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1481</w:t>
              <w:br/>
              <w:t>(1481)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/ˈɛstəˌmeɪts/, /ˈɛstəməts/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1482</w:t>
              <w:br/>
              <w:t>(1482)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/ˈdɪstɹɪkt/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1483</w:t>
              <w:br/>
              <w:t>(1483)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/səkˈsɛsfəɫ/, /səkˈsɛs.fl̩/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1484</w:t>
              <w:br/>
              <w:t>(1484)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/ˈsteɪdʒ/, /steɪd͡ʒ/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1485</w:t>
              <w:br/>
              <w:t>(1485)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/ˈɑbdʒɛkt/, /əbˈdʒɛkt/, /ˈɒb.d͡ʒɛkt/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1486</w:t>
              <w:br/>
              <w:t>(1486)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Сентябрь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1487</w:t>
              <w:br/>
              <w:t>(1487)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/bɪˈɫivd/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1488</w:t>
              <w:br/>
              <w:t>(1488)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/dɪˈstɹɪbjətəd/, /dɪsˈtɹɪbjutɪd/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1489</w:t>
              <w:br/>
              <w:t>(1489)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/ˈkɛməkəɫ/, /ˈkɛmɪkəɫ/, /ˈkɛmɪkəl/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1490</w:t>
              <w:br/>
              <w:t>(1490)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/ˈkɫeɪm/, /kleɪm/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1491</w:t>
              <w:br/>
              <w:t>(1491)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/ˈiziɝ/, /ˈi.zi.ɚ/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1492</w:t>
              <w:br/>
              <w:t>(1492)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/əˈkaʊnɪŋ/, /əˈkaʊntɪŋ/, /əˈkaʊn.tɪŋ/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бухгалтерский учет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1493</w:t>
              <w:br/>
              <w:t>(1493)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/ˈsmɪθ/, /smɪθ/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1494</w:t>
              <w:br/>
              <w:t>(1494)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/əkˈjuzd/, /əˈkjuzd/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1495</w:t>
              <w:br/>
              <w:t>(1495)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/ˌɛdʒəˈkeɪʃən/, /ˌɛdʒjuˈkeɪʃən/, /ˌɛd͡ʒ.ʊˈkeɪ.ʃən/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1496</w:t>
              <w:br/>
              <w:t>(1496)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/ˈbɹɪtən/, /ˈbɹɪt.ən/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1497</w:t>
              <w:br/>
              <w:t>(1497)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/ˈsɛns/, /sɛn(t)s/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смысл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1498</w:t>
              <w:br/>
              <w:t>(1498)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/ˈɔɡəst/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Август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1499</w:t>
              <w:br/>
              <w:t>(1499)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/ˈsænə/, /ˈsæntə/, /ˈsæntə/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Santa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1500</w:t>
              <w:br/>
              <w:t>(1500)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/ˈɡəɫf/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1501</w:t>
              <w:br/>
              <w:t>(1501)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/ˈkɑpi/, /ˈkɒpi/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1502</w:t>
              <w:br/>
              <w:t>(1502)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/ˈkɑmjənəst/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1503</w:t>
              <w:br/>
              <w:t>(1503)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/əˈpɛɹəntɫi/, /əˈpæɹ.ənt.liː/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1504</w:t>
              <w:br/>
              <w:t>(1504)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/ˈstætəs/, /ˈsteɪtəs/, /ˈsteɪ.təs/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1505</w:t>
              <w:br/>
              <w:t>(1505)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/fɹænˈsɪskoʊ/, /fɹænˈsɪskəʊ/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Франсиско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1506</w:t>
              <w:br/>
              <w:t>(1506)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/ˈɹiˌteɪɫ/, /ˈɹiˌteɪl/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розничная 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1507</w:t>
              <w:br/>
              <w:t>(1507)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techniques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1508</w:t>
              <w:br/>
              <w:t>(1508)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they're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/ˈðɛɹ/, /ðɛə/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1509</w:t>
              <w:br/>
              <w:t>(1509)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/ˈfiɫdz/, /fiːldz/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1510</w:t>
              <w:br/>
              <w:t>(1510)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/ˌɹɛɡjəˈɫeɪʃənz/, /ˌɹɛɡjəˈleɪʃənz/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1511</w:t>
              <w:br/>
              <w:t>(1511)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/ˈpɫeɪst/, /pleɪst/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1512</w:t>
              <w:br/>
              <w:t>(1512)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/ˈfʊɫi/, /ˈfʊli/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1513</w:t>
              <w:br/>
              <w:t>(1513)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returned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/ɹiˈtɝnd/, /ɹɪˈtɝnd/, /ɹɪˈtəːnd/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1514</w:t>
              <w:br/>
              <w:t>(1514)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aircraft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/ˈɛɹˌkɹæft/, /ˈɛə.kɹɑːft/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1515</w:t>
              <w:br/>
              <w:t>(1515)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Ethernet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/ˈiθɝˌnɛt/, /ˈiθəɹˌnɛt/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Ethernet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1516</w:t>
              <w:br/>
              <w:t>(1516)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/ˈsɪvəɫ/, /ˈsɪv.əl/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1517</w:t>
              <w:br/>
              <w:t>(1517)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Pacific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/pəˈsɪfɪk/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Tихий океан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1518</w:t>
              <w:br/>
              <w:t>(1518)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1519</w:t>
              <w:br/>
              <w:t>(1519)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/ˈdʒədʒ/, /d͡ʒʌd͡ʒ/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1520</w:t>
              <w:br/>
              <w:t>(1520)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/ˈfoʊkəs/, /ˈfoʊkɪs/, /ˈfəʊ.kəs/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1521</w:t>
              <w:br/>
              <w:t>(1521)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/ˈsɛntɹəɫ/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1522</w:t>
              <w:br/>
              <w:t>(1522)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/ˈkwoʊtɪd/, /ˈkwəʊtɪd/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1523</w:t>
              <w:br/>
              <w:t>(1523)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/ˈteɪp/, /teɪ̯p/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1524</w:t>
              <w:br/>
              <w:t>(1524)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/ˈɛvɹiˌθɪŋ/, /ˈɛvɹiθɪŋ/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1525</w:t>
              <w:br/>
              <w:t>(1525)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1526</w:t>
              <w:br/>
              <w:t>(1526)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/ˈpæst/, /pɑːst/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1527</w:t>
              <w:br/>
              <w:t>(1527)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/ˈfæks/, /fæks/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1528</w:t>
              <w:br/>
              <w:t>(1528)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/ˈhaɪɫi/, /ˈhaɪli/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1529</w:t>
              <w:br/>
              <w:t>(1529)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/ˈɪnˌsaɪd/, /ˌɪnˈsaɪd/, /ˈɪnsaɪd/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1530</w:t>
              <w:br/>
              <w:t>(1530)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/ˈɹɛp/, /ɹɛpɹiˈzɛtətɪv/, /ɹɛp/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 палаты представителей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1531</w:t>
              <w:br/>
              <w:t>(1531)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/ɪkˈstɛndəd/, /ɪkˈstɛndɪd/, /ɛkˈstɛndɪd/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1532</w:t>
              <w:br/>
              <w:t>(1532)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/ˈstədiz/, /ˈstʌdiz/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1533</w:t>
              <w:br/>
              <w:t>(1533)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/ˈfɔɹmz/, /fɔːmz/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1534</w:t>
              <w:br/>
              <w:t>(1534)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/ˈsteɪ/, /steɪ/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1535</w:t>
              <w:br/>
              <w:t>(1535)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1536</w:t>
              <w:br/>
              <w:t>(1536)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/pɝˈfɔɹmd/, /pɚˈfɔɹmd/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1537</w:t>
              <w:br/>
              <w:t>(1537)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Moscow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/ˈmɑˌskoʊ/, /ˈmɔˌskaʊ/, /ˈmɒskəʊ/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Москва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1538</w:t>
              <w:br/>
              <w:t>(1538)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1539</w:t>
              <w:br/>
              <w:t>(1539)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проблемы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1540</w:t>
              <w:br/>
              <w:t>(1540)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/ˈɫeɪbɝ/, /ˈleɪ.bɚ/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1541</w:t>
              <w:br/>
              <w:t>(1541)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/ɹiˈɫeɪʃənz/, /ɹɪˈleɪʃənz/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1542</w:t>
              <w:br/>
              <w:t>(1542)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/əˈpɑn/, /əˈpɒn/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1543</w:t>
              <w:br/>
              <w:t>(1543)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/ˈdɑktɝ/, /ˈdɹaɪv/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1544</w:t>
              <w:br/>
              <w:t>(1544)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/ˈdəbəɫju/, /ˈdʌb(əl)juː/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1545</w:t>
              <w:br/>
              <w:t>(1545)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/ˈɑɹkəˌtɛktʃɝ/, /ˈɑː.kɪˌtɛk.tʃə/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1546</w:t>
              <w:br/>
              <w:t>(1546)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/ˈædɪŋ/, /ˈæ.dɪŋ/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1547</w:t>
              <w:br/>
              <w:t>(1547)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1548</w:t>
              <w:br/>
              <w:t>(1548)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/ˈɔfəsəz/, /ˈɔfəsɪz/, /ˈɒf.ɪ.sɪz/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1549</w:t>
              <w:br/>
              <w:t>(1549)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/ˈbɫɑk/, /blɒk/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1550</w:t>
              <w:br/>
              <w:t>(1550)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/əˈvɔɪd/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1551</w:t>
              <w:br/>
              <w:t>(1551)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Supreme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/səˈpɹim/, /sɝˈpɹim/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1552</w:t>
              <w:br/>
              <w:t>(1552)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/ˈɡʊdz/, /ɡʊdz/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1553</w:t>
              <w:br/>
              <w:t>(1553)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/ˈsɛkɹəˌtɛɹi/, /ˈsɛk.ɹə.tə.ɹi/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1554</w:t>
              <w:br/>
              <w:t>(1554)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throughout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/θɹuˈaʊt/, /θɹuːˈaʊt/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1555</w:t>
              <w:br/>
              <w:t>(1555)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1556</w:t>
              <w:br/>
              <w:t>(1556)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/bɪˈɫivz/, /bəˈlivz/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1557</w:t>
              <w:br/>
              <w:t>(1557)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1558</w:t>
              <w:br/>
              <w:t>(1558)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/ɹiˈmoʊt/, /ɹɪˈmoʊt/, [ɹɪˈməʊt]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1559</w:t>
              <w:br/>
              <w:t>(1559)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Плюс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1560</w:t>
              <w:br/>
              <w:t>(1560)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банковское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1561</w:t>
              <w:br/>
              <w:t>(1561)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/ˈpɑɫəsiz/, /ˈpɑləsiz/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1562</w:t>
              <w:br/>
              <w:t>(1562)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/ˈʃɪp/, /ʃɪp/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1563</w:t>
              <w:br/>
              <w:t>(1563)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/pɹəˈsidʒɝz/, /pɹoʊˈsidʒɝz/, /pɹəˈsiːd͡ʒəz/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1564</w:t>
              <w:br/>
              <w:t>(1564)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/ˈsaɪn/, /saɪn/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1565</w:t>
              <w:br/>
              <w:t>(1565)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/ˈkæpt/, /ˈkɛpt/, /ˈkɛpt/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1566</w:t>
              <w:br/>
              <w:t>(1566)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/ˈɹɛdi/, /ˈɹɛd.i/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1567</w:t>
              <w:br/>
              <w:t>(1567)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/ˈɑbdʒɛkts/, /əbˈdʒɛkts/, /ˈɒbd͡ʒɛkts/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1568</w:t>
              <w:br/>
              <w:t>(1568)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/tɹænˈzækʃən/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1569</w:t>
              <w:br/>
              <w:t>(1569)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/əˈkwaɪɝd/, /əˈkwaɪɹd/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1570</w:t>
              <w:br/>
              <w:t>(1570)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/tɹəˈdɪʃənəɫ/, /tɹəˈdɪʃənəl/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1571</w:t>
              <w:br/>
              <w:t>(1571)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/ˈɫɪŋk/, /lɪŋk/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1572</w:t>
              <w:br/>
              <w:t>(1572)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/ˈækt/, /ækt/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1573</w:t>
              <w:br/>
              <w:t>(1573)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/ˈhɑɹt/, /hɑːt/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1574</w:t>
              <w:br/>
              <w:t>(1574)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/ˈtɑməs/, /ˈtɒ.məs/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1575</w:t>
              <w:br/>
              <w:t>(1575)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/dɪˈnaɪd/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1576</w:t>
              <w:br/>
              <w:t>(1576)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/səbˈsɪdiˌɛɹi/, /sʌbˈsɪ.di.əɹ.i/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1577</w:t>
              <w:br/>
              <w:t>(1577)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/ˈhjudʒ/, /ˈjudʒ/, /hjuːd͡ʒ/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1578</w:t>
              <w:br/>
              <w:t>(1578)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/ˈdɪfɝəns/, /ˈdɪfɹəns/, /ˈdɪf(ə)ɹəns/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1579</w:t>
              <w:br/>
              <w:t>(1579)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/ˈtʃæns/, /t͡ʃæns/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1580</w:t>
              <w:br/>
              <w:t>(1580)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/ɪnˌvaɪɹənˈmɛnəɫ/, /ɪnˌvaɪɹənˈmɛntəɫ/, /ɪnˌvaɪ.ɹə(n)ˈmɛn.təl/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1581</w:t>
              <w:br/>
              <w:t>(1581)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/ˈskuɫz/, /skuːlz/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1582</w:t>
              <w:br/>
              <w:t>(1582)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1583</w:t>
              <w:br/>
              <w:t>(1583)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/ˈɪnstəˌtut/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1584</w:t>
              <w:br/>
              <w:t>(1584)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fighting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1585</w:t>
              <w:br/>
              <w:t>(1585)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/ˈsik/, /siːk/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1586</w:t>
              <w:br/>
              <w:t>(1586)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/ˈfaɪt/, /faɪt/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1587</w:t>
              <w:br/>
              <w:t>(1587)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/ˌɹiˈsɛʃən/, /ɹɪˈsɛʃən/, /ɹɪˈsɛʃn̩/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1588</w:t>
              <w:br/>
              <w:t>(1588)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outstanding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/ˌaʊtˈstændɪŋ/, /ˌaʊtˈstæn.dɪŋ/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1589</w:t>
              <w:br/>
              <w:t>(1589)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/ˈfɛɹ/, /fɛə/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1590</w:t>
              <w:br/>
              <w:t>(1590)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VGA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1591</w:t>
              <w:br/>
              <w:t>(1591)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1592</w:t>
              <w:br/>
              <w:t>(1592)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hasn't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/ˈhæzənt/, /ˈhæzn̩t/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1593</w:t>
              <w:br/>
              <w:t>(1593)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/ˈædz/, /æ(d)z/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1594</w:t>
              <w:br/>
              <w:t>(1594)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1595</w:t>
              <w:br/>
              <w:t>(1595)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properties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/ˈpɹɑpɝtiz/, /ˈpɹɑpɚtiz/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1596</w:t>
              <w:br/>
              <w:t>(1596)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1597</w:t>
              <w:br/>
              <w:t>(1597)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/ˈwɝdz/, /wɜːdz/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1598</w:t>
              <w:br/>
              <w:t>(1598)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/əˈpiɫ/, /əˈpiːl/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1599</w:t>
              <w:br/>
              <w:t>(1599)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/ˈɹidʒənəɫ/, /ˈɹiːd͡ʒənəl/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1600</w:t>
              <w:br/>
              <w:t>(1600)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Florida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/ˈfɫɑɹədə/, /ˈfɫɑɹɪdə/, /ˈfɫɔɹədə/, /ˈfɫɔɹɪdə/, /ˈflɒɹ.ɪ.də/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Флорида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1601</w:t>
              <w:br/>
              <w:t>(1601)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/ˈdɝɪŋ/, /ˈdjʊɹɪŋ/, /ˈdʊɹɪŋ/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1602</w:t>
              <w:br/>
              <w:t>(1602)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/ˈɛɹɝ/, /ˈɛɹ.ə(ɹ)/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1603</w:t>
              <w:br/>
              <w:t>(1603)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/ˈsɛtəɫmənt/, /ˈsɛt.l̩.mənt/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1604</w:t>
              <w:br/>
              <w:t>(1604)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1605</w:t>
              <w:br/>
              <w:t>(1605)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/ˈɫɔz/, /lɔːz/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1606</w:t>
              <w:br/>
              <w:t>(1606)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/ˌɪzˈɹeɪɫi/, /ɪzˈɹeɪli/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Израильтянин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1607</w:t>
              <w:br/>
              <w:t>(1607)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/ˈfɫaɪt/, /flaɪt/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1608</w:t>
              <w:br/>
              <w:t>(1608)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/kənˈtɹoʊɫz/, /kənˈtɹəʊlz/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 управления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1609</w:t>
              <w:br/>
              <w:t>(1609)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/kəmˈpɛtətɪv/, /kəmˈpɛtɪtɪv/, /kəmˈpɛtɪtɪv/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1610</w:t>
              <w:br/>
              <w:t>(1610)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appropriate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/əˈpɹoʊpɹiˌeɪt/, /əˈpɹoʊpɹiət/, /əˈpɹəʊ.pɹi.eɪt/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1611</w:t>
              <w:br/>
              <w:t>(1611)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I've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/ˈaɪv/, /aɪv/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имею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1612</w:t>
              <w:br/>
              <w:t>(1612)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/ˈfæktɝz/, /ˈfæktɚz/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1613</w:t>
              <w:br/>
              <w:t>(1613)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/ɔɫˈtɝnətɪv/, /ɒlˈtɜː.nə.tɪv/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1614</w:t>
              <w:br/>
              <w:t>(1614)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/ˈsən/, /sʌn/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1615</w:t>
              <w:br/>
              <w:t>(1615)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/əˈɫoʊn/, /əˈləʊn/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1616</w:t>
              <w:br/>
              <w:t>(1616)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Meanwhile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/ˈminˌwaɪɫ/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1617</w:t>
              <w:br/>
              <w:t>(1617)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/əˈsoʊsiˌeɪtɪd/, /əˈsoʊʃiˌeɪtɪd/, /əˈsəʊʃieɪtɪd/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1618</w:t>
              <w:br/>
              <w:t>(1618)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/sɪkˈjʊɹəti/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1619</w:t>
              <w:br/>
              <w:t>(1619)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/ˌdʒɛnɝˈeɪʃən/, /ˌd͡ʒɛnəˈɹeɪʃən/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1620</w:t>
              <w:br/>
              <w:t>(1620)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/ˈbɔɹdz/, /bɔːdz/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1621</w:t>
              <w:br/>
              <w:t>(1621)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/ˈkɹæʃ/, /kɹæʃ/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1622</w:t>
              <w:br/>
              <w:t>(1622)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/ˈdʒəstəs/, /ˈdʒəstɪs/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Правосудие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1623</w:t>
              <w:br/>
              <w:t>(1623)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1624</w:t>
              <w:br/>
              <w:t>(1624)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/ˈfeɪɫjɝ/, /ˈfeɪ.ljə/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1625</w:t>
              <w:br/>
              <w:t>(1625)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/ˌɪnˈtɛndɪd/, /ɪnˈtɛndɪd/, /ɪnˈtɛndɪd/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1626</w:t>
              <w:br/>
              <w:t>(1626)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/pɹiˈpɛɹd/, /pɹɪˈpɛəd/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1627</w:t>
              <w:br/>
              <w:t>(1627)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/ˈmoʊsɫi/, /ˈmoʊstɫi/, /ˈməʊstli/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1628</w:t>
              <w:br/>
              <w:t>(1628)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/ˈaɪtəmz/, /ˈaɪ.təmz/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1629</w:t>
              <w:br/>
              <w:t>(1629)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government's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/ˈɡəvɝmənts/, /ˈɡəvɝnmənts/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1630</w:t>
              <w:br/>
              <w:t>(1630)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/ˈfæktɝ/, /ˈfæk.tə/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1631</w:t>
              <w:br/>
              <w:t>(1631)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/ˈmjuzɪk/, /ˈmjuːzɪk/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1632</w:t>
              <w:br/>
              <w:t>(1632)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/ˈtʃɪps/, /t͡ʃɪps/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чипсы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1633</w:t>
              <w:br/>
              <w:t>(1633)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/əˈɫaʊɪŋ/, /əˈlaʊɪŋ/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1634</w:t>
              <w:br/>
              <w:t>(1634)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beyond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/ˌbiˈɔnd/, /bɪˈɑnd/, /bɪˈɔnd/, /bɪˈjɒnd/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1635</w:t>
              <w:br/>
              <w:t>(1635)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1636</w:t>
              <w:br/>
              <w:t>(1636)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/ˈoʊpənɪŋ/, /ˈəʊ.pə.nɪŋ/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1637</w:t>
              <w:br/>
              <w:t>(1637)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/ˈkɫeɪmd/, /kleɪmd/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1638</w:t>
              <w:br/>
              <w:t>(1638)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/ˈænsɝ/, /ˈɑːn.sə/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1639</w:t>
              <w:br/>
              <w:t>(1639)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/meɪnˈteɪn/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1640</w:t>
              <w:br/>
              <w:t>(1640)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/ˈɫeɪzɝ/, /ˈleɪz.ə(ɹ)/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лазер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1641</w:t>
              <w:br/>
              <w:t>(1641)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/dɪˈɫɪvɝi/, /dɪˈlɪv(ə)ɹi/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1642</w:t>
              <w:br/>
              <w:t>(1642)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/ˈsaɪts/, /saɪts/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1643</w:t>
              <w:br/>
              <w:t>(1643)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/ˈfɑɹən/, /ˈfɔɹən/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1644</w:t>
              <w:br/>
              <w:t>(1644)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/ˈstɹɛŋkθ/, /ˈstɹɛŋθ/, /stɹɛŋ(k)θ/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1645</w:t>
              <w:br/>
              <w:t>(1645)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Jackson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/ˈdʒæksən/, /ˈd͡ʒæksən/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Джэксон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1646</w:t>
              <w:br/>
              <w:t>(1646)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/dɪˈskəs/, /dɪˈskʌs/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1647</w:t>
              <w:br/>
              <w:t>(1647)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PostScript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/ˈpoʊsˌkɹɪpt/, /ˈpoʊstsˌkɹɪpt/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Постскриптум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1648</w:t>
              <w:br/>
              <w:t>(1648)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1649</w:t>
              <w:br/>
              <w:t>(1649)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/ˈspɛnd/, /spɛnd/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1650</w:t>
              <w:br/>
              <w:t>(1650)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/ˈɡeɪnd/, /ɡeɪnd/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1651</w:t>
              <w:br/>
              <w:t>(1651)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/kəmˈpætəbəɫ/, /kəmˈpæt.ə.bəl/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1652</w:t>
              <w:br/>
              <w:t>(1652)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/ˈkəpəɫ/, /ˈkʌpəl/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1653</w:t>
              <w:br/>
              <w:t>(1653)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/ˈmɑɹks/, /mɑɹks/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1654</w:t>
              <w:br/>
              <w:t>(1654)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/ɹiˈmeɪnd/, /ɹɪˈmeɪnd/, /ɹɪˈmeɪnd/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1655</w:t>
              <w:br/>
              <w:t>(1655)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/ɹiˈdʒɛktɪd/, /ɹɪˈdʒɛktɪd/, /ɹɪˈd͡ʒɛk.tɪd/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1656</w:t>
              <w:br/>
              <w:t>(1656)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/səˈɫɛktɪd/, /sɪˈlɛktɪd/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1657</w:t>
              <w:br/>
              <w:t>(1657)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/ˌaɪˈɹæn/, /ˌɪˈɹɑn/, /ɪˈɹɑːn/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1658</w:t>
              <w:br/>
              <w:t>(1658)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/ˈmuvmənt/, /ˈmuːv.mənt/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1659</w:t>
              <w:br/>
              <w:t>(1659)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maintenance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/ˈmeɪntənəns/, /ˈmeɪntnəns/, /ˈmeɪnt(ə)nəns/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1660</w:t>
              <w:br/>
              <w:t>(1660)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/ˈeɪdz/, /eɪdz/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1661</w:t>
              <w:br/>
              <w:t>(1661)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/iˈvɛnts/, /ɪˈvɛnts/, /ɪˈvɛnts/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1662</w:t>
              <w:br/>
              <w:t>(1662)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/ˈfɔɹd/, /fɔːd/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1663</w:t>
              <w:br/>
              <w:t>(1663)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/ˈvɛntʃɝ/, /ˈvɛn.t͡ʃə/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1664</w:t>
              <w:br/>
              <w:t>(1664)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/ˌpɑpjəˈɫeɪʃən/, /ˌpɒp.jʊˈleɪ.ʃən/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1665</w:t>
              <w:br/>
              <w:t>(1665)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/ˈkɹaɪsəs/, /ˈkɹaɪsɪs/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кризис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1666</w:t>
              <w:br/>
              <w:t>(1666)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/ˈbɪznəs/, /ˈbɪznɪs/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1667</w:t>
              <w:br/>
              <w:t>(1667)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1668</w:t>
              <w:br/>
              <w:t>(1668)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1669</w:t>
              <w:br/>
              <w:t>(1669)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/ˈbɔɹdɝ/, /ˈbɔədə/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1670</w:t>
              <w:br/>
              <w:t>(1670)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/ˌəndɝˈstænd/, /(ˌ)ʌndəˈstænd/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1671</w:t>
              <w:br/>
              <w:t>(1671)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/ɹiˈspɑnsəbəɫ/, /ɹɪˈspɒnsəbəl/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1672</w:t>
              <w:br/>
              <w:t>(1672)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/pɝˈsɛnədʒ/, /pɝˈsɛnɪdʒ/, /pɝˈsɛntədʒ/, /pɝˈsɛntɪdʒ/, /pə(ɹ)ˈsɛntɪd͡ʒ/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1673</w:t>
              <w:br/>
              <w:t>(1673)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/kənˈtɪnjuɪŋ/, /kənˈtɪnjuːɪŋ/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1674</w:t>
              <w:br/>
              <w:t>(1674)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/ˈɑɹmz/, /ɑɹmz/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1675</w:t>
              <w:br/>
              <w:t>(1675)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/ˈɛnɝ/, /ˈɛntɝ/, /ˈɛntə(ɹ)/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1676</w:t>
              <w:br/>
              <w:t>(1676)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/ˈweɪst/, /weɪst/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1677</w:t>
              <w:br/>
              <w:t>(1677)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/ˈɛf/, /ɛf/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1678</w:t>
              <w:br/>
              <w:t>(1678)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Kuwait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/kuˈweɪt/, /k(j)uːˈweɪt/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Кувейт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1679</w:t>
              <w:br/>
              <w:t>(1679)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/ˈdɹəɡz/, /dɹʌɡz/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1680</w:t>
              <w:br/>
              <w:t>(1680)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/ˈɫɪvɪŋ/, /ˈlɪvɪŋ/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1681</w:t>
              <w:br/>
              <w:t>(1681)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/ˈsɛɫz/, /sɛlz/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ячейки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1682</w:t>
              <w:br/>
              <w:t>(1682)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/ˈfaɪn/, /faɪn/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1683</w:t>
              <w:br/>
              <w:t>(1683)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input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/ˈɪnˌpʊt/, /ˈɪnpʊt/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1684</w:t>
              <w:br/>
              <w:t>(1684)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/ˈpɹaɪm/, /pɹaɪ̯m/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1685</w:t>
              <w:br/>
              <w:t>(1685)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/ˈɫɑɹdʒɫi/, /ˈlɑːd͡ʒ.li/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значительной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1686</w:t>
              <w:br/>
              <w:t>(1686)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/ˈpəbɫɪʃɪŋ/, /ˈpʌblɪʃɪŋ/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1687</w:t>
              <w:br/>
              <w:t>(1687)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/ˈdɪvɪˌdɛnd/, /ˈdɪvɪdɛnd/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1688</w:t>
              <w:br/>
              <w:t>(1688)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/ˈæsk/, /ˈɑːsk/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1689</w:t>
              <w:br/>
              <w:t>(1689)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/ˈkeɪ/, /keɪ/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1690</w:t>
              <w:br/>
              <w:t>(1690)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/ˈɫʊks/, /lʊks/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1691</w:t>
              <w:br/>
              <w:t>(1691)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/ɹəˈdəkʃən/, /ɹiˈdəkʃən/, /ɹɪˈdʌkʃən/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1692</w:t>
              <w:br/>
              <w:t>(1692)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/pɹiˈvɛnt/, /pɹɪˈvɛnt/, /pɹɪˈvɛnt/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1693</w:t>
              <w:br/>
              <w:t>(1693)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/ˈhaɪəst/, /ˈhaɪ.ɪst/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наивысшей 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1694</w:t>
              <w:br/>
              <w:t>(1694)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/ˈmɪnəməm/, /ˈmɪnɪməm/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1695</w:t>
              <w:br/>
              <w:t>(1695)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/ˈsəmˌwən/, /ˈsʌmwʌn/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 - 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1696</w:t>
              <w:br/>
              <w:t>(1696)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/ˈɹizənz/, /ˈɹiːzənz/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1697</w:t>
              <w:br/>
              <w:t>(1697)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/ˈfeɪz/, /feɪz/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1698</w:t>
              <w:br/>
              <w:t>(1698)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/iˈvɛnt/, /ɪˈvɛnt/, /ɪˈvɛnt/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1699</w:t>
              <w:br/>
              <w:t>(1699)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/ækˈsɛpt/, /əkˈsɛpt/, /əkˈsɛpt/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1700</w:t>
              <w:br/>
              <w:t>(1700)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/ˈædvɝˌtaɪzɪŋ/, /ˈædvɚˌtaɪzɪŋ/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1701</w:t>
              <w:br/>
              <w:t>(1701)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/ˈɑpɝˌeɪt/, /ˈɔpɝˌeɪt/, /ˈɒpəɹeɪt/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1702</w:t>
              <w:br/>
              <w:t>(1702)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1703</w:t>
              <w:br/>
              <w:t>(1703)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1704</w:t>
              <w:br/>
              <w:t>(1704)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1705</w:t>
              <w:br/>
              <w:t>(1705)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/ˈɑɹtəkəɫ/, /ˈɑɹtɪkəɫ/, /ˈɑːtɪkəl/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1706</w:t>
              <w:br/>
              <w:t>(1706)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/ˈmɛksəˌkoʊ/, /ˈmɛk.sɪ.kəʊ/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1707</w:t>
              <w:br/>
              <w:t>(1707)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/ˈtʃaɪɫd/, /t͡ʃaɪld/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1708</w:t>
              <w:br/>
              <w:t>(1708)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1709</w:t>
              <w:br/>
              <w:t>(1709)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/ˈɫɪstəd/, /ˈɫɪstɪd/, /ˈlɪst.ɪd/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1710</w:t>
              <w:br/>
              <w:t>(1710)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/ˈaʊɝ/, /ˈaʊɹ/, /ˈɑɹ/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1711</w:t>
              <w:br/>
              <w:t>(1711)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country's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/ˈkəntɹiz/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1712</w:t>
              <w:br/>
              <w:t>(1712)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/ˈɛniˌwən/, /ˈɛniwən/, /ˈɛniˌwʌn/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1713</w:t>
              <w:br/>
              <w:t>(1713)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/ˈvæks/, /væks/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1714</w:t>
              <w:br/>
              <w:t>(1714)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/kənˌfɪɡjɝˈeɪʃən/, /kənˌfɪɡ.əˈɹeɪ̯.ʃən/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конфигурация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1715</w:t>
              <w:br/>
              <w:t>(1715)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/pɝˈfɔɹm/, /pəˈfɔːm/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1716</w:t>
              <w:br/>
              <w:t>(1716)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1717</w:t>
              <w:br/>
              <w:t>(1717)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1718</w:t>
              <w:br/>
              <w:t>(1718)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/ˈɪntɝəstəd/, /ˈɪntɝɪstɪd/, /ˈɪntɹəstɪd/, /ˈɪntɹɪstɪd/, /ˈɪntəɹɪstɪd/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заинтересованный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1719</w:t>
              <w:br/>
              <w:t>(1719)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/ˈɹɛzɪdənts/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1720</w:t>
              <w:br/>
              <w:t>(1720)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/ˈmoʊdəm/, /ˈməʊdəm/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1721</w:t>
              <w:br/>
              <w:t>(1721)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/ɹiˈmeɪnɪŋ/, /ɹɪˈmeɪnɪŋ/, /ɹɪˈmeɪnɪŋ/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1722</w:t>
              <w:br/>
              <w:t>(1722)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/ˈɛkstɹə/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1723</w:t>
              <w:br/>
              <w:t>(1723)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/ˈmɝdʒɝ/, /ˈmɜː.d͡ʒə/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 компаний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1724</w:t>
              <w:br/>
              <w:t>(1724)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/ˈoʊnd/, /əʊnd/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находящийся в собственности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1725</w:t>
              <w:br/>
              <w:t>(1725)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1726</w:t>
              <w:br/>
              <w:t>(1726)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/ˈɛɫs/, /ɛls/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1727</w:t>
              <w:br/>
              <w:t>(1727)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/tʃaɪˈniz/, /t͡ʃaɪˈniːz/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1728</w:t>
              <w:br/>
              <w:t>(1728)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/ˈɫivɪŋ/, /ˈliːvɪŋ/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1729</w:t>
              <w:br/>
              <w:t>(1729)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/ˈsɛvɝəɫ/, /ˈsɛvɹəɫ/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1730</w:t>
              <w:br/>
              <w:t>(1730)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1731</w:t>
              <w:br/>
              <w:t>(1731)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/ˈbɹeɪk/, /bɹeɪk/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1732</w:t>
              <w:br/>
              <w:t>(1732)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/noʊˈvɛɫ/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Novell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1733</w:t>
              <w:br/>
              <w:t>(1733)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/ˈɡoʊɫ/, /ɡəʊl/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1734</w:t>
              <w:br/>
              <w:t>(1734)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keyboard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/ˈkiˌbɔɹd/, /ˈki.bɔɹd/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1735</w:t>
              <w:br/>
              <w:t>(1735)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/ˈdʒɔɪnd/, /ˈd͡ʒɔɪnd/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1736</w:t>
              <w:br/>
              <w:t>(1736)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parallel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/ˈpɛɹəˌɫɛɫ/, /ˈpæɹəlɛl/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параллель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1737</w:t>
              <w:br/>
              <w:t>(1737)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/ˈsəmˌtaɪmz/, /səmˈtaɪmz/, /ˈsʌmtaɪmz/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1738</w:t>
              <w:br/>
              <w:t>(1738)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/ˈbætəɫ/, /ˈbætəl/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1739</w:t>
              <w:br/>
              <w:t>(1739)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/ˈɹoʊt/, /ɹəʊt/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1740</w:t>
              <w:br/>
              <w:t>(1740)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/ˈsaʊnd/, /saʊnd/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1741</w:t>
              <w:br/>
              <w:t>(1741)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/ˈæɹəb/, /ˈeɪɹəb/, /ˈæɹ.əb/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1742</w:t>
              <w:br/>
              <w:t>(1742)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/ˈpɑɹk/, [pʰɑːk]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1743</w:t>
              <w:br/>
              <w:t>(1743)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speech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/ˈspitʃ/, /ˈspiːt͡ʃ/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1744</w:t>
              <w:br/>
              <w:t>(1744)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/ˈhiz/, /ˈhiːz/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1745</w:t>
              <w:br/>
              <w:t>(1745)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/daɪˈɹɛktɝz/, /dɝˈɛktɝz/, /diˈɹɛktɝz/, /dɪˈɹɛktɝz/, /dɪˈɹɛktɚz/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1746</w:t>
              <w:br/>
              <w:t>(1746)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/ˌkeɪpəˈbɪɫəti/, /ˌkeɪ.pəˈbɪl.ɪ.ti/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1747</w:t>
              <w:br/>
              <w:t>(1747)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/ˈdɛd/, /dɛd/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мертвый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1748</w:t>
              <w:br/>
              <w:t>(1748)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Гонконг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1749</w:t>
              <w:br/>
              <w:t>(1749)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/ˈfɔɹmd/, /fɔːmd/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сформированный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1750</w:t>
              <w:br/>
              <w:t>(1750)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1751</w:t>
              <w:br/>
              <w:t>(1751)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/ˈkɛɹɪktɝ/, /ˈkæɹɪktə/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1752</w:t>
              <w:br/>
              <w:t>(1752)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spreadsheet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/ˈspɹɛdˌʃit/, /ˈspɹɛd.ʃiːt/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крупноформатная таблица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1753</w:t>
              <w:br/>
              <w:t>(1753)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/ˈæm/, /ˈeɪˈɛm/, /æm/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1754</w:t>
              <w:br/>
              <w:t>(1754)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/ˈkæɹi/, /ˈkɛɹi/, /ˈkæɹ.ɪ/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1755</w:t>
              <w:br/>
              <w:t>(1755)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/ˈsɛts/, /sɛts/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1756</w:t>
              <w:br/>
              <w:t>(1756)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/səˈpɫaɪz/, /səˈplaɪz/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1757</w:t>
              <w:br/>
              <w:t>(1757)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/ˈaʊɝ/, /ˈaʊɹ/, /aʊə/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1758</w:t>
              <w:br/>
              <w:t>(1758)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/ˈɛɫəmənts/, /ˈɛl.ɪ.mənts/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1759</w:t>
              <w:br/>
              <w:t>(1759)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/ˈwiˌkɛnd/, /ˈwiˌkɪnd/, /wiːˈkɛnd/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уикэнд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1760</w:t>
              <w:br/>
              <w:t>(1760)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Несмотря 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1761</w:t>
              <w:br/>
              <w:t>(1761)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Iraqi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/ˌaɪˈɹæki/, /ˌiˈɹæki/, /ˌɪˈɹæki/, /ɪˈɹɑːki/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Ирака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1762</w:t>
              <w:br/>
              <w:t>(1762)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/ˈdʒʊɹi/, /ˈd͡ʒʊəɹi/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жюри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1763</w:t>
              <w:br/>
              <w:t>(1763)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/ˈpeɪdʒəz/, /ˈpeɪdʒɪz/, /ˈpeɪd͡ʒɪz/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1764</w:t>
              <w:br/>
              <w:t>(1764)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unchanged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/ənˈtʃeɪndʒd/, /ʌnˈt͡ʃeɪnd͡ʒd/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1765</w:t>
              <w:br/>
              <w:t>(1765)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/ˈpoʊst/, /pəʊst/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1766</w:t>
              <w:br/>
              <w:t>(1766)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/ɪkˈstɝnəɫ/, /ɪksˈtɜː.nəl/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1767</w:t>
              <w:br/>
              <w:t>(1767)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/ˈdɹaɪvɝ/, /ˈdɹaɪ.və(ɹ)/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1768</w:t>
              <w:br/>
              <w:t>(1768)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1769</w:t>
              <w:br/>
              <w:t>(1769)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Ноябрь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1770</w:t>
              <w:br/>
              <w:t>(1770)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/ˈmaʊs/, /maʊs/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1771</w:t>
              <w:br/>
              <w:t>(1771)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1772</w:t>
              <w:br/>
              <w:t>(1772)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/kəmˈbaɪnd/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1773</w:t>
              <w:br/>
              <w:t>(1773)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1774</w:t>
              <w:br/>
              <w:t>(1774)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perhaps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/pɝˈhæps/, /pəˈhæps/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1775</w:t>
              <w:br/>
              <w:t>(1775)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/ˈbæɫəns/, /ˈbæləns/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1776</w:t>
              <w:br/>
              <w:t>(1776)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/juˈtɪɫətiz/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утилиты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1777</w:t>
              <w:br/>
              <w:t>(1777)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/ˌɪmpɫəmɛnˈteɪʃən/, /ˌɪmplɪmənˈteɪʃn/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1778</w:t>
              <w:br/>
              <w:t>(1778)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/ˈwənz/, /wʌnz/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1779</w:t>
              <w:br/>
              <w:t>(1779)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/ˌɪnstəˈɫeɪʃən/, /ˌɪnstəˈleɪʃən/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1780</w:t>
              <w:br/>
              <w:t>(1780)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/kɹiˈeɪtɪŋ/, /kɹiːˈeɪtɪŋ/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1781</w:t>
              <w:br/>
              <w:t>(1781)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/kənˈtɹoʊɫɝ/, /kənˈtɹəʊlə/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диспетчер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1782</w:t>
              <w:br/>
              <w:t>(1782)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1783</w:t>
              <w:br/>
              <w:t>(1783)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/ˈtɝmənəɫ/, /ˈtɚmɪnəl/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1784</w:t>
              <w:br/>
              <w:t>(1784)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1785</w:t>
              <w:br/>
              <w:t>(1785)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opportunity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/ˌɑpɝˈtunəti/, /ˌɒpəˈtjuːnɪtɪ/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1786</w:t>
              <w:br/>
              <w:t>(1786)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/ˈɹɔŋ/, /ˈɹɒŋ/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1787</w:t>
              <w:br/>
              <w:t>(1787)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hundreds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/ˈhəndɝdz/, /ˈhəndɹədz/, /ˈhənɝdz/, /ˈhʌndɹədz/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1788</w:t>
              <w:br/>
              <w:t>(1788)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1789</w:t>
              <w:br/>
              <w:t>(1789)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произошедший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1790</w:t>
              <w:br/>
              <w:t>(1790)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/ˈpɹɑˌɡɹɛs/, /pɹəˈɡɹɛs/, /pɹoʊˈɡɹɛs/, /ˈpɹəʊ.ɡɹɛs/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1791</w:t>
              <w:br/>
              <w:t>(1791)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/ˈpɹɑsɛsəz/, /ˈpɹəʊ̯sɛsɪz/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1792</w:t>
              <w:br/>
              <w:t>(1792)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/ˌpɝsəˈnɛɫ/, /pɝ.səˈnɛl/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1793</w:t>
              <w:br/>
              <w:t>(1793)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/ˈstænd/, /stænd/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1794</w:t>
              <w:br/>
              <w:t>(1794)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/ˈɪntɝəsts/, /ˈɪntɝɪsts/, /ˈɪntɹəsts/, /ˈɪntɹɪsts/, /ˈɪnt(ə)ɹɪsts/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1795</w:t>
              <w:br/>
              <w:t>(1795)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1796</w:t>
              <w:br/>
              <w:t>(1796)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/ˈswɪtʃ/, /swɪt͡ʃ/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выключатель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1797</w:t>
              <w:br/>
              <w:t>(1797)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/ˈtɹæk/, /tɹæk/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1798</w:t>
              <w:br/>
              <w:t>(1798)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magazine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/ˈmæɡəˌzin/, /mæɡ.əˈziːn/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1799</w:t>
              <w:br/>
              <w:t>(1799)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/ˈbɪɫz/, /bɪlz/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1800</w:t>
              <w:br/>
              <w:t>(1800)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/ˌdɑkjəmɛnˈteɪʃən/, /ˌdɑkjumɛnˈteɪʃən/, /ˌdɑkjəmənˈteɪʃən/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1801</w:t>
              <w:br/>
              <w:t>(1801)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/ˈɛndʒən/, /ˈɪndʒən/, /ˈɛnd͡ʒɪn/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1802</w:t>
              <w:br/>
              <w:t>(1802)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III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III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1803</w:t>
              <w:br/>
              <w:t>(1803)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/kənˈdəktəd/, /kənˈdʌktɪd/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1804</w:t>
              <w:br/>
              <w:t>(1804)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/ˈmɛsədʒəz/, /ˈmɛsɪdʒɪz/, /ˈmɛsɪd͡ʒɪz/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1805</w:t>
              <w:br/>
              <w:t>(1805)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1806</w:t>
              <w:br/>
              <w:t>(1806)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1807</w:t>
              <w:br/>
              <w:t>(1807)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knowledge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/ˈnɑɫədʒ/, /ˈnɑɫɪdʒ/, /ˈnɒlɪd͡ʒ/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1808</w:t>
              <w:br/>
              <w:t>(1808)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/ˈɪŋɡɫənd/, /ˈɪŋɡlənd/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1809</w:t>
              <w:br/>
              <w:t>(1809)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We're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/ˈwɝ/, /ˈwiɹ/, /ˈwɪɹ/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1810</w:t>
              <w:br/>
              <w:t>(1810)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/ˈhændz/, /ˈhænz/, /hæn(d)z/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1811</w:t>
              <w:br/>
              <w:t>(1811)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/ɹiˈɫeɪʃənˌʃɪp/, /ɹɪˈleɪ.ʃənˌʃɪp/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1812</w:t>
              <w:br/>
              <w:t>(1812)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world's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/ˈwɝɫdz/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1813</w:t>
              <w:br/>
              <w:t>(1813)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/ˈɫaɪvz/, /ˈɫɪvz/, /lɪvz/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1814</w:t>
              <w:br/>
              <w:t>(1814)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/ˈɫɔɪɝ/, /ˈɫɔjɝ/, /ˈlɔːjə(ɹ)/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1815</w:t>
              <w:br/>
              <w:t>(1815)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/ˌɔɹɡənəˈzeɪʃənz/, /ˌɔːɡənaɪˈzeɪʃənz/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1816</w:t>
              <w:br/>
              <w:t>(1816)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/ˈʃɑɹpɫi/, /ˈʃɑɹpli/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1817</w:t>
              <w:br/>
              <w:t>(1817)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/ˈnoʊtəs/, /ˈnoʊtɪs/, /ˈnəʊtɪs/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1818</w:t>
              <w:br/>
              <w:t>(1818)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/ˌkɑmbəˈneɪʃən/, /kɒmbɪˈneɪʃən/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1819</w:t>
              <w:br/>
              <w:t>(1819)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/ˈsɝv/, /sɜːv/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1820</w:t>
              <w:br/>
              <w:t>(1820)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/ˈæfɝkə/, /ˈæfɹəkɑ/, /ˈæfɹɪkə/, /ˈæf.ɹɪ.kə/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1821</w:t>
              <w:br/>
              <w:t>(1821)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/ˈɫaɪbɹɛˌɹi/, /ˈlaɪbɹi/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1822</w:t>
              <w:br/>
              <w:t>(1822)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/ˌɪnstɪˈtuʃənz/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1823</w:t>
              <w:br/>
              <w:t>(1823)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/ˈɑɹt/, /ɑːt/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1824</w:t>
              <w:br/>
              <w:t>(1824)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/ˈfɑɫoʊ/, /ˈfɒləʊ/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1825</w:t>
              <w:br/>
              <w:t>(1825)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1826</w:t>
              <w:br/>
              <w:t>(1826)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/ˈɡɔn/, /ɡɒn/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1827</w:t>
              <w:br/>
              <w:t>(1827)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/ˈfɫɔɹ/, /flɔː/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1828</w:t>
              <w:br/>
              <w:t>(1828)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/ˈkɔɫɪŋ/, /ˈkɔːlɪŋ/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1829</w:t>
              <w:br/>
              <w:t>(1829)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/ˈhɝd/, /ˈhɜːd/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услышанный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1830</w:t>
              <w:br/>
              <w:t>(1830)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/ˈsɝvd/, /sɝvd/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1831</w:t>
              <w:br/>
              <w:t>(1831)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/ˈpɫeɪd/, /pleɪd/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1832</w:t>
              <w:br/>
              <w:t>(1832)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1833</w:t>
              <w:br/>
              <w:t>(1833)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/ˈdʒi/, /dʒiː/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1834</w:t>
              <w:br/>
              <w:t>(1834)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/ˈpɛɹənts/, /ˈpɛəɹənts/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1835</w:t>
              <w:br/>
              <w:t>(1835)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/ˌɹiˈpɫeɪs/, /ɝˈpɫeɪs/, /ɹɪˈpleɪs/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1836</w:t>
              <w:br/>
              <w:t>(1836)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/kənˈsɪdɝɪŋ/, /kənˈsɪdəɹɪŋ/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1837</w:t>
              <w:br/>
              <w:t>(1837)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/ˈɡɛts/, /ˈɡɪts/, /ɡɛts/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добирается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1838</w:t>
              <w:br/>
              <w:t>(1838)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/ˈsoʊʃəɫ/, /ˈsəʊ.ʃəl/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1839</w:t>
              <w:br/>
              <w:t>(1839)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/ˈtɹævəɫ/, /ˈtɹævəl/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1840</w:t>
              <w:br/>
              <w:t>(1840)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/iˈvɛnʃəɫi/, /iˈvɛntʃəwəɫi/, /ɪˈvɛnʃəɫi/, /ɪˈvɛntʃəwəɫi/, /ɪˈvɛn.t͡ʃuː.ə.li/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конечном 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1841</w:t>
              <w:br/>
              <w:t>(1841)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/ˈɛɹˌɫaɪn/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1842</w:t>
              <w:br/>
              <w:t>(1842)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headquarters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/ˈhɛdˌkɔɹtɝz/, /ˈhɛdˌkwɔɹtɝz/, /ˌhɛdˈkwɔː.təz/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1843</w:t>
              <w:br/>
              <w:t>(1843)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/ˈeɪmd/, /eɪmd/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1844</w:t>
              <w:br/>
              <w:t>(1844)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/ˈtʃɑɹəɫz/, /ˈtʃɑɹɫz/, /t͡ʃɑɹlz/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Чарльз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1845</w:t>
              <w:br/>
              <w:t>(1845)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/ˈnoʊt/, /nəʊt/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1846</w:t>
              <w:br/>
              <w:t>(1846)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/ˈɫoʊˌkeɪd/, /ˈɫoʊˌkeɪtəd/, /ləʊˈkeɪtɪd/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1847</w:t>
              <w:br/>
              <w:t>(1847)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/ˈdɛkeɪd/, /dɛˈkeɪd/, /ˈdɛkeɪd/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1848</w:t>
              <w:br/>
              <w:t>(1848)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/kənˈtɪnjuz/, /kənˈtɪnjuːz/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1849</w:t>
              <w:br/>
              <w:t>(1849)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/ˈænəɫɪsts/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1850</w:t>
              <w:br/>
              <w:t>(1850)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/ˈsəðɝn/, /ˈsʌðən/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1851</w:t>
              <w:br/>
              <w:t>(1851)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1852</w:t>
              <w:br/>
              <w:t>(1852)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/ˈpɹɑˌsɛsɝz/, [ˈpɹəʉ.ses.əz]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процессоры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1853</w:t>
              <w:br/>
              <w:t>(1853)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/pɹəˈsidʒɝ/, /pɹoʊˈsidʒɝ/, /pɹəˈsiːd͡ʒə/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1854</w:t>
              <w:br/>
              <w:t>(1854)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/ˈməðɝ/, /ˈmʌðə/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1855</w:t>
              <w:br/>
              <w:t>(1855)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/ˈɡɫoʊbəɫ/, /ˈɡləʊbəl/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1856</w:t>
              <w:br/>
              <w:t>(1856)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/ˈɛksəɫənt/, /ˈɛksələnt/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превосходный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1857</w:t>
              <w:br/>
              <w:t>(1857)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1858</w:t>
              <w:br/>
              <w:t>(1858)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/ˈnɔɹðɝn/, /ˈnɔːðən/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1859</w:t>
              <w:br/>
              <w:t>(1859)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/ˈmæs/, /mæs/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1860</w:t>
              <w:br/>
              <w:t>(1860)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1861</w:t>
              <w:br/>
              <w:t>(1861)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/ˈdɪdʒətəɫ/, /ˈdɪdʒɪtəɫ/, /ˈdɪd͡ʒɪtl̩/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1862</w:t>
              <w:br/>
              <w:t>(1862)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/ˈfɛbjəˌwɛɹi/, /ˈfɛb/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Февраль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1863</w:t>
              <w:br/>
              <w:t>(1863)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/ˈpɹɪnɪŋ/, /ˈpɹɪntɪŋ/, /ˈpɹɪntɪŋ/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1864</w:t>
              <w:br/>
              <w:t>(1864)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/ˈdʒunjɝ/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1865</w:t>
              <w:br/>
              <w:t>(1865)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UNIX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1866</w:t>
              <w:br/>
              <w:t>(1866)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restructuring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/ɹiˈstɹəktʃɝɪŋ/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реструктурирование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1867</w:t>
              <w:br/>
              <w:t>(1867)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/əˈɡɹi/, /əˈɡɹiː/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1868</w:t>
              <w:br/>
              <w:t>(1868)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1869</w:t>
              <w:br/>
              <w:t>(1869)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/kənˈvɛnʃənəɫ/, /kənˈvɛnʃənəl/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1870</w:t>
              <w:br/>
              <w:t>(1870)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/ˈbɛɫ/, /bɛl/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1871</w:t>
              <w:br/>
              <w:t>(1871)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/ˈwaɪdɫi/, /ˈwaɪdli/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1872</w:t>
              <w:br/>
              <w:t>(1872)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1873</w:t>
              <w:br/>
              <w:t>(1873)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/əˈpɫaɪd/, /əˈplaɪd/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прикладной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1874</w:t>
              <w:br/>
              <w:t>(1874)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/ˈɫɔɪɝz/, /ˈɫɔjɝz/, /ˈlɔːjəz/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1875</w:t>
              <w:br/>
              <w:t>(1875)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/ˈpɹæktəs/, /ˈpɹæktɪs/, /ˈpɹæktɪs/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1876</w:t>
              <w:br/>
              <w:t>(1876)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/səˈɫuʃənz/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1877</w:t>
              <w:br/>
              <w:t>(1877)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/ˈsɔt/, /sɔːt/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разыскиваемый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1878</w:t>
              <w:br/>
              <w:t>(1878)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/ˈbust/, /buːst/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1879</w:t>
              <w:br/>
              <w:t>(1879)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/ˈɛnɝdʒi/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1880</w:t>
              <w:br/>
              <w:t>(1880)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/ˈɛkspɔɹt/, /ˈɛks.pɔːt/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1881</w:t>
              <w:br/>
              <w:t>(1881)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/ˈwɪndoʊz/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1882</w:t>
              <w:br/>
              <w:t>(1882)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/ˈkɫɪɹɫi/, /ˈklɪɚli/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1883</w:t>
              <w:br/>
              <w:t>(1883)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/ˈʃoʊɪŋ/, /ˈʃəʊɪŋ/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1884</w:t>
              <w:br/>
              <w:t>(1884)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/ˈtənz/, /tʌnz/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1885</w:t>
              <w:br/>
              <w:t>(1885)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/ˈkændədeɪt/, /ˈkænədɪt/, /ˈkæn.dɪdət/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1886</w:t>
              <w:br/>
              <w:t>(1886)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/ˈɡɹæfɪkəɫ/, /ˈɡɹæfɪkəl/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1887</w:t>
              <w:br/>
              <w:t>(1887)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/ˈmɛʒɝd/, /ˈmɛʒəd/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1888</w:t>
              <w:br/>
              <w:t>(1888)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/ˈɛkwəti/, /ˈɛk.wɪ.ti/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1889</w:t>
              <w:br/>
              <w:t>(1889)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/ˈtʃuz/, /t͡ʃuːz/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1890</w:t>
              <w:br/>
              <w:t>(1890)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estimate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/ˈɛstəˌmeɪt/, /ˈɛstəmət/, /ˈɛs.tɪ.mət/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1891</w:t>
              <w:br/>
              <w:t>(1891)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/ˈmeɪnɫi/, /ˈmeɪnli/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1892</w:t>
              <w:br/>
              <w:t>(1892)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/ˈdɪstɹɪkt/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1893</w:t>
              <w:br/>
              <w:t>(1893)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/ˈstədid/, /ˈstʌdid/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1894</w:t>
              <w:br/>
              <w:t>(1894)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/ˌɪnəˈɡɹeɪʃən/, /ˌɪntəˈɡɹeɪʃən/, /ˌɪn.tɪˈɡɹeɪ.ʃən/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1895</w:t>
              <w:br/>
              <w:t>(1895)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1896</w:t>
              <w:br/>
              <w:t>(1896)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/ˌɹeɪdiˈeɪʃən/, /ˌɹeɪ.diˈeɪ.ʃən/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1897</w:t>
              <w:br/>
              <w:t>(1897)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1898</w:t>
              <w:br/>
              <w:t>(1898)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/ˈɛkspɝts/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1899</w:t>
              <w:br/>
              <w:t>(1899)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/ˈkɫoʊzɪŋ/, /ˈkləʊzɪŋ/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1900</w:t>
              <w:br/>
              <w:t>(1900)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/tɛkˈnik/, /tɛkˈniːk/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1901</w:t>
              <w:br/>
              <w:t>(1901)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/ˈɹɛbəɫz/, /ɹɪˈbɛɫz/, /ˈɹɛbl̩z/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1902</w:t>
              <w:br/>
              <w:t>(1902)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/ˈhoʊɫdz/, /həʊldz/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1903</w:t>
              <w:br/>
              <w:t>(1903)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/ˈɹæn/, /ɹæn/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1904</w:t>
              <w:br/>
              <w:t>(1904)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/ənˈɫɛs/, /ənˈlɛs/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1905</w:t>
              <w:br/>
              <w:t>(1905)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/ˈɫɝn/, /lɜːn/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1906</w:t>
              <w:br/>
              <w:t>(1906)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/dəˈbeɪt/, /dɪˈbeɪt/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1907</w:t>
              <w:br/>
              <w:t>(1907)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/kənˈvɪktəd/, /kənˈvɪktɪd/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1908</w:t>
              <w:br/>
              <w:t>(1908)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refs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1909</w:t>
              <w:br/>
              <w:t>(1909)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/ˈstiɫ/, /stiːl/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1910</w:t>
              <w:br/>
              <w:t>(1910)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/ˈfæməɫiz/, /ˈfæmɫiz/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1911</w:t>
              <w:br/>
              <w:t>(1911)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parameters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/pɝˈæmətɝz/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параметры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1912</w:t>
              <w:br/>
              <w:t>(1912)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1913</w:t>
              <w:br/>
              <w:t>(1913)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/pɹiˈdɪktɪd/, /pɹɪˈdɪktɪd/, /pɹɪˈdɪktɪd/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1914</w:t>
              <w:br/>
              <w:t>(1914)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/ˈfɪɡz/, /fɪɡz/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figs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1915</w:t>
              <w:br/>
              <w:t>(1915)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1916</w:t>
              <w:br/>
              <w:t>(1916)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/ˈfɪnɪʃt/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1917</w:t>
              <w:br/>
              <w:t>(1917)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/ˌdɪˈsaɪd/, /dɪˈsaɪd/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1918</w:t>
              <w:br/>
              <w:t>(1918)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1919</w:t>
              <w:br/>
              <w:t>(1919)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/əˈɫɛdʒd/, /əˈlɛdʒd/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1920</w:t>
              <w:br/>
              <w:t>(1920)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/daɪˈɹɛkʃɪn/, /dɝˈɛkʃən/, /diˈɹɛkʃɪn/, /dɪˈɹɛkʃɪn/, /d(a)ɪˈɹɛk.ʃən/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1921</w:t>
              <w:br/>
              <w:t>(1921)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launched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/ˈɫɔntʃt/, /lɔːnt͡ʃt/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1922</w:t>
              <w:br/>
              <w:t>(1922)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candidates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/ˈkændədeɪts/, /ˈkænədɪts/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1923</w:t>
              <w:br/>
              <w:t>(1923)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/ˈkɔŋ/, /ˈkɔŋɡ/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Kong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1924</w:t>
              <w:br/>
              <w:t>(1924)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/ˈɫoʊd/, /loʊd/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1925</w:t>
              <w:br/>
              <w:t>(1925)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Chairman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/ˈtʃɛɹmən/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Председатель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1926</w:t>
              <w:br/>
              <w:t>(1926)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/ɪnˈvaɪɹənmənts/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окружающие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1927</w:t>
              <w:br/>
              <w:t>(1927)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1928</w:t>
              <w:br/>
              <w:t>(1928)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/ˈfɪzɪkəɫ/, /ˈfɪzɪkəl/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1929</w:t>
              <w:br/>
              <w:t>(1929)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/ˈstɛps/, /stɛps/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1930</w:t>
              <w:br/>
              <w:t>(1930)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/ˈfaɪɫɪŋ/, /ˈfaɪ.lɪŋ/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1931</w:t>
              <w:br/>
              <w:t>(1931)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/ˈsteɪʃənz/, /ˈsteɪ.ʃənz/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1932</w:t>
              <w:br/>
              <w:t>(1932)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/ˈɹæɫi/, /ˈɹæli/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1933</w:t>
              <w:br/>
              <w:t>(1933)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/ˈfɛɫt/, /fɛlt/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1934</w:t>
              <w:br/>
              <w:t>(1934)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/ˈspɹɛd/, /spɹɛd/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1935</w:t>
              <w:br/>
              <w:t>(1935)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/ˈtɹəbəɫ/, /ˈtɹʌb(ə)l/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1936</w:t>
              <w:br/>
              <w:t>(1936)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1937</w:t>
              <w:br/>
              <w:t>(1937)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/ˈɹeɪs/, /ɹeɪs/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1938</w:t>
              <w:br/>
              <w:t>(1938)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/ˈsaʊθ/, /saʊθ/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1939</w:t>
              <w:br/>
              <w:t>(1939)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/ˈfɑðɝ/, /ˈfɑːðə(ɹ)/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1940</w:t>
              <w:br/>
              <w:t>(1940)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/ɛnˈʃʊɹ/, /ɪnˈʃʊɹ/, /ɪnˈʃʊə/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1941</w:t>
              <w:br/>
              <w:t>(1941)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/ˈbʊks/, /bʊks/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1942</w:t>
              <w:br/>
              <w:t>(1942)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/ˈækʃənz/, /ˈæk.ʃənz/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1943</w:t>
              <w:br/>
              <w:t>(1943)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/ˈɪnfɫuəns/, /ˈɪn.flu.əns/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1944</w:t>
              <w:br/>
              <w:t>(1944)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/ˌfaɪˈnænʃəɫ/, /fəˈnænʃəɫ/, /fɪˈnænʃəɫ/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1945</w:t>
              <w:br/>
              <w:t>(1945)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/ˈðəs/, /ˈðʌs/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1946</w:t>
              <w:br/>
              <w:t>(1946)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1947</w:t>
              <w:br/>
              <w:t>(1947)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/pəˈzɪʃənz/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1948</w:t>
              <w:br/>
              <w:t>(1948)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1949</w:t>
              <w:br/>
              <w:t>(1949)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/ɹiˈpɔɹtɪŋ/, /ɹɪˈpɔɹtɪŋ/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1950</w:t>
              <w:br/>
              <w:t>(1950)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/pɹəˈpoʊzəɫz/, /pɹəˈpoʊzəlz/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1951</w:t>
              <w:br/>
              <w:t>(1951)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/ˈimɝdʒənsi/, /ɪˈmɝdʒənsi/, /ɪˈmɜː(ɹ).dʒən.si/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критическое 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1952</w:t>
              <w:br/>
              <w:t>(1952)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1953</w:t>
              <w:br/>
              <w:t>(1953)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/ˈdɪfɝənsɪz/, /ˈdɪfɹənsəz/, /ˈdɪf(ə)ɹənsɪz/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1954</w:t>
              <w:br/>
              <w:t>(1954)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/ˈɡɹoʊ/, /ɡɹəʊ/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1955</w:t>
              <w:br/>
              <w:t>(1955)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floppy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/ˈfɫɑpi/, /ˈflɒ.pi/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гибкий 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1956</w:t>
              <w:br/>
              <w:t>(1956)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/ˌpɑsəˈbɪɫəˌti/, /ˌpɒs.ɪˈbɪl.ɪ.ti/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1957</w:t>
              <w:br/>
              <w:t>(1957)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/ˌɹɛpɹɪˈzɛnts/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1958</w:t>
              <w:br/>
              <w:t>(1958)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Soviets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/ˈsoʊviˌɛts/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1959</w:t>
              <w:br/>
              <w:t>(1959)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Вместо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1960</w:t>
              <w:br/>
              <w:t>(1960)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/ˈɪndʒɝd/, /ˈɪnd͡ʒɚd/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1961</w:t>
              <w:br/>
              <w:t>(1961)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/ˈstudənt/, /ˈstjuː.dənt/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1962</w:t>
              <w:br/>
              <w:t>(1962)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/ˈkɑmˌpæk/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Compaq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1963</w:t>
              <w:br/>
              <w:t>(1963)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/ˌɔtəˈmætɪk/, /ˌɔtoʊˈmætɪk/, /ˌɔː.təˈmæt.ɪk/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1964</w:t>
              <w:br/>
              <w:t>(1964)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/ˈɔtoʊ/, /ˈɔːtəʊ/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1965</w:t>
              <w:br/>
              <w:t>(1965)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1966</w:t>
              <w:br/>
              <w:t>(1966)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databases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/ˈdætəˌbeɪsɪz/, /ˈdeɪtəˌbeɪsɪz/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базы данных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1967</w:t>
              <w:br/>
              <w:t>(1967)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/ˈmɪkst/, /mɪkst/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1968</w:t>
              <w:br/>
              <w:t>(1968)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/ˈɪndəˌkeɪt/, /ˈɪndɪˌkeɪt/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1969</w:t>
              <w:br/>
              <w:t>(1969)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/ˈfɪɹ/, /fɪə/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1970</w:t>
              <w:br/>
              <w:t>(1970)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/ˈpɹɛzəns/, /ˈpɹɛzn̩s/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1971</w:t>
              <w:br/>
              <w:t>(1971)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/ˈpɑzətɪv/, /ˈpɑzɪtɪv/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1972</w:t>
              <w:br/>
              <w:t>(1972)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/ˈpitɝ/, /ˈpiːtə/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1973</w:t>
              <w:br/>
              <w:t>(1973)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/ˈspɹɪŋ/, /spɝˈɪŋ/, /spɹɪŋ/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1974</w:t>
              <w:br/>
              <w:t>(1974)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/ˈɹuɫd/, /ɹuːld/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линейчатый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1975</w:t>
              <w:br/>
              <w:t>(1975)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/ˈtʃeɪndʒɪŋ/, /ˈt͡ʃeɪnd͡ʒɪŋ/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1976</w:t>
              <w:br/>
              <w:t>(1976)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/ˈbɫəd/, /blʌd/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1977</w:t>
              <w:br/>
              <w:t>(1977)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/ˈvaɪəɫəns/, /ˈvaɪ(ə)ləns/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1978</w:t>
              <w:br/>
              <w:t>(1978)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/ˈsɝtənɫi/, /ˈsɜːtn̩li/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1979</w:t>
              <w:br/>
              <w:t>(1979)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becomes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/bɪˈkəmz/, /bɪˈkʌmz/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становится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1980</w:t>
              <w:br/>
              <w:t>(1980)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/səbˈstænʃəɫ/, /səbˈstænʃəl/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1981</w:t>
              <w:br/>
              <w:t>(1981)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/ˈfaɪɝd/, /ˈfaɪəd/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1982</w:t>
              <w:br/>
              <w:t>(1982)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/əˈθɔɹəti/, /ɔːˈθɒɹəti/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1983</w:t>
              <w:br/>
              <w:t>(1983)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/ˈbaɪts/, /baɪts/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байты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1984</w:t>
              <w:br/>
              <w:t>(1984)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/ˌɪmˈpɹuvmənt/, /ɪmˈpɹuːvmənt/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усовершенствование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1985</w:t>
              <w:br/>
              <w:t>(1985)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/ˈtwaɪs/, /twaɪs/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дважды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1986</w:t>
              <w:br/>
              <w:t>(1986)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/ˈɛnɝd/, /ˈɛntɝd/, /ˈɛntə(ɹ)d/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1987</w:t>
              <w:br/>
              <w:t>(1987)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People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/ˈpipəɫ/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1988</w:t>
              <w:br/>
              <w:t>(1988)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/ˈmænjuəɫ/, /ˈmæn.j(ʊ)əl/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1989</w:t>
              <w:br/>
              <w:t>(1989)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/ˈhɑt/, /hɒt/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1990</w:t>
              <w:br/>
              <w:t>(1990)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/ˈɫɔntʃ/, /lɔːnt͡ʃ/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1991</w:t>
              <w:br/>
              <w:t>(1991)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/ˈnɔɹθ/, /nɔːθ/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1992</w:t>
              <w:br/>
              <w:t>(1992)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/kənˈɡɹɛʃənəɫ/, /kəŋˈɡɹɛʃn̩əl/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1993</w:t>
              <w:br/>
              <w:t>(1993)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/ˈsaɪdz/, /saɪdz/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1994</w:t>
              <w:br/>
              <w:t>(1994)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/oʊˈhaɪoʊ/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Огайо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1995</w:t>
              <w:br/>
              <w:t>(1995)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/ˈvɛndɝ/, /ˈvɛn.də/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1996</w:t>
              <w:br/>
              <w:t>(1996)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/ˈmuvi/, /ˈmuːvi/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1997</w:t>
              <w:br/>
              <w:t>(1997)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/ˈeɪdʒənts/, /ˈeɪ.d͡ʒənts/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1998</w:t>
              <w:br/>
              <w:t>(1998)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/ɪˈɫɛktəd/, /ɪˈɫɛktɪd/, /ɪˈlɛktɪd/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1999</w:t>
              <w:br/>
              <w:t>(1999)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/ˈfɔɹwɝd/, /ˈfɔːwəd/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2000</w:t>
              <w:br/>
              <w:t>(2000)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becoming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/bɪˈkəmɪŋ/, /bɪˈkʌm.ɪŋ/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2001</w:t>
              <w:br/>
              <w:t>(2001)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/ˈpɫætˌfɔɹm/, /ˈplætfɔːm/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2002</w:t>
              <w:br/>
              <w:t>(2002)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style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/ˈstaɪɫ/, /staɪl/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2003</w:t>
              <w:br/>
              <w:t>(2003)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/ˈsəfɝd/, /ˈsʌfəd/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2004</w:t>
              <w:br/>
              <w:t>(2004)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/ˈsaʊdi/, /ˈsɔdi/, /ˈsaʊdi/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Саудовский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2005</w:t>
              <w:br/>
              <w:t>(2005)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/ɛmˈpɫɔɪi/, /ɪmˈpɫɔɪi/, /ˌɛmplɔɪˈiː/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2006</w:t>
              <w:br/>
              <w:t>(2006)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/ˈskuɫ/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2007</w:t>
              <w:br/>
              <w:t>(2007)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/ˈkɑɫəm/, /ˈkɒləm/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2008</w:t>
              <w:br/>
              <w:t>(2008)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/ˈdʒɑnsən/, /ˈd͡ʒɑnsən/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2009</w:t>
              <w:br/>
              <w:t>(2009)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/ˈpɪktʃɝ/, /ˈpɪk(t)ʃə/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2010</w:t>
              <w:br/>
              <w:t>(2010)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immediate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/ˌɪˈmiˌdiət/, /ɪˈmi.di.ət/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2011</w:t>
              <w:br/>
              <w:t>(2011)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/ˈkæɹəktɝz/, /ˈkɛɹəktɝz/, /ˈkɛɹəktɚz/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2012</w:t>
              <w:br/>
              <w:t>(2012)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/ˈkɪɫɪŋ/, /ˈkɪl.ɪŋ/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2013</w:t>
              <w:br/>
              <w:t>(2013)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challenge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/ˈtʃæɫəndʒ/, /ˈt͡ʃæl.ɪnd͡ʒ/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2014</w:t>
              <w:br/>
              <w:t>(2014)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/ˈθiɝi/, /ˈθɪɹi/, /ˈθɪə.ɹi/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2015</w:t>
              <w:br/>
              <w:t>(2015)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/ɝˈaɪvd/, /əˈɹaɪvd/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2016</w:t>
              <w:br/>
              <w:t>(2016)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/ˈpɝpəs/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2017</w:t>
              <w:br/>
              <w:t>(2017)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/ˈfɹɛndz/, /ˈfɹɛnz/, /fɹɛn(d)z/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друзья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2018</w:t>
              <w:br/>
              <w:t>(2018)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/ˈmuvz/, /muːvz/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2019</w:t>
              <w:br/>
              <w:t>(2019)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/ˈhɝt/, /hɜːt/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2020</w:t>
              <w:br/>
              <w:t>(2020)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/ˈɹɛvəˌnuz/, /ˈɹɛvənˌjuz/, /ˈɹɛvəˌnuz/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2021</w:t>
              <w:br/>
              <w:t>(2021)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/ˈɪntʃəz/, /ˈɪntʃɪz/, /ˈɪnt͡ʃɪz/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дюймы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2022</w:t>
              <w:br/>
              <w:t>(2022)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increasingly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/ɪnˈkɹisɪŋɡɫi/, /ɪnˈkɹisɪŋɫi/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более и более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2023</w:t>
              <w:br/>
              <w:t>(2023)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/ˈhændəɫɪŋ/, /ˈhændɫɪŋ/, /ˈhændl̩ɪŋ/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2024</w:t>
              <w:br/>
              <w:t>(2024)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/kənˈsumɝz/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2025</w:t>
              <w:br/>
              <w:t>(2025)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/ˈkɑnˌtækt/, /ˈkɑntækt/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свяжитесь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2026</w:t>
              <w:br/>
              <w:t>(2026)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/ɪkˈspændəd/, /ɪkˈspændɪd/, /ɛkˈspændɪd/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2027</w:t>
              <w:br/>
              <w:t>(2027)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/ˈtɝˌnoʊvɝ/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товарооборот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2028</w:t>
              <w:br/>
              <w:t>(2028)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/ˈkɑmɝs/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2029</w:t>
              <w:br/>
              <w:t>(2029)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/ˈɫɪŋks/, /lɪŋks/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2030</w:t>
              <w:br/>
              <w:t>(2030)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/ˈnɛtˌwɝkɪŋ/, /ˈnɛtˌwɜː(r)kɪŋ/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 сети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2031</w:t>
              <w:br/>
              <w:t>(2031)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/ˈtɹɛnd/, /tɹɛnd/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2032</w:t>
              <w:br/>
              <w:t>(2032)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/ˈɪnɝˌfeɪsɪz/, /ˈɪntɝˌfeɪsɪz/, /ˈɪntəfeɪs/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интерфейсы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2033</w:t>
              <w:br/>
              <w:t>(2033)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2034</w:t>
              <w:br/>
              <w:t>(2034)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2035</w:t>
              <w:br/>
              <w:t>(2035)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/faɪˈnænsɪŋ/, /fəˈnænsɪŋ/, /fɪˈnænsɪŋ/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2036</w:t>
              <w:br/>
              <w:t>(2036)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/kənˈfɝmd/, /kənˈfɜːmd/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2037</w:t>
              <w:br/>
              <w:t>(2037)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/ˈskeɪɫ/, /skeɪl/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2038</w:t>
              <w:br/>
              <w:t>(2038)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/ˈsɪɡnəɫ/, /ˈsɪɡnəl/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2039</w:t>
              <w:br/>
              <w:t>(2039)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/ˈkɫoʊsɫi/, /ˈkləʊsliː/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2040</w:t>
              <w:br/>
              <w:t>(2040)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victims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/ˈvɪktəmz/, /ˈvɪktɪmz/, /ˈvɪktɪmz/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2041</w:t>
              <w:br/>
              <w:t>(2041)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/ˌɹɛkəˈmɛndɪd/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2042</w:t>
              <w:br/>
              <w:t>(2042)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Побережье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2043</w:t>
              <w:br/>
              <w:t>(2043)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/ˈvoʊtɝz/, /ˈvoʊtɚz/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2044</w:t>
              <w:br/>
              <w:t>(2044)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/ˈɑntu/, /ˈɔntu/, /ˈɒn.tuː/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2045</w:t>
              <w:br/>
              <w:t>(2045)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/ˈɑptɪkəɫ/, /ˈɒptɪkəl/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2046</w:t>
              <w:br/>
              <w:t>(2046)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/ˈɫɪŋkt/, /lɪŋkt/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2047</w:t>
              <w:br/>
              <w:t>(2047)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/ˈhoʊm/, /ˈhjuːm/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2048</w:t>
              <w:br/>
              <w:t>(2048)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/ˈfaɪnəɫi/, /ˈfaɪ.nə.li/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2049</w:t>
              <w:br/>
              <w:t>(2049)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/ˈmɑdʒuɫz/, /ˈmɒdjuːlz/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2050</w:t>
              <w:br/>
              <w:t>(2050)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/ˈθɹɛt/, /θɹɛt/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2051</w:t>
              <w:br/>
              <w:t>(2051)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/ˈbæˌkəp/, /ˈbækˌʌp/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резервная 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2052</w:t>
              <w:br/>
              <w:t>(2052)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/ˈnju/, /ˈnu/, /ˈnjuː/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2053</w:t>
              <w:br/>
              <w:t>(2053)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/ˈæfɹəkən/, /ˈæfɹɪkən/, /ˈæf.ɹɪ.kən/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2054</w:t>
              <w:br/>
              <w:t>(2054)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/daɪˈɹɛktɝi/, /dɝˈɛktɝi/, /diˈɹɛktɝi/, /dɪˈɹɛktɝi/, /dɪˈɹɛktəɹi/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2055</w:t>
              <w:br/>
              <w:t>(2055)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/ˈwɪɫɪŋ/, /ˈwɪlɪŋ/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2056</w:t>
              <w:br/>
              <w:t>(2056)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/ədˈvæns/, /ədˈvɑːns/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2057</w:t>
              <w:br/>
              <w:t>(2057)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/əbˈzɝvd/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2058</w:t>
              <w:br/>
              <w:t>(2058)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/ˈmɑdʒuɫ/, /ˈmɒdjuːl/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2059</w:t>
              <w:br/>
              <w:t>(2059)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/səˈɫɛkt/, /sɪˈlɛkt/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2060</w:t>
              <w:br/>
              <w:t>(2060)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haven't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/ˈhævən/, /ˈhævənt/, /ˈhævn̩t/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2061</w:t>
              <w:br/>
              <w:t>(2061)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/ˈæksədənt/, /ˈæksɪdənt/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 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2062</w:t>
              <w:br/>
              <w:t>(2062)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/ɪksˈpɹɛst/, /ɪkˈspɹɛst/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2063</w:t>
              <w:br/>
              <w:t>(2063)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/ˈfiz/, /fiːz/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2064</w:t>
              <w:br/>
              <w:t>(2064)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/ˈkɑntɹæst/, /kənˈtɹæst/, /ˈkɒntɹɑːst/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2065</w:t>
              <w:br/>
              <w:t>(2065)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/ˈbeɪkɝ/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2066</w:t>
              <w:br/>
              <w:t>(2066)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/ˈɫidɝˌʃɪp/, /ˈlidɚʃɪp/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2067</w:t>
              <w:br/>
              <w:t>(2067)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/ˈmaɪnd/, /maɪnd/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2068</w:t>
              <w:br/>
              <w:t>(2068)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/ˈnɔɹ/, /nɔː/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2069</w:t>
              <w:br/>
              <w:t>(2069)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2070</w:t>
              <w:br/>
              <w:t>(2070)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2071</w:t>
              <w:br/>
              <w:t>(2071)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/ˈɹoʊd/, /ɾoːɖ/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2072</w:t>
              <w:br/>
              <w:t>(2072)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/ˈiz/, /iːz/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непринужденность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2073</w:t>
              <w:br/>
              <w:t>(2073)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/ˈmɪnəstɹi/, /ˈmɪnɪstɹi/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2074</w:t>
              <w:br/>
              <w:t>(2074)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/ˈtʃɝtʃ/, /t͡ʃɜːt͡ʃ/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2075</w:t>
              <w:br/>
              <w:t>(2075)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/ˈpɑɹtɫi/, /ˈpɑɹtli/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2076</w:t>
              <w:br/>
              <w:t>(2076)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/sɪɡˈnɪfɪkəntɫi/, /sɪɡˈnɪfɪkəntli/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2077</w:t>
              <w:br/>
              <w:t>(2077)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/ɹiˌspɑnsəˈbɪɫəti/, /ɹɪˌspɒn.səˈbɪl.ɪ.ti/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2078</w:t>
              <w:br/>
              <w:t>(2078)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2079</w:t>
              <w:br/>
              <w:t>(2079)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2080</w:t>
              <w:br/>
              <w:t>(2080)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2081</w:t>
              <w:br/>
              <w:t>(2081)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/ˈsɔɹt/, /sɔːt/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2082</w:t>
              <w:br/>
              <w:t>(2082)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/dɪˈziz/, /dɪˈziːz/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2083</w:t>
              <w:br/>
              <w:t>(2083)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MS-DOS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/ˌɛmɛsˈdɒs/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MS-DOS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2084</w:t>
              <w:br/>
              <w:t>(2084)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background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/ˈbækˌɡɹaʊnd/, /ˈbæk(ɡ)ɹaʊnd/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2085</w:t>
              <w:br/>
              <w:t>(2085)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protocol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/ˈpɹoʊtəˌkɑɫ/, /ˈpɹoʊtəˌkɔɫ/, /ˈpɹəʊtəˌkɒl/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2086</w:t>
              <w:br/>
              <w:t>(2086)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/ˈbɪɫ/, /bɪl/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2087</w:t>
              <w:br/>
              <w:t>(2087)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/ˈtæsks/, /tɑːsks/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2088</w:t>
              <w:br/>
              <w:t>(2088)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/ˈækʃəɫ/, /ˈæktʃəwəɫ/, /ˈæk(t)ʃ(u)əl/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2089</w:t>
              <w:br/>
              <w:t>(2089)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ПОСТСКРИПТУМ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2090</w:t>
              <w:br/>
              <w:t>(2090)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/ˈɫuz/, /luːz/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2091</w:t>
              <w:br/>
              <w:t>(2091)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/ˈjuɫ/, /juːl/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будете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2092</w:t>
              <w:br/>
              <w:t>(2092)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/ˈsteɪtmənts/, /ˈsteɪt.mənts/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2093</w:t>
              <w:br/>
              <w:t>(2093)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2094</w:t>
              <w:br/>
              <w:t>(2094)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2095</w:t>
              <w:br/>
              <w:t>(2095)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telecommunications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/ˌtɛɫəkəmˌjunəˈkeɪʃənz/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2096</w:t>
              <w:br/>
              <w:t>(2096)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2097</w:t>
              <w:br/>
              <w:t>(2097)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/ˈkæʃ/, /kæˈʃeɪ/, /kæʃ/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2098</w:t>
              <w:br/>
              <w:t>(2098)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/ɹəˈfɔɹm/, /ɹɪˈfɔɹm/, /ˌɹiːˈfɔɹm/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2099</w:t>
              <w:br/>
              <w:t>(2099)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/ˈpɹoʊˌtɛst/, /pɹəˈtɛst/, /ˈpɹəʊ.tɛst/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2100</w:t>
              <w:br/>
              <w:t>(2100)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/ˈskim/, /skiːm/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2101</w:t>
              <w:br/>
              <w:t>(2101)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afternoon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/ˌæftɝˈnun/, /ˌɑːf.təˈnuːn/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2102</w:t>
              <w:br/>
              <w:t>(2102)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/ˈsɪˌɹiəɫ/, /ˈsɪə.ɹɪ.əl/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2103</w:t>
              <w:br/>
              <w:t>(2103)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1980s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1980-ые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2104</w:t>
              <w:br/>
              <w:t>(2104)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/ˌɪnˈvɑɫvɪŋ/, /ɪnˈvɑlvɪŋ/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2105</w:t>
              <w:br/>
              <w:t>(2105)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/ˈpɑɹtnɝ/, /ˈpɑːtnə(ɹ)/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2106</w:t>
              <w:br/>
              <w:t>(2106)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/dɪˈkɫɛɹd/, /dɪˈklɛəd/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2107</w:t>
              <w:br/>
              <w:t>(2107)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returns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/ɹiˈtɝnz/, /ɹɪˈtɝnz/, /ɹɪˈtɜːnz/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2108</w:t>
              <w:br/>
              <w:t>(2108)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/ˈɪŋɡɫɪʃ/, /ˈɪŋɫɪʃ/, /ˈɪŋ(ɡ)lɪʃ/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Английский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2109</w:t>
              <w:br/>
              <w:t>(2109)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/ˈdəbəɫ/, /ˈdʌb(ə)l/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2110</w:t>
              <w:br/>
              <w:t>(2110)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2111</w:t>
              <w:br/>
              <w:t>(2111)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/kəˈɫɛkʃən/, /kəˈlɛkʃən/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2112</w:t>
              <w:br/>
              <w:t>(2112)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2113</w:t>
              <w:br/>
              <w:t>(2113)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/ˈɹeɪɡjəɫɝ/, /ˈɹɛɡjəɫɝ/, /ˈɹɛɡ.jʊ.lə(ɹ)/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 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2114</w:t>
              <w:br/>
              <w:t>(2114)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equivalent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/ɪˈkwɪvəɫənt/, /ɪˈkwɪvələnt/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эквивалентный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2115</w:t>
              <w:br/>
              <w:t>(2115)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/ˈɫɪməts/, /ˈɫɪmɪts/, /ˈlɪmɪts/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2116</w:t>
              <w:br/>
              <w:t>(2116)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/ˈsaɪnz/, /saɪnz/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2117</w:t>
              <w:br/>
              <w:t>(2117)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/tɛkˈnɑɫədʒiz/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2118</w:t>
              <w:br/>
              <w:t>(2118)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purchased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/ˈpɝtʃəst/, /ˈpɝt͡ʃəst/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2119</w:t>
              <w:br/>
              <w:t>(2119)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Corp.'s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/ˈkɔɹpɝˈeɪʃənz/, /ˈkɔɹps/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2120</w:t>
              <w:br/>
              <w:t>(2120)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/ˈpæs/, /pɑːs/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2121</w:t>
              <w:br/>
              <w:t>(2121)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/səˈɫɛkʃən/, /səˈlɛkʃən/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2122</w:t>
              <w:br/>
              <w:t>(2122)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2123</w:t>
              <w:br/>
              <w:t>(2123)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/ˈkɹɪmənəɫ/, /ˈkɹɪm.ɪ.nəl/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2124</w:t>
              <w:br/>
              <w:t>(2124)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/ˌɪnˈvɛsmənts/, /ˌɪnˈvɛstmənts/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2125</w:t>
              <w:br/>
              <w:t>(2125)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/ˈpeɪɪŋ/, /ˈpeɪ.ɪŋ/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2126</w:t>
              <w:br/>
              <w:t>(2126)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/ˈhaʊsəz/, /ˈhaʊsɪz/, /ˈhaʊzɪz/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2127</w:t>
              <w:br/>
              <w:t>(2127)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/ˈwɛðɝ/, /ˈwɛð.ə/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2128</w:t>
              <w:br/>
              <w:t>(2128)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/ˈbɑɹ/, /bɑː/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2129</w:t>
              <w:br/>
              <w:t>(2129)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/ˌɹɛpɹɪˈzɛnt/, /ˌɹɛp.ɹɪˈzɛnt/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2130</w:t>
              <w:br/>
              <w:t>(2130)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/ˈɛvɹiˌwən/, /ˈɛv.ɹi.wʌn/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2131</w:t>
              <w:br/>
              <w:t>(2131)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/ˈɹɛfɝəns/, /ˈɹɛfɹəns/, /ˈɹɛf.(ə)ɹəns/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2132</w:t>
              <w:br/>
              <w:t>(2132)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/ˈfɑnt/, /fɒnt/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шрифт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2133</w:t>
              <w:br/>
              <w:t>(2133)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/ˈtɔkɪŋ/, /ˈtɔːkɪŋ/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2134</w:t>
              <w:br/>
              <w:t>(2134)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/ˈweɪt/, /weɪt/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2135</w:t>
              <w:br/>
              <w:t>(2135)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/ˈbɹoʊk/, /bɹəʊk/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сломался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2136</w:t>
              <w:br/>
              <w:t>(2136)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/ˈoʊnz/, /əʊnz/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2137</w:t>
              <w:br/>
              <w:t>(2137)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/ˈkænsɝ/, /ˈkænsə/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2138</w:t>
              <w:br/>
              <w:t>(2138)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/ˈdɹɔɪŋ/, /ˈdɹɔː.ɪŋ/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2139</w:t>
              <w:br/>
              <w:t>(2139)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/ˈmaɪˌkɹoʊkəmˈpjutɝ/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2140</w:t>
              <w:br/>
              <w:t>(2140)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/ækˈsɛptɪd/, /əkˈsɛptɪd/, /əkˈsɛp.tɪd/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2141</w:t>
              <w:br/>
              <w:t>(2141)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/ˈoʊnɝz/, /ˈoʊnɚz/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2142</w:t>
              <w:br/>
              <w:t>(2142)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/ˈpɛɹənt/, /ˈpɛə.ɹənt/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2143</w:t>
              <w:br/>
              <w:t>(2143)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/ˈɪmˌpɔɹts/, /ˌɪmˈpɔɹts/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2144</w:t>
              <w:br/>
              <w:t>(2144)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/ɪkˌspɛɹɪˈmɛntəɫ/, /ɪkspɛɹəˈmɛntəl/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2145</w:t>
              <w:br/>
              <w:t>(2145)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nationwide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/ˈneɪʃənˈwaɪd/, /ˌneɪ.ʃənˈwaɪd/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национальном масштабе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2146</w:t>
              <w:br/>
              <w:t>(2146)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/tɹænsˈmɪʃən/, /tɹænzˈmɪʃən/, /tɹænsˈmɪʃən/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2147</w:t>
              <w:br/>
              <w:t>(2147)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/ˈfeɪsəz/, /ˈfeɪsɪz/, /ˈfeɪsɪz/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2148</w:t>
              <w:br/>
              <w:t>(2148)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Bush's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2149</w:t>
              <w:br/>
              <w:t>(2149)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/ˈsimd/, /siːmd/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2150</w:t>
              <w:br/>
              <w:t>(2150)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/əˈdɑptɪd/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2151</w:t>
              <w:br/>
              <w:t>(2151)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/kənˈtɹoʊɫd/, /kənˈtɹəʊld/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2152</w:t>
              <w:br/>
              <w:t>(2152)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2153</w:t>
              <w:br/>
              <w:t>(2153)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/ˈɫaɪsəns/, /ˈlaɪ.səns/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2154</w:t>
              <w:br/>
              <w:t>(2154)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/ˈneɪtʃɝ/, /ˈneɪ̯.tʃə(ɹ)/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2155</w:t>
              <w:br/>
              <w:t>(2155)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/dɪˈfaɪnd/, /dɪˈfʌɪnd/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2156</w:t>
              <w:br/>
              <w:t>(2156)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/hoʊˈtɛɫ/, /(h)əʊˈtɛl/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2157</w:t>
              <w:br/>
              <w:t>(2157)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/ˈdɪskaʊnt/, /dɪˈskaʊnt/, /dɪsˈkaʊnt/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2158</w:t>
              <w:br/>
              <w:t>(2158)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/ˈtʃeɪn/, /ˈt͡ʃeɪn/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2159</w:t>
              <w:br/>
              <w:t>(2159)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2160</w:t>
              <w:br/>
              <w:t>(2160)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2161</w:t>
              <w:br/>
              <w:t>(2161)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/ˌsiˌbiˈɛs/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СИ-БИ-ЭС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2162</w:t>
              <w:br/>
              <w:t>(2162)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/ˈfɑɹm/, /fɑːm/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2163</w:t>
              <w:br/>
              <w:t>(2163)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2164</w:t>
              <w:br/>
              <w:t>(2164)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proprietary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/pɹəˈpɹaɪəˌtɛɹi/, /pɹəˈpɹaɪ.ə.tə.ɹi/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составляющий 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2165</w:t>
              <w:br/>
              <w:t>(2165)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2166</w:t>
              <w:br/>
              <w:t>(2166)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efficiency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/ɪˈfɪʃənsi/, /ɪˈfɪʃ.ən.si/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2167</w:t>
              <w:br/>
              <w:t>(2167)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2168</w:t>
              <w:br/>
              <w:t>(2168)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displays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/dɪsˈpɫeɪz/, /dɪsˈpleɪz/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2169</w:t>
              <w:br/>
              <w:t>(2169)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/ˈkɑnsɛpt/, /ˈkɒn.sɛpt/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2170</w:t>
              <w:br/>
              <w:t>(2170)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2171</w:t>
              <w:br/>
              <w:t>(2171)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/ˈsɑɫəd/, /ˈsɒl.ɪd/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2172</w:t>
              <w:br/>
              <w:t>(2172)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/əˈkwaɪɝ/, /əˈkwaɪɚ/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2173</w:t>
              <w:br/>
              <w:t>(2173)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/ˈpɹɑməst/, /ˈpɹɒm.ɪst/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2174</w:t>
              <w:br/>
              <w:t>(2174)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/ˈstɹit/, /aː/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2175</w:t>
              <w:br/>
              <w:t>(2175)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covered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/ˈkəvɝd/, /ˈkʌvə(ɹ)d/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2176</w:t>
              <w:br/>
              <w:t>(2176)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/ˈpɫeɪɝz/, /ˈpleɪɚz/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2177</w:t>
              <w:br/>
              <w:t>(2177)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/ˈkɪŋ/, /kɪŋ/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2178</w:t>
              <w:br/>
              <w:t>(2178)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/tɛkˈnɑɫədʒiz/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2179</w:t>
              <w:br/>
              <w:t>(2179)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/ˌpɹoʊdəkˈtɪvəti/, /ˌpɹoʊdəkˈtɪvɪti/, /ˌpɹɒdʌkˈtɪvəti/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2180</w:t>
              <w:br/>
              <w:t>(2180)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2181</w:t>
              <w:br/>
              <w:t>(2181)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/ˈæd/, /æd/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2182</w:t>
              <w:br/>
              <w:t>(2182)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/ˈhum/, /huːm/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2183</w:t>
              <w:br/>
              <w:t>(2183)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2184</w:t>
              <w:br/>
              <w:t>(2184)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/ˈtɹitɪd/, /ˈtɹiːtɪd/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2185</w:t>
              <w:br/>
              <w:t>(2185)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primarily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/pɹaɪˈmɛɹəɫi/, /pɹaɪˈmɛɹəli/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2186</w:t>
              <w:br/>
              <w:t>(2186)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/ˈtɹɪp/, /tɹɪp/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2187</w:t>
              <w:br/>
              <w:t>(2187)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Health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2188</w:t>
              <w:br/>
              <w:t>(2188)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2189</w:t>
              <w:br/>
              <w:t>(2189)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/ˈfɪkst/, /fɪkst/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неподвижный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2190</w:t>
              <w:br/>
              <w:t>(2190)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/stɹəˈtidʒɪk/, /stɹəˈtiː.d͡ʒɪk/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2191</w:t>
              <w:br/>
              <w:t>(2191)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/ˈhɪɫ/, /hɪl/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2192</w:t>
              <w:br/>
              <w:t>(2192)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/ˈɛkspɝt/, /ˈɛk.spɜːt/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2193</w:t>
              <w:br/>
              <w:t>(2193)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/pɹəˈfɛʃənəɫ/, /pɹəˈfɛʃənəl/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2194</w:t>
              <w:br/>
              <w:t>(2194)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/dɪˈɡɹi/, /dɪˈɡɹiː/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2195</w:t>
              <w:br/>
              <w:t>(2195)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2196</w:t>
              <w:br/>
              <w:t>(2196)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/əˈfɪʃəɫz/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2197</w:t>
              <w:br/>
              <w:t>(2197)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2198</w:t>
              <w:br/>
              <w:t>(2198)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/ˈfɑɹmɝz/, /ˈfɑɹmɚz/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2199</w:t>
              <w:br/>
              <w:t>(2199)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forecast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/ˈfɔɹˌkæst/, /ˈfɔːkɑːst/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2200</w:t>
              <w:br/>
              <w:t>(2200)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/ˈbɪɫdɪŋz/, /ˈbɪldɪŋz/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2201</w:t>
              <w:br/>
              <w:t>(2201)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/ˈɡɹu/, /ɡɹuː/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2202</w:t>
              <w:br/>
              <w:t>(2202)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2203</w:t>
              <w:br/>
              <w:t>(2203)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/ˈkɔɹ/, /kɔː/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2204</w:t>
              <w:br/>
              <w:t>(2204)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vehicles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/ˈvihɪkəɫz/, /ˈviɪkəɫz/, /ˈviː.ɪ.kl̩z/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2205</w:t>
              <w:br/>
              <w:t>(2205)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 еще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2206</w:t>
              <w:br/>
              <w:t>(2206)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/ˈmɑɹk/, /mɑːk/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2207</w:t>
              <w:br/>
              <w:t>(2207)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/ɪˈstæbɫɪʃ/, /ɪˈstæb.lɪʃ/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2208</w:t>
              <w:br/>
              <w:t>(2208)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2209</w:t>
              <w:br/>
              <w:t>(2209)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/ɫoʊˈkeɪʃən/, /loʊˈkeɪʃən/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2210</w:t>
              <w:br/>
              <w:t>(2210)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/ˈpæɹɪs/, /ˈpɛɹɪs/, /ˈpæ.ɹɪs/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2211</w:t>
              <w:br/>
              <w:t>(2211)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/ˈspoʊk/, /spəʊk/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2212</w:t>
              <w:br/>
              <w:t>(2212)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/ˈsɛɫz/, /sɛlz/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2213</w:t>
              <w:br/>
              <w:t>(2213)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familiar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/fəˈmɪɫjɝ/, /fəˈmɪl.i.ə/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знакомый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2214</w:t>
              <w:br/>
              <w:t>(2214)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2215</w:t>
              <w:br/>
              <w:t>(2215)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meetings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/ˈmitɪŋz/, /ˈmiːtɪŋz/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2216</w:t>
              <w:br/>
              <w:t>(2216)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/ˌɪˈɫiɡəɫ/, /ɪˈliːɡəl/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2217</w:t>
              <w:br/>
              <w:t>(2217)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/kəmˌpætəˈbɪɫəˌti/, /kəmˌpæt.əˈbɪl.ɪ.ti/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2218</w:t>
              <w:br/>
              <w:t>(2218)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/ˈwik/, /wiːk/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2219</w:t>
              <w:br/>
              <w:t>(2219)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/ˈoʊnɝ/, /ˈoʊnɚ/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2220</w:t>
              <w:br/>
              <w:t>(2220)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platforms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/ˈpɫætˌfɔɹmz/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2221</w:t>
              <w:br/>
              <w:t>(2221)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Коричневый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2222</w:t>
              <w:br/>
              <w:t>(2222)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/dɪˈspjut/, /dɪsˈpjuːt/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2223</w:t>
              <w:br/>
              <w:t>(2223)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/ˈpʊʃ/, /pʊʃ/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2224</w:t>
              <w:br/>
              <w:t>(2224)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2225</w:t>
              <w:br/>
              <w:t>(2225)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/əˈpɫaɪ/, /əˈplaɪ/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2226</w:t>
              <w:br/>
              <w:t>(2226)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/ˈɝnd/, /ɝnd/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2227</w:t>
              <w:br/>
              <w:t>(2227)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Before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/ˌbiˈfɔɹ/, /bɪˈfɔɹ/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2228</w:t>
              <w:br/>
              <w:t>(2228)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husband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/ˈhəzbənd/, /ˈhʌz.bənd/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2229</w:t>
              <w:br/>
              <w:t>(2229)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/ˈbæn/, /bæn/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2230</w:t>
              <w:br/>
              <w:t>(2230)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/ˌɪnˈvɛstɝ/, /ɪnˈvɛs.tə(ɹ)/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2231</w:t>
              <w:br/>
              <w:t>(2231)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2232</w:t>
              <w:br/>
              <w:t>(2232)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Japan's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/dʒəˈpænz/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Япония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2233</w:t>
              <w:br/>
              <w:t>(2233)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bottom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/ˈbɑtəm/, /ˈbɒtəm/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2234</w:t>
              <w:br/>
              <w:t>(2234)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Middle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/ˈmɪdəɫ/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2235</w:t>
              <w:br/>
              <w:t>(2235)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/ɹəˈdusɪŋ/, /ɹiˈdusɪŋ/, /ɹɪˈdusɪŋ/, /ɹɪˈdjuːsɪŋ/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2236</w:t>
              <w:br/>
              <w:t>(2236)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/ˈɫɛtɝz/, /ˈlɛtɚz/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2237</w:t>
              <w:br/>
              <w:t>(2237)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VMS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2238</w:t>
              <w:br/>
              <w:t>(2238)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happen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2239</w:t>
              <w:br/>
              <w:t>(2239)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/ˌmænjəˈfæktʃɝɝ/, /ˌmænjʊˈfæktʃəɹə/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2240</w:t>
              <w:br/>
              <w:t>(2240)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lawsuit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/ˈɫɔˌsut/, /ˈlɔːˌs(j)uːt/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2241</w:t>
              <w:br/>
              <w:t>(2241)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/ˈtəf/, /tʌf/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2242</w:t>
              <w:br/>
              <w:t>(2242)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/ˈdʒɔɪn/, /ˈd͡ʒɔɪn/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2243</w:t>
              <w:br/>
              <w:t>(2243)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/ˈɫɪsts/, /lɪsts/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2244</w:t>
              <w:br/>
              <w:t>(2244)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/ˈmætʃ/, /mæt͡ʃ/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состязание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2245</w:t>
              <w:br/>
              <w:t>(2245)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/ˈmɛtəɫ/, /ˈmɛtəl/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2246</w:t>
              <w:br/>
              <w:t>(2246)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keeping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/ˈkipɪŋ/, /ˈkiːpɪŋ/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2247</w:t>
              <w:br/>
              <w:t>(2247)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/ˈmænədʒ/, /ˈmænɪdʒ/, /ˈmænɪdʒ/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2248</w:t>
              <w:br/>
              <w:t>(2248)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/ˈoʊɫdɝ/, /ˈəʊldə/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2249</w:t>
              <w:br/>
              <w:t>(2249)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/aɪˈdɛntəˌfaɪ/, /aɪˈdɛn.(t)ə.faɪ/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солидаризируйтесь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2250</w:t>
              <w:br/>
              <w:t>(2250)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/ˈpɔɹtəbəɫ/, /ˈpɔː(ɹ)təbəl/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2251</w:t>
              <w:br/>
              <w:t>(2251)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/ˈsaɪtəd/, /ˈsaɪtɪd/, /ˈsaɪtɪd/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процитированный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2252</w:t>
              <w:br/>
              <w:t>(2252)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/ˈsits/, /siːts/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2253</w:t>
              <w:br/>
              <w:t>(2253)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/ˈmækɹoʊ/, /ˈmæk.ɹoʊ/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макро-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2254</w:t>
              <w:br/>
              <w:t>(2254)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/ˈvɪktɝi/, /ˈvɪktɹi/, /ˈvɪktəɹi/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2255</w:t>
              <w:br/>
              <w:t>(2255)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monthly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/ˈmənθɫi/, /ˈmʌnθli/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ежемесячно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2256</w:t>
              <w:br/>
              <w:t>(2256)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2257</w:t>
              <w:br/>
              <w:t>(2257)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/ɹiˈzəɫtɪŋ/, /ɹɪˈzəɫtɪŋ/, /ɹɪˈzʌltɪŋ/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2258</w:t>
              <w:br/>
              <w:t>(2258)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/ˈɹɛd/, /ɹɛd/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2259</w:t>
              <w:br/>
              <w:t>(2259)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2260</w:t>
              <w:br/>
              <w:t>(2260)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/ˈvoʊts/, /vəʊts/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2261</w:t>
              <w:br/>
              <w:t>(2261)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/ˈkæɹiɪŋ/, /ˈkɛɹiɪŋ/, /ˈkæɹiɪŋ/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2262</w:t>
              <w:br/>
              <w:t>(2262)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schedule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/ˈskɛdʒuɫ/, /ˈskɛdʒʊɫ/, /ˈsɛdjuːl/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2263</w:t>
              <w:br/>
              <w:t>(2263)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CPU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/ˌsiˌpiˈju/, /(ˌ)siː(ˌ)piːˈjuː/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ЦЕНТРАЛЬНЫЙ 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2264</w:t>
              <w:br/>
              <w:t>(2264)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2265</w:t>
              <w:br/>
              <w:t>(2265)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/ˈɫʊkt/, /lʊkt/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выглядевший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2266</w:t>
              <w:br/>
              <w:t>(2266)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/ˈkəɫɝz/, /ˈkʌl.əz/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2267</w:t>
              <w:br/>
              <w:t>(2267)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/ˈmɑɹtən/, /ˈmɑɹtɪn/, /ˈmɑː.tɪn/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2268</w:t>
              <w:br/>
              <w:t>(2268)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/tɹænˈzækʃənz/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2269</w:t>
              <w:br/>
              <w:t>(2269)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/ˈwɝst/, /wɜːst/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2270</w:t>
              <w:br/>
              <w:t>(2270)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Republicans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/ɹiˈpəbɫəkənz/, /ɹiˈpəbɫɪkənz/, /ɹɪˈpəbɫɪkənz/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2271</w:t>
              <w:br/>
              <w:t>(2271)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/ˈɪmˌpɔɹt/, /ˌɪmˈpɔɹt/, /ˈɪm.pɔːt/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2272</w:t>
              <w:br/>
              <w:t>(2272)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/ˈstɑpt/, /stɑpt/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2273</w:t>
              <w:br/>
              <w:t>(2273)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/ˈkɹiə/, /ˌkɔˈɹiə/, /kɝˈɹiə/, /kəˈɹi.ə/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2274</w:t>
              <w:br/>
              <w:t>(2274)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approximately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/əˈpɹɑksəmətɫi/, /əˈpɹɑk.sɪ.mət.li/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приблизительно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2275</w:t>
              <w:br/>
              <w:t>(2275)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/ɹivˈjud/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2276</w:t>
              <w:br/>
              <w:t>(2276)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/ˈbeɪɡən/, /bɪˈɡən/, /bɪˈɡʌn/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2277</w:t>
              <w:br/>
              <w:t>(2277)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/əˈsɪstənt/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2278</w:t>
              <w:br/>
              <w:t>(2278)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/ˈɔθɝ/, /ˈɔː.θə(ɹ)/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2279</w:t>
              <w:br/>
              <w:t>(2279)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/ˈdʒɪm/, /d͡ʒɪm/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2280</w:t>
              <w:br/>
              <w:t>(2280)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/ˈʃɑɹp/, /ʃɑːp/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2281</w:t>
              <w:br/>
              <w:t>(2281)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/ɪkˈspɛnsəz/, /ɪkˈspɛnsɪz/, /ɪkˈspɛnsɪz/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2282</w:t>
              <w:br/>
              <w:t>(2282)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/ˈdʒɛnɝˌeɪtəd/, /ˈdʒɛnɝˌeɪtɪd/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2283</w:t>
              <w:br/>
              <w:t>(2283)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/ˈɫəv/, /lʌv/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2284</w:t>
              <w:br/>
              <w:t>(2284)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council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/ˈkaʊnsəɫ/, /ˈkaʊn.səl/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2285</w:t>
              <w:br/>
              <w:t>(2285)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Massachusetts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/ˌmæsəˈtʃusəts/, /ˌmæsəˈt͡ʃuːsɪts/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Массачусетс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2286</w:t>
              <w:br/>
              <w:t>(2286)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/ˈfɹæŋk/, /fɹæŋk/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2287</w:t>
              <w:br/>
              <w:t>(2287)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/ˈvɝtʃuəɫi/, /ˈvɝtʃuɫi/, /ˈvɜːt͡ʃʊəli/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2288</w:t>
              <w:br/>
              <w:t>(2288)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/ˈtɹəst/, /tɹʌst/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2289</w:t>
              <w:br/>
              <w:t>(2289)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/ˈdʒɛnɝˌeɪt/, /ˈd͡ʒɛn.ə.ɹeɪt/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2290</w:t>
              <w:br/>
              <w:t>(2290)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/ɹiˈzɝv/, /ɹɪˈzɝv/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Зарезервировать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2291</w:t>
              <w:br/>
              <w:t>(2291)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/ˈɡəvɝmənts/, /ˈɡəvɝnmənts/, /ˈɡʌvɚ(n)mənts/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2292</w:t>
              <w:br/>
              <w:t>(2292)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deputy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/ˈdɛpjəti/, /ˈdɛpjuti/, /ˈdɛpjəti/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2293</w:t>
              <w:br/>
              <w:t>(2293)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worldwide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/ˈwɝɫdˈwaɪd/, /ˈwɜːldwaɪd/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всем мире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2294</w:t>
              <w:br/>
              <w:t>(2294)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2295</w:t>
              <w:br/>
              <w:t>(2295)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2296</w:t>
              <w:br/>
              <w:t>(2296)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/ˈpətɪŋ/, /ˈpʊtɪŋ/, /ˈpʊtɪŋ/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2297</w:t>
              <w:br/>
              <w:t>(2297)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/ˈpɑɹtnɝz/, /ˈpɑɹt.nɚz/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2298</w:t>
              <w:br/>
              <w:t>(2298)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/ˈfɹɔd/, /fɹɔːd/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мошенничество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2299</w:t>
              <w:br/>
              <w:t>(2299)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2300</w:t>
              <w:br/>
              <w:t>(2300)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/pɹəˈfɝd/, /pɹiˈfɝd/, /pɹɪˈfɝd/, /pɹɪˈfɜːd/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2301</w:t>
              <w:br/>
              <w:t>(2301)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2302</w:t>
              <w:br/>
              <w:t>(2302)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/təˈdeɪ/, /tuˈdeɪ/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2303</w:t>
              <w:br/>
              <w:t>(2303)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/kɝˈɪɹ/, /kəˈɹɪɹ/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карьера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2304</w:t>
              <w:br/>
              <w:t>(2304)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/ˈhɛdəd/, /ˈhɛdɪd/, /ˈhɛdɪd/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возглавляемый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2305</w:t>
              <w:br/>
              <w:t>(2305)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2306</w:t>
              <w:br/>
              <w:t>(2306)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2307</w:t>
              <w:br/>
              <w:t>(2307)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/ˈɹɪsk/, /ɹɪsk/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RISC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2308</w:t>
              <w:br/>
              <w:t>(2308)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/kəmˌjunəˈkeɪʃən/, /kəˌmjuːnɪˈkeɪʃən/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2309</w:t>
              <w:br/>
              <w:t>(2309)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/ˈtɹænspɔɹt/, /tɹænˈspɔɹt/, /tɹænsˈpɔːt/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2310</w:t>
              <w:br/>
              <w:t>(2310)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/ˈtudeɪz/, /təˈdeɪz/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2311</w:t>
              <w:br/>
              <w:t>(2311)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/ˈikwəɫ/, /ˈiːkwəl/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2312</w:t>
              <w:br/>
              <w:t>(2312)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2313</w:t>
              <w:br/>
              <w:t>(2313)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/ˈsɛntʃɝi/, /ˈsɛnt͡ʃʊɹi/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2314</w:t>
              <w:br/>
              <w:t>(2314)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heavily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/ˈhɛvəɫi/, /ˈhɛvɪli/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2315</w:t>
              <w:br/>
              <w:t>(2315)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/kənˈsɝvətɪv/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2316</w:t>
              <w:br/>
              <w:t>(2316)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behavior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/bɪˈheɪvjɝ/, /bɪˈheɪvjəʴ/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2317</w:t>
              <w:br/>
              <w:t>(2317)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/ˈbɑb/, /bɒb/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2318</w:t>
              <w:br/>
              <w:t>(2318)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/dɪˈɫeɪ/, /dɪˈleɪ/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2319</w:t>
              <w:br/>
              <w:t>(2319)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/ˈkɹɪstʃən/, /ˈkɹɪstʃɪn/, /ˈkɹɪʃt͡ʃən/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2320</w:t>
              <w:br/>
              <w:t>(2320)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/ˈsəmət/, /ˈsəmɪt/, /ˈsʌmɪt/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 на высшем уровне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2321</w:t>
              <w:br/>
              <w:t>(2321)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/ˈfɪt/, /fɪt/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2322</w:t>
              <w:br/>
              <w:t>(2322)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/ˈpaɪɫət/, /ˈpaɪlət/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2323</w:t>
              <w:br/>
              <w:t>(2323)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/kəmˈpɛtətɝz/, /kəmˈpɛtɪtɝz/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2324</w:t>
              <w:br/>
              <w:t>(2324)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/ˈkɑnfədəns/, /ˈkɒn.fɪ.dəns/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2325</w:t>
              <w:br/>
              <w:t>(2325)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/kɝˈɛkt/, /kəˈɹɛkt/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2326</w:t>
              <w:br/>
              <w:t>(2326)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/ˈpɫeɪɪŋ/, /ˈpleɪ.ɪŋ/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2327</w:t>
              <w:br/>
              <w:t>(2327)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/kəmˈpɫitɫi/, /kəmˈpliːtli/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2328</w:t>
              <w:br/>
              <w:t>(2328)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2329</w:t>
              <w:br/>
              <w:t>(2329)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bankruptcy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/ˈbæŋkɹəpsi/, /ˈbæŋkɹəptsi/, /ˈbæŋ.kɹʌp(t).si/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2330</w:t>
              <w:br/>
              <w:t>(2330)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sophisticated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/səˈfɪstəˌkeɪtɪd/, /səˈfɪstɪˌkeɪtəd/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2331</w:t>
              <w:br/>
              <w:t>(2331)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overseas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/ˈoʊvɝˈsiz/, /ˌəʊvəˈsiːz/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границей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2332</w:t>
              <w:br/>
              <w:t>(2332)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/əˈtɹæktɪv/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2333</w:t>
              <w:br/>
              <w:t>(2333)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/pɹəˈvɪʒənz/, /pɹəˈvɪʒ.ənz/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2334</w:t>
              <w:br/>
              <w:t>(2334)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/ˈdɔɹ/, /dɔː(ɹ)/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2335</w:t>
              <w:br/>
              <w:t>(2335)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daughter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/ˈdɔtɝ/, /ˈdɔːtə(ɹ)/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2336</w:t>
              <w:br/>
              <w:t>(2336)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/ˈmɝdɝ/, /ˈmɜːdə(ɹ)/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2337</w:t>
              <w:br/>
              <w:t>(2337)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2338</w:t>
              <w:br/>
              <w:t>(2338)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/ˈmænədʒd/, /ˈmænɪdʒd/, /ˈmænɪd͡ʒd/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2339</w:t>
              <w:br/>
              <w:t>(2339)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therefore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/ˈðɛɹˌfɔɹ/, /ˈðɛə.fɔː/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2340</w:t>
              <w:br/>
              <w:t>(2340)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/ˈtɪpəkəɫ/, /ˈtɪpɪkəɫ/, /ˈtɪp.ɪ.kəl/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2341</w:t>
              <w:br/>
              <w:t>(2341)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achieved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/əˈtʃivd/, /əˈt͡ʃiːvd/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2342</w:t>
              <w:br/>
              <w:t>(2342)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/ɹiˈmuvd/, /ɹɪˈmuːvd/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2343</w:t>
              <w:br/>
              <w:t>(2343)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/ˈfjuɝ/, /ˈfjuː.ɚ/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2344</w:t>
              <w:br/>
              <w:t>(2344)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/ˈdəzən/, /ˈdʌzən/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дюжина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2345</w:t>
              <w:br/>
              <w:t>(2345)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2346</w:t>
              <w:br/>
              <w:t>(2346)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/səˈdʒɛst/, /səˈd͡ʒɛst/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2347</w:t>
              <w:br/>
              <w:t>(2347)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2348</w:t>
              <w:br/>
              <w:t>(2348)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/ˈɹeɪʃiˌoʊ/, /ˈɹeɪ.ʃi.əʊ/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2349</w:t>
              <w:br/>
              <w:t>(2349)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/ˈdiɫz/, /diːlz/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2350</w:t>
              <w:br/>
              <w:t>(2350)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/ˈkeɪpəbəɫ/, /ˈkeɪpəbəl/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2351</w:t>
              <w:br/>
              <w:t>(2351)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/ɛkˈstɹimɫi/, /ɪksˈtɹiːmli/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2352</w:t>
              <w:br/>
              <w:t>(2352)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/ˈkətɪŋ/, /ˈkʌtɪŋ/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2353</w:t>
              <w:br/>
              <w:t>(2353)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Pentagon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/ˈpɛnɪˌɡɑn/, /ˈpɛntɪˌɡɑn/, /ˈpɛntəɡɑn/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Пентагон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2354</w:t>
              <w:br/>
              <w:t>(2354)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/ˈpɹɪnsəpəɫ/, /ˈpɹɪnsɪpəl/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2355</w:t>
              <w:br/>
              <w:t>(2355)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/ˈæpəɫz/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Яблоко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2356</w:t>
              <w:br/>
              <w:t>(2356)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/ˈðə/, /ðə/, /ði/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2357</w:t>
              <w:br/>
              <w:t>(2357)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/ɪˈfɪʃənt/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2358</w:t>
              <w:br/>
              <w:t>(2358)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2359</w:t>
              <w:br/>
              <w:t>(2359)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/əbˈteɪn/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2360</w:t>
              <w:br/>
              <w:t>(2360)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/əˈmaʊnts/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2361</w:t>
              <w:br/>
              <w:t>(2361)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/ˈmɪɫjənz/, /ˈmɪljənz/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2362</w:t>
              <w:br/>
              <w:t>(2362)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achieve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/əˈtʃiv/, /əˈt͡ʃiːv/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2363</w:t>
              <w:br/>
              <w:t>(2363)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middle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/ˈmɪdəɫ/, /ˈmɪdəl/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2364</w:t>
              <w:br/>
              <w:t>(2364)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/ˈaʊns/, /aʊns/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2365</w:t>
              <w:br/>
              <w:t>(2365)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Inc.'s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.'s Inc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2366</w:t>
              <w:br/>
              <w:t>(2366)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/ˈɪndəstɹiz/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отрасли промышленности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2367</w:t>
              <w:br/>
              <w:t>(2367)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/ˈɛks/, /ɛks/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2368</w:t>
              <w:br/>
              <w:t>(2368)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/ˈɝdʒd/, /ɝd͡ʒd/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2369</w:t>
              <w:br/>
              <w:t>(2369)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/ˈfɑɫɪŋ/, /ˈfɔːlɪŋ/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2370</w:t>
              <w:br/>
              <w:t>(2370)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/ˈɡɪɫti/, /ˈɡɪl.ti/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2371</w:t>
              <w:br/>
              <w:t>(2371)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/ˈstɹəktʃɝz/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2372</w:t>
              <w:br/>
              <w:t>(2372)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/əˈsɪstəns/, /əˈsɪs.təns/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2373</w:t>
              <w:br/>
              <w:t>(2373)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/ˈpɹuv/, /pɹuːv/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2374</w:t>
              <w:br/>
              <w:t>(2374)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/ˈɡeɪmz/, /ɡeɪmz/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2375</w:t>
              <w:br/>
              <w:t>(2375)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2376</w:t>
              <w:br/>
              <w:t>(2376)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/ˈɪndəstɹi/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2377</w:t>
              <w:br/>
              <w:t>(2377)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/ˈɹeɪn/, /ɹeɪn/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2378</w:t>
              <w:br/>
              <w:t>(2378)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discovered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/dɪˈskəvɝd/, /dɪsˈkʌvəd/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2379</w:t>
              <w:br/>
              <w:t>(2379)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2380</w:t>
              <w:br/>
              <w:t>(2380)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/ˈeɪdʒənt/, /ˈeɪ.d͡ʒənt/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2381</w:t>
              <w:br/>
              <w:t>(2381)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/dɪˈteɪɫd/, /dɪˈteɪld/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2382</w:t>
              <w:br/>
              <w:t>(2382)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/ˈwundɪd/, /ˈwuːndɪd/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2383</w:t>
              <w:br/>
              <w:t>(2383)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/ˈɔθɝz/, /ˈɔː.θəz/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2384</w:t>
              <w:br/>
              <w:t>(2384)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enhanced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/ɛnˈhænst/, /ɪnˈhænst/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2385</w:t>
              <w:br/>
              <w:t>(2385)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/ˈɡɹæfɪks/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2386</w:t>
              <w:br/>
              <w:t>(2386)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/ˈmɛnjuz/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2387</w:t>
              <w:br/>
              <w:t>(2387)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/pɹəˈdusɝz/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2388</w:t>
              <w:br/>
              <w:t>(2388)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/ˈhɑˌspɪtəɫ/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2389</w:t>
              <w:br/>
              <w:t>(2389)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/ˈɹɛɫətɪv/, /ˈɹɛl.ə.tɪv/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2390</w:t>
              <w:br/>
              <w:t>(2390)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split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/ˈspɫɪt/, /splɪt/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2391</w:t>
              <w:br/>
              <w:t>(2391)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/ˈkaʊnt/, /kaʊnt/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2392</w:t>
              <w:br/>
              <w:t>(2392)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/dɪˈɡɹiz/, /dɪˈɡɹiːz/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2393</w:t>
              <w:br/>
              <w:t>(2393)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/ˈɛɹˌpɔɹt/, /ˈɛə.pɔːt/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2394</w:t>
              <w:br/>
              <w:t>(2394)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/ˈɪndiən/, /ˈɪɳ.ɖɪə̯n/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2395</w:t>
              <w:br/>
              <w:t>(2395)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/ˈnoʊz/, /noʊz/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2396</w:t>
              <w:br/>
              <w:t>(2396)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/ɹəˈfɔɹmz/, /ɹɪˈfɔɹmz/, /ɹɪˈfɔɹmz/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2397</w:t>
              <w:br/>
              <w:t>(2397)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NBC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/ˈɛnˌbiˈsi/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NBC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2398</w:t>
              <w:br/>
              <w:t>(2398)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/dɪsˈkɹaɪbz/, /dəˈskɹaɪbz/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2399</w:t>
              <w:br/>
              <w:t>(2399)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/ˈvjuz/, /vjuːz/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2400</w:t>
              <w:br/>
              <w:t>(2400)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weren't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/ˈwɝənt/, /ˈwɝnt/, /ˈwɜːnt/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2401</w:t>
              <w:br/>
              <w:t>(2401)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happened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/ˈhæpənd/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2402</w:t>
              <w:br/>
              <w:t>(2402)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2403</w:t>
              <w:br/>
              <w:t>(2403)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/ˈkɑ/, /ˈkə/, /ˈsiˈeɪ/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2404</w:t>
              <w:br/>
              <w:t>(2404)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/əˈsoʊsiˌeɪts/, /əˈsoʊsiəts/, /əˈsoʊʃiˌeɪts/, /əˈsoʊʃiəts/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2405</w:t>
              <w:br/>
              <w:t>(2405)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Palestinian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/ˌpæɫɪˈstɪniən/, /pæl.əˈstɪn.i.ən/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2406</w:t>
              <w:br/>
              <w:t>(2406)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/ætˈɫæntə/, /ətˈɫæntə/, /ætˈlæntə/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2407</w:t>
              <w:br/>
              <w:t>(2407)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/ˈpæθ/, /pɑːθ/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2408</w:t>
              <w:br/>
              <w:t>(2408)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 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2409</w:t>
              <w:br/>
              <w:t>(2409)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/ˈɡəvɝnɝ/, /ˈɡʌv(ə)nə(ɹ)/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губернатор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2410</w:t>
              <w:br/>
              <w:t>(2410)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/ˈkɑntɛnt/, /kənˈtɛnt/, /kənˈtɛnt/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2411</w:t>
              <w:br/>
              <w:t>(2411)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characteristics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/ˌkɛɹəktɝˈɪstɪks/, /ˌkæɹəktəˈɹɪstɪks/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2412</w:t>
              <w:br/>
              <w:t>(2412)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/ˌɪˌɫɛkˈtɹɑnɪks/, /ˌɛl.ɛkˈtɹɒn.ɪks/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2413</w:t>
              <w:br/>
              <w:t>(2413)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/ˈweɪv/, /weɪv/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2414</w:t>
              <w:br/>
              <w:t>(2414)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/juˈnik/, /juːˈniːk/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2415</w:t>
              <w:br/>
              <w:t>(2415)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/ɛmˈpɫɔɪmənt/, /ɪmˈpɫɔɪmənt/, /ɪmˈplɔɪmənt/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2416</w:t>
              <w:br/>
              <w:t>(2416)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/ɹiˈstɹɪkʃənz/, /ɹɪˈstɹɪkʃənz/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2417</w:t>
              <w:br/>
              <w:t>(2417)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/ˈpaʊnd/, /paʊnd/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2418</w:t>
              <w:br/>
              <w:t>(2418)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/ˈfeɪvɝ/, /ˈfeɪvɚ/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2419</w:t>
              <w:br/>
              <w:t>(2419)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/ˈtɹək/, /tɹʌk/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2420</w:t>
              <w:br/>
              <w:t>(2420)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screens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2421</w:t>
              <w:br/>
              <w:t>(2421)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on-line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/ˈɔnˌɫaɪn/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онлайн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2422</w:t>
              <w:br/>
              <w:t>(2422)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/ˌɹɛpɹɪˈzɛntɪd/, /ɹɛpɹɪˈzɛntɪd/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2423</w:t>
              <w:br/>
              <w:t>(2423)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/ˌɪnˈvɛstəˌɡeɪtəd/, /ˌɪnˈvɛstəˌɡeɪtɪd/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2424</w:t>
              <w:br/>
              <w:t>(2424)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/ˈteɪbəɫz/, /ˈteɪbl̩z/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2425</w:t>
              <w:br/>
              <w:t>(2425)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Lebanon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/ˈɫɛbənən/, /ˈlɛbənən/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2426</w:t>
              <w:br/>
              <w:t>(2426)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/ˌɪndəˈvɪdʒəwəɫz/, /ˌɪndɪˈvɪd͡ʒuəlz/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2427</w:t>
              <w:br/>
              <w:t>(2427)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 вести пропавшие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2428</w:t>
              <w:br/>
              <w:t>(2428)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/ˈdɑktɝz/, /ˈdɑktɚz/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2429</w:t>
              <w:br/>
              <w:t>(2429)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/pɹəˈdusɪŋ/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2430</w:t>
              <w:br/>
              <w:t>(2430)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2431</w:t>
              <w:br/>
              <w:t>(2431)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Christmas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/ˈkɹɪsməs/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2432</w:t>
              <w:br/>
              <w:t>(2432)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2433</w:t>
              <w:br/>
              <w:t>(2433)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/ˈpɔɹts/, /pɔɹts/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2434</w:t>
              <w:br/>
              <w:t>(2434)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/ˈfɔɹˌmæts/, /ˈfɔɹ.mæts/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2435</w:t>
              <w:br/>
              <w:t>(2435)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/ˌɛkspɛkˈteɪʃənz/, /ɛkspɛkˈteɪʃənz/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2436</w:t>
              <w:br/>
              <w:t>(2436)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/ˈɹɛdɪŋ/, /ˈɹidɪŋ/, /ˈɹiːdɪŋ/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2437</w:t>
              <w:br/>
              <w:t>(2437)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/ˈsaɪkəɫ/, /ˈsaɪ.kəl/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2438</w:t>
              <w:br/>
              <w:t>(2438)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/ˈɫɝnd/, /ˈɫɝnɪd/, /ˈlɜːnɪd/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2439</w:t>
              <w:br/>
              <w:t>(2439)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jumped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/ˈdʒəmpt/, /d͡ʒʌmpt/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подскочивший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2440</w:t>
              <w:br/>
              <w:t>(2440)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/ˌɪnˈstɔɫ/, /ɪnˈstɔːl/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2441</w:t>
              <w:br/>
              <w:t>(2441)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/tɹænˈzɪʃən/, /tɹænˈzɪ.ʃən/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2442</w:t>
              <w:br/>
              <w:t>(2442)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/əˈpɔɪntɪd/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2443</w:t>
              <w:br/>
              <w:t>(2443)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/ˈsɛnɝz/, /ˈsɛntɝz/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2444</w:t>
              <w:br/>
              <w:t>(2444)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/ətˈɫænɪk/, /ətˈɫæntɪk/, /ətˈlæn.tɪk/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2445</w:t>
              <w:br/>
              <w:t>(2445)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/ˈpis/, /piːs/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2446</w:t>
              <w:br/>
              <w:t>(2446)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/ˈkɹud/, /kɹuːd/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2447</w:t>
              <w:br/>
              <w:t>(2447)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/ˈmoʊmənt/, /ˈməʊmənt/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2448</w:t>
              <w:br/>
              <w:t>(2448)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ЛВС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2449</w:t>
              <w:br/>
              <w:t>(2449)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/ˈtʃænəɫ/, /ˈt͡ʃænəl/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2450</w:t>
              <w:br/>
              <w:t>(2450)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/ˈkɹaɪm/, /kɹaɪm/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2451</w:t>
              <w:br/>
              <w:t>(2451)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/ˈnɛɡətɪv/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2452</w:t>
              <w:br/>
              <w:t>(2452)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/kənˈvɝʒən/, /kənˈvɜːʃ(ə)n/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2453</w:t>
              <w:br/>
              <w:t>(2453)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/ɪkˈstɛnsɪv/, /ɪkˈstɛn.sɪv/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2454</w:t>
              <w:br/>
              <w:t>(2454)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/əˈkɝ/, /əˈkɜː/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произойти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2455</w:t>
              <w:br/>
              <w:t>(2455)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society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/səˈsaɪəti/, /səˈsaɪ.ə.ti/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2456</w:t>
              <w:br/>
              <w:t>(2456)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newspapers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/ˈnuzˌpeɪpɝz/, /ˈnjuːsˌpeɪpəz/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2457</w:t>
              <w:br/>
              <w:t>(2457)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guerrillas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/ɡɝˈɪɫəz/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партизаны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2458</w:t>
              <w:br/>
              <w:t>(2458)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/ˈhwɛstɝn/, /ˈwɛstɝn/, /ˈwɛstɚn/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2459</w:t>
              <w:br/>
              <w:t>(2459)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we've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/ˈwiv/, /wiːv/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 имеем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2460</w:t>
              <w:br/>
              <w:t>(2460)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/ˈhiɹ/, /hɪə/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услышать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2461</w:t>
              <w:br/>
              <w:t>(2461)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/ˈskʊˌzi/, /ˈskʌ.zi/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SCSI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2462</w:t>
              <w:br/>
              <w:t>(2462)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 ПО ЦЕННЫМ БУМАГАМ И БИРЖАМ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2463</w:t>
              <w:br/>
              <w:t>(2463)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/ˈtɝmənəɫz/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терминалы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2464</w:t>
              <w:br/>
              <w:t>(2464)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/ˈsəðɝn/, /ˈsʌð.ən/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2465</w:t>
              <w:br/>
              <w:t>(2465)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/əˈpɪnjən/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2466</w:t>
              <w:br/>
              <w:t>(2466)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/səˈdʒɛsts/, /səˈd͡ʒɛsts/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2467</w:t>
              <w:br/>
              <w:t>(2467)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/ˈist/, /iːst/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2468</w:t>
              <w:br/>
              <w:t>(2468)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/ˈmɑnətɝɪŋ/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2469</w:t>
              <w:br/>
              <w:t>(2469)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/ˈɑpɝˌeɪtɝ/, /ˈɒpəˌɹeɪtə/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2470</w:t>
              <w:br/>
              <w:t>(2470)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2471</w:t>
              <w:br/>
              <w:t>(2471)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/ˈbɹɔd/, /bɹɔːd/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2472</w:t>
              <w:br/>
              <w:t>(2472)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/ˈpɫeɪsəz/, /ˈpɫeɪsɪz/, /ˈpleɪsɪz/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2473</w:t>
              <w:br/>
              <w:t>(2473)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/ɹiˈzɝvz/, /ɹɪˈzɝvz/, /ɹɪˈzɝvz/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2474</w:t>
              <w:br/>
              <w:t>(2474)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/ˌɹiˈpɫeɪst/, /ɹɪˈpleɪst/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2475</w:t>
              <w:br/>
              <w:t>(2475)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/ˈpɹaɪɝ/, /ˈpɹaɪ.ə/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2476</w:t>
              <w:br/>
              <w:t>(2476)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magnetic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/mæɡˈnɛtɪk/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магнитный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2477</w:t>
              <w:br/>
              <w:t>(2477)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/iˌvæɫjuˈeɪʃən/, /ɪˌvæɫjuˈeɪʃən/, /ɪˌvæljuˈeɪʃən/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2478</w:t>
              <w:br/>
              <w:t>(2478)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/ɪˈɫɛktɹɪk/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2479</w:t>
              <w:br/>
              <w:t>(2479)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/əˈpiɫz/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2480</w:t>
              <w:br/>
              <w:t>(2480)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Vietnam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/viˌɛtˈnɑm/, /(ˈ)viːətˈnɑːm/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Вьетнам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2481</w:t>
              <w:br/>
              <w:t>(2481)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/ˈkwɪk/, /kwɪk/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2482</w:t>
              <w:br/>
              <w:t>(2482)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2483</w:t>
              <w:br/>
              <w:t>(2483)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/ɪksˈpɫeɪnd/, /ɪkˈspleɪnd/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2484</w:t>
              <w:br/>
              <w:t>(2484)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/ɹɪˈspɛktɪvɫi/, /ɹɪˈspɛktɪvli/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2485</w:t>
              <w:br/>
              <w:t>(2485)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/ˈθɹɛtənd/, /ˈθɹɛt.n̩d/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2486</w:t>
              <w:br/>
              <w:t>(2486)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/kəmˈpoʊnənt/, /kəmˈpəʊnənt/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2487</w:t>
              <w:br/>
              <w:t>(2487)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/ɪɡˈzæktɫi/, /ɪɡˈzæk(t)li/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2488</w:t>
              <w:br/>
              <w:t>(2488)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/ˈnɔɹðɝn/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2489</w:t>
              <w:br/>
              <w:t>(2489)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microcomputers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/ˈmaɪˌkɹoʊkəmˈpjutɝz/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2490</w:t>
              <w:br/>
              <w:t>(2490)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2491</w:t>
              <w:br/>
              <w:t>(2491)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/ˈviˈɛs/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2492</w:t>
              <w:br/>
              <w:t>(2492)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/ˈʃɪft/, /ʃɪft/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2493</w:t>
              <w:br/>
              <w:t>(2493)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/ɪkˈspoʊʒɝ/, /ɪkˈspəʊ.ʒə(ɹ)/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2494</w:t>
              <w:br/>
              <w:t>(2494)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/ˈsikɹət/, /ˈsikɹɪt/, /ˈsiː.kɹɪt/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2495</w:t>
              <w:br/>
              <w:t>(2495)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/ˈdiˌbeɪs/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dBASE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2496</w:t>
              <w:br/>
              <w:t>(2496)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short-term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/ˌʃɔɹtˈtɝm/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краткосрочный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2497</w:t>
              <w:br/>
              <w:t>(2497)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/ˈmɪs/, /mɪs/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2498</w:t>
              <w:br/>
              <w:t>(2498)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/ˈfɹidəm/, /ˈfɹiːdəm/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2499</w:t>
              <w:br/>
              <w:t>(2499)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/dɪˈvɛɫəpɝ/, /dɪˈvɛləpə(ɹ)/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2500</w:t>
              <w:br/>
              <w:t>(2500)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/kənˈsəɫtənt/, /kənˈsʌl.tənt/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2501</w:t>
              <w:br/>
              <w:t>(2501)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/ˈkɑɫɪdʒ/, /ˈkɒlɪd͡ʒ/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2502</w:t>
              <w:br/>
              <w:t>(2502)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2503</w:t>
              <w:br/>
              <w:t>(2503)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2504</w:t>
              <w:br/>
              <w:t>(2504)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/ˈdiɫɝ/, /ˈdiːlə(ɹ)/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2505</w:t>
              <w:br/>
              <w:t>(2505)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/ˈɪnsədənt/, /ˈɪn.sɪ.dənt/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инцидент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2506</w:t>
              <w:br/>
              <w:t>(2506)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nearby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/ˈnɪɹˈbaɪ/, /ˌnɪə(ɹ)ˈbaɪ/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поблизости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2507</w:t>
              <w:br/>
              <w:t>(2507)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/pɹəˈvɪʒən/, /pɹəˈvɪʒ.ən/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2508</w:t>
              <w:br/>
              <w:t>(2508)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2509</w:t>
              <w:br/>
              <w:t>(2509)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/ˈdeɪ/, /deɪ/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2510</w:t>
              <w:br/>
              <w:t>(2510)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/ˈvaɪɹəs/, /ˈvaɪ.ɹəs/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2511</w:t>
              <w:br/>
              <w:t>(2511)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2512</w:t>
              <w:br/>
              <w:t>(2512)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/ˈwɪɫjəmz/, /ˈwɪli.əmz/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Williams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2513</w:t>
              <w:br/>
              <w:t>(2513)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2514</w:t>
              <w:br/>
              <w:t>(2514)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/ˌpɹɛzənˈteɪʃən/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2515</w:t>
              <w:br/>
              <w:t>(2515)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2516</w:t>
              <w:br/>
              <w:t>(2516)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/ˈɛs/, /ɛs/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2517</w:t>
              <w:br/>
              <w:t>(2517)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somewhat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/ˈsəmˈwət/, /ˈsəmhˈwət/, /ˈsʌmwɒt/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2518</w:t>
              <w:br/>
              <w:t>(2518)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/ˈɹɛɡjəˌɫeɪtɝz/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2519</w:t>
              <w:br/>
              <w:t>(2519)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/ˈwɔɹnd/, /wɔɹnd/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2520</w:t>
              <w:br/>
              <w:t>(2520)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/ˌfɫɛksəˈbɪɫəti/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2521</w:t>
              <w:br/>
              <w:t>(2521)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/kəmˈpit/, /kəmˈpiːt/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2522</w:t>
              <w:br/>
              <w:t>(2522)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/ˌɪndɪˈpɛndəns/, /ɪndɪˈpɛndəns/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2523</w:t>
              <w:br/>
              <w:t>(2523)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/ˈʃɛɹd/, /ʃɛːd/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2524</w:t>
              <w:br/>
              <w:t>(2524)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/ˈbɹɪdʒ/, /bɹɪd͡ʒ/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2525</w:t>
              <w:br/>
              <w:t>(2525)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/əˈdæptɝ/, /əˈdæptə(ɹ)/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2526</w:t>
              <w:br/>
              <w:t>(2526)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/ɹɪˈfɫɛkt/, /ɹɪˈflɛkt/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2527</w:t>
              <w:br/>
              <w:t>(2527)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/ˈɝɫiɝ/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2528</w:t>
              <w:br/>
              <w:t>(2528)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/ˈseɪf/, /seɪf/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2529</w:t>
              <w:br/>
              <w:t>(2529)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/ˈfi/, /fiː/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2530</w:t>
              <w:br/>
              <w:t>(2530)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/ˈmɔɹɡədʒ/, /ˈmɔɹɡɪdʒ/, /ˈmɔː.ɡɪd͡ʒ/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2531</w:t>
              <w:br/>
              <w:t>(2531)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/ˈkɫæsəz/, /ˈkɫæsɪz/, /ˈklɑːsɪz/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2532</w:t>
              <w:br/>
              <w:t>(2532)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/ˈfɹɛnd/, /fɹɛnd/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2533</w:t>
              <w:br/>
              <w:t>(2533)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/ˈɫi/, /liː/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2534</w:t>
              <w:br/>
              <w:t>(2534)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/aɪˈdiəz/, /aɪˈdɪəz/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2535</w:t>
              <w:br/>
              <w:t>(2535)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/ˈtɹiti/, /ˈtɹiːti/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2536</w:t>
              <w:br/>
              <w:t>(2536)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/ˈkju/, /kjuː/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2537</w:t>
              <w:br/>
              <w:t>(2537)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/ˈɹæpədɫi/, /ˈɹæpɪdli/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2538</w:t>
              <w:br/>
              <w:t>(2538)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Dallas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/ˈdæɫəs/, /ˈdæləs/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Даллас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2539</w:t>
              <w:br/>
              <w:t>(2539)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Joseph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/ˈdʒoʊsəf/, /ˈdʒoʊzəf/, /ˈd͡ʒəʊzɪf/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Джозеф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2540</w:t>
              <w:br/>
              <w:t>(2540)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/ˈɹɛɡjəɫəˌtɔɹi/, /ˈɹɛɡjʊlətɹi/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2541</w:t>
              <w:br/>
              <w:t>(2541)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/ˈi/, /ˈiː/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2542</w:t>
              <w:br/>
              <w:t>(2542)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/ˈɪmpɫəmənt/, /ˈɪmpləmənt/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2543</w:t>
              <w:br/>
              <w:t>(2543)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/ˈɪmpɫəˌmɛnəd/, /ˈɪmpɫəˌmɛntəd/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2544</w:t>
              <w:br/>
              <w:t>(2544)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/ˈkæpətəɫ/, /ˈkæpɪtəɫ/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2545</w:t>
              <w:br/>
              <w:t>(2545)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protocols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/ˈpɹoʊtəˌkɔɫz/, /ˈpɹəʊtəˌkɒls/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2546</w:t>
              <w:br/>
              <w:t>(2546)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WordPerfect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/ˈwɝdˈpɝfɛkt/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WordPerfect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2547</w:t>
              <w:br/>
              <w:t>(2547)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/ˈdɛmənˌstɹeɪtɪd/, /ˈdɛmənstɹeɪtɪd/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2548</w:t>
              <w:br/>
              <w:t>(2548)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begins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/bɪˈɡɪnz/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начинается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2549</w:t>
              <w:br/>
              <w:t>(2549)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/ˌdʒiˈɛm/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2550</w:t>
              <w:br/>
              <w:t>(2550)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/ˈdaʊt/, /daʊt/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2551</w:t>
              <w:br/>
              <w:t>(2551)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/ˈmɪʃən/, /ˈmɪʃn̩/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2552</w:t>
              <w:br/>
              <w:t>(2552)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/ˈɔɹəkəɫ/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Оракул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2553</w:t>
              <w:br/>
              <w:t>(2553)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2554</w:t>
              <w:br/>
              <w:t>(2554)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/ˈɛdʒ/, /ɛd͡ʒ/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2555</w:t>
              <w:br/>
              <w:t>(2555)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2556</w:t>
              <w:br/>
              <w:t>(2556)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/ˌɪˈtæɫjən/, /ɪˈtæliən/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Итальянский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2557</w:t>
              <w:br/>
              <w:t>(2557)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2558</w:t>
              <w:br/>
              <w:t>(2558)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mechanism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/ˈmɛkəˌnɪzəm/, /ˈmɛk.ə.nɪ.zəm/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2559</w:t>
              <w:br/>
              <w:t>(2559)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/ˈdʒaɪənt/, /ˈd͡ʒaɪ.ənt/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2560</w:t>
              <w:br/>
              <w:t>(2560)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/kəmˈpɛɹəsən/, /kəmˈpɛɹɪsən/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2561</w:t>
              <w:br/>
              <w:t>(2561)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/ˈkɹu/, /kɹuː/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2562</w:t>
              <w:br/>
              <w:t>(2562)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/ˈpɑɫəˌtɪks/, /ˈpɒl.ɪ.tɪks/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2563</w:t>
              <w:br/>
              <w:t>(2563)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/ɹiˈæktɝ/, /ɹiˈæktɚ/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2564</w:t>
              <w:br/>
              <w:t>(2564)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/ˈfəndɪŋ/, /ˈfʌndɪŋ/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2565</w:t>
              <w:br/>
              <w:t>(2565)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/ˈdip/, /diːp/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2566</w:t>
              <w:br/>
              <w:t>(2566)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/ˌɪmˈpɔɹtəns/, /ɪmˈpɔːtəns/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2567</w:t>
              <w:br/>
              <w:t>(2567)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/ˌɪˈnɪʃəɫi/, /ɪˈnɪʃəli/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2568</w:t>
              <w:br/>
              <w:t>(2568)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/ˈnən/, /nʌn/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2569</w:t>
              <w:br/>
              <w:t>(2569)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/ˈpɪk/, /pɪk/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2570</w:t>
              <w:br/>
              <w:t>(2570)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/ˈhjustən/, /ˈh(j)uːst(ə)n/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Хьюстон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2571</w:t>
              <w:br/>
              <w:t>(2571)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Virginia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/vɝˈdʒɪnjə/, /vɚˈd͡ʒɪn.jə/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Вирджиния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2572</w:t>
              <w:br/>
              <w:t>(2572)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object-oriented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/ˈɒbdʒɛkt ɔɹɪəntɪd/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ориентированный на 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2573</w:t>
              <w:br/>
              <w:t>(2573)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/ˈɫuzɪŋ/, /ˈluːzɪŋ/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2574</w:t>
              <w:br/>
              <w:t>(2574)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/ɛˈneɪbəɫ/, /ɪˈneɪbəɫ/, /ɪˈneɪbəl/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2575</w:t>
              <w:br/>
              <w:t>(2575)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vehicle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/ˈvihɪkəɫ/, /ˈviɪkəɫ/, /ˈviː.ɪ.kəl/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транспортное 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2576</w:t>
              <w:br/>
              <w:t>(2576)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assembly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/əˈsɛmbɫi/, /əˈsɛmb.lɪ/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2577</w:t>
              <w:br/>
              <w:t>(2577)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resigned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/ɹiˈsaɪnd/, /ɹiˈzaɪnd/, /ɹɪˈzaɪnd/, /ɹɪˈzaɪnd/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2578</w:t>
              <w:br/>
              <w:t>(2578)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/ɹiˈkwɛs/, /ɹiˈkwɛsts/, /ɹɪˈkwɛs/, /ɹɪˈkwɛsts/, /ɹɪˈkwɛsts/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2579</w:t>
              <w:br/>
              <w:t>(2579)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/ɝˈɪdʒənəɫi/, /ɝˈɪdʒnəɫi/, /əˈɹɪd͡ʒɪnəli/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2580</w:t>
              <w:br/>
              <w:t>(2580)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/ˈweɪt/, /weɪt/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2581</w:t>
              <w:br/>
              <w:t>(2581)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2582</w:t>
              <w:br/>
              <w:t>(2582)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/ˈpɹɪnəd/, /ˈpɹɪnɪd/, /ˈpɹɪntɪd/, /ˈpɹɪntɪd/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2583</w:t>
              <w:br/>
              <w:t>(2583)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/ˈspɑt/, /spɒt/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2584</w:t>
              <w:br/>
              <w:t>(2584)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/ˈistɝn/, /ˈiː.stən/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2585</w:t>
              <w:br/>
              <w:t>(2585)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unlikely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/ənˈɫaɪkɫi/, /ʌnˈlaɪkli/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вряд 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2586</w:t>
              <w:br/>
              <w:t>(2586)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2587</w:t>
              <w:br/>
              <w:t>(2587)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2588</w:t>
              <w:br/>
              <w:t>(2588)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/ˈɑɹmd/, /ɑɹmd/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2589</w:t>
              <w:br/>
              <w:t>(2589)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2590</w:t>
              <w:br/>
              <w:t>(2590)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2591</w:t>
              <w:br/>
              <w:t>(2591)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/ˈwɔɫ/, /wɔːl/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2592</w:t>
              <w:br/>
              <w:t>(2592)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2593</w:t>
              <w:br/>
              <w:t>(2593)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/ˌɪnˈstɹəkʃənz/, /ɪnˈstɹʌkʃənz/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2594</w:t>
              <w:br/>
              <w:t>(2594)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/ˌɪnvənˈtɔɹi/, /ˈɪn.vən.tɹi/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инвентарь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2595</w:t>
              <w:br/>
              <w:t>(2595)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/ˈɛndʒəˈnɪɹz/, /ˌɛnd͡ʒɪˈnɪɹz/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2596</w:t>
              <w:br/>
              <w:t>(2596)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2597</w:t>
              <w:br/>
              <w:t>(2597)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/pɹəˈdusɝ/, /pɹəˈdjuːsə/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2598</w:t>
              <w:br/>
              <w:t>(2598)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/ˈtɹeɪn/, /tɹeɪn/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2599</w:t>
              <w:br/>
              <w:t>(2599)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2600</w:t>
              <w:br/>
              <w:t>(2600)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/ɹiˈspɛkt/, /ɹɪˈspɛkt/, /ɹɪˈspɛkt/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2601</w:t>
              <w:br/>
              <w:t>(2601)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/ˈθɝməɫ/, /ˈθɜːməl/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2602</w:t>
              <w:br/>
              <w:t>(2602)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/ˈspikɪŋ/, /ˈspiː.kɪŋ/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2603</w:t>
              <w:br/>
              <w:t>(2603)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/ˈsɛtəɫd/, /ˈsɛtl̩d/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2604</w:t>
              <w:br/>
              <w:t>(2604)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/stəˈtɪstɪks/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2605</w:t>
              <w:br/>
              <w:t>(2605)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2606</w:t>
              <w:br/>
              <w:t>(2606)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/ˌkɔɹpɝˈeɪʃənz/, /ˌkɔɹpɚˈeɪʃənz/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2607</w:t>
              <w:br/>
              <w:t>(2607)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length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/ˈɫɛŋkθ/, /ˈɫɛŋθ/, /lɛŋ(k)θ/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2608</w:t>
              <w:br/>
              <w:t>(2608)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/ˈtʃoʊzən/, /ˈt͡ʃəʊ.zən/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2609</w:t>
              <w:br/>
              <w:t>(2609)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/ˌiˌpiˈeɪ/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EPA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2610</w:t>
              <w:br/>
              <w:t>(2610)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Palestinians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/ˌpæɫɪˈstɪniənz/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2611</w:t>
              <w:br/>
              <w:t>(2611)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unemployment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/ˌənɪmˈpɫɔɪmənt/, /ʌn.ɪmˈplɔɪ.mənt/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2612</w:t>
              <w:br/>
              <w:t>(2612)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compiler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/kəmˈpaɪɫɝ/, /kəmˈpaɪlə/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компилятор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2613</w:t>
              <w:br/>
              <w:t>(2613)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passengers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/ˈpæsəndʒɝz/, /ˈpæsənd͡ʒɚz/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2614</w:t>
              <w:br/>
              <w:t>(2614)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/ˈɪndəstɹiz/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Отрасли промышленности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2615</w:t>
              <w:br/>
              <w:t>(2615)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/ˈdʒəst/, /dʒɪst/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2616</w:t>
              <w:br/>
              <w:t>(2616)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/ˈɫoʊəst/, /ˈləʊ.ɪst/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низкий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2617</w:t>
              <w:br/>
              <w:t>(2617)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/ˈsit/, /siːt/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2618</w:t>
              <w:br/>
              <w:t>(2618)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frequently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/ˈfɹikwəntɫi/, /ˈfɹikwɛntɫi/, /ˈfɹiː.kwənt.li/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2619</w:t>
              <w:br/>
              <w:t>(2619)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/ˈɪntɝəstɪŋ/, /ˈɪntɝɪstɪŋ/, /ˈɪntɹəstɪŋ/, /ˈɪntɹɪstɪŋ/, /ˈɪntɹəstɪŋ/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2620</w:t>
              <w:br/>
              <w:t>(2620)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/ɹiˈmuv/, /ɹɪˈmuːv/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2621</w:t>
              <w:br/>
              <w:t>(2621)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submitted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2622</w:t>
              <w:br/>
              <w:t>(2622)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/əˈneɪbəɫ/, /ʌnˈeɪbəl/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2623</w:t>
              <w:br/>
              <w:t>(2623)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/ˈɡəvɝmənt/, /ˈɡəvɝnmənt/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2624</w:t>
              <w:br/>
              <w:t>(2624)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anonymity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/ˌænəˈnɪmɪti/, /ænəˈnɪmɪti/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2625</w:t>
              <w:br/>
              <w:t>(2625)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2626</w:t>
              <w:br/>
              <w:t>(2626)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/ˈpɝʒən/, /ˈpɜː.ʒən/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Персидский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2627</w:t>
              <w:br/>
              <w:t>(2627)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/ˈkɹɛdɪtɝz/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2628</w:t>
              <w:br/>
              <w:t>(2628)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32-bit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32-битовый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2629</w:t>
              <w:br/>
              <w:t>(2629)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Jersey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/ˈdʒɝzi/, /ˈd͡ʒɜːzi/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2630</w:t>
              <w:br/>
              <w:t>(2630)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broadcast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/ˈbɹɔdˌkæst/, /ˈbɹɔːdkɑːst/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2631</w:t>
              <w:br/>
              <w:t>(2631)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2632</w:t>
              <w:br/>
              <w:t>(2632)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/ˈmaɪnɝ/, /ˈmaɪ.nəɹ/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2633</w:t>
              <w:br/>
              <w:t>(2633)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Illinois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/ˌɪɫəˈnɔɪ/, /ˌɪɫəˈnɔɪz/, /ˌɪləˈnɔɪ/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Иллинойс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2634</w:t>
              <w:br/>
              <w:t>(2634)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/ˈtɛmpɝˌɛɹi/, /ˈtɛmpəɹəɹi/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2635</w:t>
              <w:br/>
              <w:t>(2635)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/ˈsæmpəɫz/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2636</w:t>
              <w:br/>
              <w:t>(2636)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/ˈɪtəɫi/, /ˈɪtəli/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2637</w:t>
              <w:br/>
              <w:t>(2637)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/ˈfɪɫ/, /fɪl/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2638</w:t>
              <w:br/>
              <w:t>(2638)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/ˈfɪɡjɝ/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2639</w:t>
              <w:br/>
              <w:t>(2639)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Chrysler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/ˈkɹaɪsɫɝ/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Крайслер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2640</w:t>
              <w:br/>
              <w:t>(2640)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errors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/ˈɛɹɝz/, /ˈɛɹɚz/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2641</w:t>
              <w:br/>
              <w:t>(2641)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2642</w:t>
              <w:br/>
              <w:t>(2642)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TCP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TCP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2643</w:t>
              <w:br/>
              <w:t>(2643)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/kəˈɫəmbiə/, /kəˈlʌm.bi.ə/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2644</w:t>
              <w:br/>
              <w:t>(2644)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/ˈhɛdz/, /hɛdz/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2645</w:t>
              <w:br/>
              <w:t>(2645)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preliminary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/pɹiˈɫɪməˌnɛɹi/, /pɹɪˈɫɪməˌnɛɹi/, /pɹɪˈlɪmɪnɛɹi/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2646</w:t>
              <w:br/>
              <w:t>(2646)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/ˈɑdiəns/, /ˈɔdiəns/, /ˈɔːdiəns/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2647</w:t>
              <w:br/>
              <w:t>(2647)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/ɹuˈtin/, /ɹuːˈtiːn/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2648</w:t>
              <w:br/>
              <w:t>(2648)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2649</w:t>
              <w:br/>
              <w:t>(2649)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/ˈpeɪs/, /peɪs/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2650</w:t>
              <w:br/>
              <w:t>(2650)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citizens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/ˈsɪtəzənz/, /ˈsɪtɪzənz/, /ˈsɪt.ɪ.zənz/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2651</w:t>
              <w:br/>
              <w:t>(2651)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/ˈfɫæt/, /flæt/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2652</w:t>
              <w:br/>
              <w:t>(2652)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/ˈpɫeɪnz/, /pleɪnz/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2653</w:t>
              <w:br/>
              <w:t>(2653)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2654</w:t>
              <w:br/>
              <w:t>(2654)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/ˈkiz/, /kiːz/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2655</w:t>
              <w:br/>
              <w:t>(2655)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/ˈfɔɹməɫ/, /ˈfɔɹməl/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2656</w:t>
              <w:br/>
              <w:t>(2656)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/ˌɪnˈtɛɫədʒəns/, /ɪnˈtɛl.ɪ.d͡ʒəns/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2657</w:t>
              <w:br/>
              <w:t>(2657)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/ˈkæɫkjəˌɫeɪtɪd/, /ˈkælkjʊleɪtɪd/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расчетный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2658</w:t>
              <w:br/>
              <w:t>(2658)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/ɹəˈsivɪŋ/, /ɹiˈsivɪŋ/, /ɹɪˈsivɪŋ/, /ɹɪˈsiːvɪŋ/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2659</w:t>
              <w:br/>
              <w:t>(2659)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/ɪkˈspɛɹəmənts/, /ɪkˈspɛɹ.ɪ.mənts/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2660</w:t>
              <w:br/>
              <w:t>(2660)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/ˈeɪˌbiˌsi/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ABC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2661</w:t>
              <w:br/>
              <w:t>(2661)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2662</w:t>
              <w:br/>
              <w:t>(2662)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/ˈɹɛvəˌnu/, /ˈɹɛvənˌju/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2663</w:t>
              <w:br/>
              <w:t>(2663)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yields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/ˈjiɫdz/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2664</w:t>
              <w:br/>
              <w:t>(2664)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/ˈtoʊtəɫd/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насчитанный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2665</w:t>
              <w:br/>
              <w:t>(2665)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happy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счастливый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2666</w:t>
              <w:br/>
              <w:t>(2666)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2667</w:t>
              <w:br/>
              <w:t>(2667)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/ˈbɫeɪmd/, /bleɪmd/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2668</w:t>
              <w:br/>
              <w:t>(2668)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/ˈmɑzɫəm/, /ˈmɒzləm/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Мусульманин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2669</w:t>
              <w:br/>
              <w:t>(2669)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/ˈbɹif/, /bɹiːf/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2670</w:t>
              <w:br/>
              <w:t>(2670)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/ˈwɝd/, /wɜːd/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2671</w:t>
              <w:br/>
              <w:t>(2671)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crowd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/ˈkɹaʊd/, /kɹaʊd/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2672</w:t>
              <w:br/>
              <w:t>(2672)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/ɹiˈzəɫtəd/, /ɹiˈzəɫtɪd/, /ɹɪˈzəɫtɪd/, /ɹɪˈzʌltɪd/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2673</w:t>
              <w:br/>
              <w:t>(2673)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/dɪˈɫɪvɝ/, /dɪˈlɪvə(ɹ)/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2674</w:t>
              <w:br/>
              <w:t>(2674)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/ˈdʒɛn/, /d͡ʒɛn/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2675</w:t>
              <w:br/>
              <w:t>(2675)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/dɪˈɫɪvɝd/, /dɪˈlɪv.əd/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2676</w:t>
              <w:br/>
              <w:t>(2676)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purchases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/ˈpɝtʃəsəz/, /ˈpɝtʃəsɪz/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закупки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2677</w:t>
              <w:br/>
              <w:t>(2677)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2678</w:t>
              <w:br/>
              <w:t>(2678)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/ˈɹaɪvəɫ/, /ˈɹaɪvəl/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2679</w:t>
              <w:br/>
              <w:t>(2679)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/ˈtɪpɪkəɫi/, /ˈtɪpɪkɫi/, /ˈtɪp.ɪ.kli/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2680</w:t>
              <w:br/>
              <w:t>(2680)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/ˌɪnˈvɑɫvz/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2681</w:t>
              <w:br/>
              <w:t>(2681)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2682</w:t>
              <w:br/>
              <w:t>(2682)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/ˌɪntɹəˈdəkʃən/, /ˌɪntɹoʊˈdəkʃən/, /ˌɪntɹəˈdʌkʃən/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2683</w:t>
              <w:br/>
              <w:t>(2683)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/ˈɫeɪɝ/, /lɛə/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2684</w:t>
              <w:br/>
              <w:t>(2684)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2685</w:t>
              <w:br/>
              <w:t>(2685)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/ˈwɛst/, /wɛst/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2686</w:t>
              <w:br/>
              <w:t>(2686)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2687</w:t>
              <w:br/>
              <w:t>(2687)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/ˌɪmˈpɹuvmənts/, /ɪmˈpɹuːvmənts/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усовершенствования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2688</w:t>
              <w:br/>
              <w:t>(2688)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/ˈbɑksəz/, /ˈbɑksɪz/, /ˈbɑksɪz/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2689</w:t>
              <w:br/>
              <w:t>(2689)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/ədˈvænst/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2690</w:t>
              <w:br/>
              <w:t>(2690)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disclosed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/dɪˈskɫoʊzd/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2691</w:t>
              <w:br/>
              <w:t>(2691)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2692</w:t>
              <w:br/>
              <w:t>(2692)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/ˌɹɛɡjəˈɫeɪʃən/, /ˌɹɛɡjʊˈleɪʃən/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2693</w:t>
              <w:br/>
              <w:t>(2693)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/ˈtɑm/, /tɒm/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2694</w:t>
              <w:br/>
              <w:t>(2694)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you've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/ˈjuv/, /juːv/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имеете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2695</w:t>
              <w:br/>
              <w:t>(2695)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/ˈstɹits/, /stɹiːts/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2696</w:t>
              <w:br/>
              <w:t>(2696)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/ˈsaɪəntɪs/, /ˈsaɪəntɪsts/, /ˈsaɪntɪs/, /ˈsaɪntɪsts/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2697</w:t>
              <w:br/>
              <w:t>(2697)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/ˈboʊɪŋ/, /ˈboʊ.ɪŋ/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2698</w:t>
              <w:br/>
              <w:t>(2698)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/ˈpɝˌmɪt/, /pɝˈmɪt/, /pɚˈmɪt/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2699</w:t>
              <w:br/>
              <w:t>(2699)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/ˈhɛɫpɪŋ/, /ˈhɛlpɪŋ/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2700</w:t>
              <w:br/>
              <w:t>(2700)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coverage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/ˈkəvɝədʒ/, /ˈkəvɝɪdʒ/, /ˈkəvɹɪdʒ/, /ˈkʌv.(ə.)ɹɪdʒ/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2701</w:t>
              <w:br/>
              <w:t>(2701)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2702</w:t>
              <w:br/>
              <w:t>(2702)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/ˈaɪˈpi/, /ˈɪp/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2703</w:t>
              <w:br/>
              <w:t>(2703)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государство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2704</w:t>
              <w:br/>
              <w:t>(2704)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/maɪˈnɔɹəti/, /məˈnɔɹəti/, /maɪˈnɒɹ.ɪ.ti/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2705</w:t>
              <w:br/>
              <w:t>(2705)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languages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/ˈɫæŋɡwədʒəz/, /ˈɫæŋɡwɪdʒɪz/, /ˈlæŋɡwɪd͡ʒɪz/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2706</w:t>
              <w:br/>
              <w:t>(2706)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/pɹəˈdusəz/, /pɹəˈdusɪz/, /pɹəˈdjuːsɪz/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2707</w:t>
              <w:br/>
              <w:t>(2707)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Attorney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/əˈtɝni/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2708</w:t>
              <w:br/>
              <w:t>(2708)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/ˈvɑɫjum/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2709</w:t>
              <w:br/>
              <w:t>(2709)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2710</w:t>
              <w:br/>
              <w:t>(2710)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/kənˈsəɫtɪŋ/, /kənˈsʌltɪŋ/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2711</w:t>
              <w:br/>
              <w:t>(2711)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2712</w:t>
              <w:br/>
              <w:t>(2712)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/ɪˈɫɛktɹɪk/, /ɪˈlɛktɹɪk/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2713</w:t>
              <w:br/>
              <w:t>(2713)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/ˈdɹæft/, /dɹɑːft/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2714</w:t>
              <w:br/>
              <w:t>(2714)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/ˈkəmpəˌni/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2715</w:t>
              <w:br/>
              <w:t>(2715)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2716</w:t>
              <w:br/>
              <w:t>(2716)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/ˈstɹɪŋ/, /stɹɪŋ/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вереница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2717</w:t>
              <w:br/>
              <w:t>(2717)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/ˈfɛɹɫi/, /ˈfɛə(ɹ).li/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справедливо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2718</w:t>
              <w:br/>
              <w:t>(2718)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/ˈkoʊɫd/, /kəʊld/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2719</w:t>
              <w:br/>
              <w:t>(2719)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/ˈmɑɹk/, /maːk/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2720</w:t>
              <w:br/>
              <w:t>(2720)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/ˈsin/, /siːn/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2721</w:t>
              <w:br/>
              <w:t>(2721)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researchers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/ˈɹisɝtʃɝz/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2722</w:t>
              <w:br/>
              <w:t>(2722)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/ˈmɑɹdʒən/, /ˈmɑːd͡ʒɪn/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2723</w:t>
              <w:br/>
              <w:t>(2723)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Moreover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/mɔˈɹoʊvɝ/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2724</w:t>
              <w:br/>
              <w:t>(2724)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2725</w:t>
              <w:br/>
              <w:t>(2725)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/ˌməɫtaɪˈmidiə/, /ˌməɫtiˈmidiə/, /ˌmʌltiˈmiːdi.ə/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2726</w:t>
              <w:br/>
              <w:t>(2726)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/ˈpɹuvd/, /ˈpɹuːvd/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2727</w:t>
              <w:br/>
              <w:t>(2727)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/ˈfɪɹz/, /fɪɹz/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2728</w:t>
              <w:br/>
              <w:t>(2728)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/ˈbækt/, /bækt/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2729</w:t>
              <w:br/>
              <w:t>(2729)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/ˈmɑɹdʒənz/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2730</w:t>
              <w:br/>
              <w:t>(2730)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/ˈstɑɹ/, /stɑː(ɹ)/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2731</w:t>
              <w:br/>
              <w:t>(2731)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/ˈsɛkəndz/, /ˈsɛk.əndz/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2732</w:t>
              <w:br/>
              <w:t>(2732)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/ædˈvæntɪdʒɪz/, /ədˈvæn.tɪ.d͡ʒɪz/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преимущества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2733</w:t>
              <w:br/>
              <w:t>(2733)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so-called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/ˈsoʊˈkɔɫd/, /ˈsəʊˌkɔːld/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называемый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2734</w:t>
              <w:br/>
              <w:t>(2734)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/ˈɑpɝˌeɪtɝz/, /ˈɔpɝˌeɪtɝz/, /ˈɒpəɹeɪtəz/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2735</w:t>
              <w:br/>
              <w:t>(2735)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/ˈbjʊɹoʊ/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2736</w:t>
              <w:br/>
              <w:t>(2736)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/ˈpætɝn/, /ˈpatən/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2737</w:t>
              <w:br/>
              <w:t>(2737)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/ˈwaɪnd/, /ˈwɪnd/, /wɪnd/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2738</w:t>
              <w:br/>
              <w:t>(2738)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/səˈvɪɹ/, /sɪˈvɪə/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2739</w:t>
              <w:br/>
              <w:t>(2739)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testimony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/ˈtɛstəˌmoʊni/, /ˈtɛstɪmoʊni/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2740</w:t>
              <w:br/>
              <w:t>(2740)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/ˈpænəˌmɑ/, /ˈpæn.ə.mɑː/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2741</w:t>
              <w:br/>
              <w:t>(2741)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/ˈmoʊʃən/, /ˈməʊ.ʃən/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2742</w:t>
              <w:br/>
              <w:t>(2742)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2743</w:t>
              <w:br/>
              <w:t>(2743)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2744</w:t>
              <w:br/>
              <w:t>(2744)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/ɔˈstɹeɪɫjə/, /ɒˈstɹeɪl.jə/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2745</w:t>
              <w:br/>
              <w:t>(2745)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strongly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/ˈstɹɔŋɫi/, /ˈstɹɔŋli/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2746</w:t>
              <w:br/>
              <w:t>(2746)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square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/ˈskwɛɹ/, /skwɛə/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2747</w:t>
              <w:br/>
              <w:t>(2747)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/ɹiˈvaɪzd/, /ɹɪˈvaɪzd/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2748</w:t>
              <w:br/>
              <w:t>(2748)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/ˈɪndʒɝiz/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2749</w:t>
              <w:br/>
              <w:t>(2749)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/ˈθɪŋkɪŋ/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2750</w:t>
              <w:br/>
              <w:t>(2750)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/ˈsteɪbəɫ/, /ˈsteɪbl̩/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2751</w:t>
              <w:br/>
              <w:t>(2751)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/ˈɡoʊɫd/, /ɡəʊld/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2752</w:t>
              <w:br/>
              <w:t>(2752)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/kəmˈjunəti/, /kəmˈjunɪti/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2753</w:t>
              <w:br/>
              <w:t>(2753)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/ɹəˈkɔɹdɪd/, /ɹɪˈkɔɹdɪd/, /ɹɪˈkɔːdɪd/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2754</w:t>
              <w:br/>
              <w:t>(2754)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2755</w:t>
              <w:br/>
              <w:t>(2755)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/ˈjuʒəwəɫ/, /ˈjuʒuəɫ/, /ˈjuːʒʊəl/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2756</w:t>
              <w:br/>
              <w:t>(2756)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/ˈɹaʊt/, /ˈɹut/, /ɹuːt/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2757</w:t>
              <w:br/>
              <w:t>(2757)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2758</w:t>
              <w:br/>
              <w:t>(2758)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2759</w:t>
              <w:br/>
              <w:t>(2759)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2760</w:t>
              <w:br/>
              <w:t>(2760)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/ˈʃɔɹtɫi/, /ˈʃɔɹtli/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2761</w:t>
              <w:br/>
              <w:t>(2761)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/iˈkɑnəmɪst/, /ɪˈkɑnəmɪst/, /iːˈkɒn.ə.mɪst/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2762</w:t>
              <w:br/>
              <w:t>(2762)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/əˈwɛɹ/, /əˈwɛɚ/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2763</w:t>
              <w:br/>
              <w:t>(2763)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/ˈkæɹiɝ/, /ˈkɛɹiɝ/, /ˈkæɹ.ɪ.ə/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2764</w:t>
              <w:br/>
              <w:t>(2764)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/dɪˈskəʃən/, /dɪˈskʌʃən/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2765</w:t>
              <w:br/>
              <w:t>(2765)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/ˈdɹɔ/, /dɹɔː/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2766</w:t>
              <w:br/>
              <w:t>(2766)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/ˈditeɪɫ/, /dɪˈteɪɫ/, /ˈdiːteɪl/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2767</w:t>
              <w:br/>
              <w:t>(2767)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/ɹiˈtaɪɝd/, /ɹiˈtaɪɹd/, /ɹɪˈtaɪɹd/, /ɹɪˈtaɪəd/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2768</w:t>
              <w:br/>
              <w:t>(2768)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/ˈpɑsəbɫi/, /ˈpɒsɪbli/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2769</w:t>
              <w:br/>
              <w:t>(2769)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/ˈbætɝi/, /ˈbæt.(ə)ɹi/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2770</w:t>
              <w:br/>
              <w:t>(2770)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/ˌkæɫkjəˈɫeɪʃənz/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2771</w:t>
              <w:br/>
              <w:t>(2771)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/ˈkɛnədi/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Kennedy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2772</w:t>
              <w:br/>
              <w:t>(2772)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/ˈɛɫəmənt/, /ˈɛlɪmənt/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2773</w:t>
              <w:br/>
              <w:t>(2773)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/ˈhitɪŋ/, /ˈhiːtɪŋ/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2774</w:t>
              <w:br/>
              <w:t>(2774)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/ˈpoʊɫ/, /pɔl/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2775</w:t>
              <w:br/>
              <w:t>(2775)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unusual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/ənˈjuˌʒuəɫ/, /ənˈjuʒwəɫ/, /ʌnˈjuːʒuəl/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2776</w:t>
              <w:br/>
              <w:t>(2776)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/ˈpoʊɫənd/, /ˈpəʊ.lənd/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2777</w:t>
              <w:br/>
              <w:t>(2777)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/ˈæsˌpɛkts/, /ˈæspɛkts/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2778</w:t>
              <w:br/>
              <w:t>(2778)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purposes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/ˈpɝpəsəz/, /ˈpɝpəsɪz/, /ˈpɝpəsɪz/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2779</w:t>
              <w:br/>
              <w:t>(2779)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/ɹiˈɫif/, /ɹɪˈɫif/, /ɹɪˈliːf/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2780</w:t>
              <w:br/>
              <w:t>(2780)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2781</w:t>
              <w:br/>
              <w:t>(2781)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/ˈɹəʃən/, /ˈɹʌʃ(ə)n/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2782</w:t>
              <w:br/>
              <w:t>(2782)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/ˈɫɝnɪŋ/, /ˈlɝnɪŋ/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2783</w:t>
              <w:br/>
              <w:t>(2783)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understanding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/ˌəndɝˈstændɪŋ/, /ʌndəˈstandɪŋ/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2784</w:t>
              <w:br/>
              <w:t>(2784)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/ˈsæmpəɫ/, /ˈsɑːm.pəl/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2785</w:t>
              <w:br/>
              <w:t>(2785)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/ˈmaɪn/, /maɪ̯n/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2786</w:t>
              <w:br/>
              <w:t>(2786)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/ˈnaɪðɝ/, /ˈniðɝ/, /ˈnaɪ.ðə(ɹ)/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2787</w:t>
              <w:br/>
              <w:t>(2787)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2788</w:t>
              <w:br/>
              <w:t>(2788)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/ˈbɑm/, /ˈbɔm/, /bɒm/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2789</w:t>
              <w:br/>
              <w:t>(2789)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/ˈɪndiə/, /ˈɪndɪ.ə/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2790</w:t>
              <w:br/>
              <w:t>(2790)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2791</w:t>
              <w:br/>
              <w:t>(2791)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/ˌɹɛpɹəˈzɛnətɪvz/, /ˌɹɛpɹəˈzɛntətɪvz/, /ˌɹɛpɹɪˈzɛnətɪvz/, /ˌɹɛpɹɪˈzɛntətɪvz/, /ˌɹɛpɹɪˈzɛntətɪvz/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2792</w:t>
              <w:br/>
              <w:t>(2792)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2793</w:t>
              <w:br/>
              <w:t>(2793)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/ˌɹɛpɹɪˈzɛntɪŋ/, /ɹɛpɹɪˈzɛntɪŋ/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2794</w:t>
              <w:br/>
              <w:t>(2794)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/ˈkɫin/, /kliːn/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2795</w:t>
              <w:br/>
              <w:t>(2795)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/ˌæɫəˈɡeɪʃənz/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2796</w:t>
              <w:br/>
              <w:t>(2796)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Merrill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Merrill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2797</w:t>
              <w:br/>
              <w:t>(2797)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/ˈɪnɝəm/, /ˈɪntɝəm/, /ˈɪntɹəm/, /ˈɪntəɹɪm/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промежуточный 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2798</w:t>
              <w:br/>
              <w:t>(2798)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/ˈɛndz/, /ɛndz/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2799</w:t>
              <w:br/>
              <w:t>(2799)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/ˈbeɪsəz/, /ˈbeɪsiz/, /ˈbeɪsɪz/, /ˈbeɪsɪz/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2800</w:t>
              <w:br/>
              <w:t>(2800)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/ɝˈeɪ/, /əˈɹeɪ/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2801</w:t>
              <w:br/>
              <w:t>(2801)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temperatures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/ˈtɛmpɝətʃɝz/, /ˈtɛmpɹətʃɝz/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2802</w:t>
              <w:br/>
              <w:t>(2802)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/ˈsɫɑts/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2803</w:t>
              <w:br/>
              <w:t>(2803)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/ˈpɫæstɪk/, /ˈplæstɪk/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пластмасса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2804</w:t>
              <w:br/>
              <w:t>(2804)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/ˈfæktɝi/, /ˈfæk.tə.ɹi/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2805</w:t>
              <w:br/>
              <w:t>(2805)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opportunities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/ˌɑpɝˈtunətiz/, /ˌɒpəˈtjuːnɪtiz/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2806</w:t>
              <w:br/>
              <w:t>(2806)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/ˈbɹɪŋɪŋ/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2807</w:t>
              <w:br/>
              <w:t>(2807)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Miami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/maɪˈæmi/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2808</w:t>
              <w:br/>
              <w:t>(2808)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/ˌtɹænspɝˈteɪʃən/, /tɹænspɔːˈteɪʃən/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2809</w:t>
              <w:br/>
              <w:t>(2809)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/kəmˈpɹɛʃən/, /kəmˈpɹɛʃ.ən/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2810</w:t>
              <w:br/>
              <w:t>(2810)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/ˈsɝvɪŋ/, /ˈsɜːvɪŋ/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2811</w:t>
              <w:br/>
              <w:t>(2811)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/ˈkɑt/, /ˈkɔt/, /kɔ(ː)t/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2812</w:t>
              <w:br/>
              <w:t>(2812)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/ɪɡˈzɪst/, /ɛɡˈzɪst/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2813</w:t>
              <w:br/>
              <w:t>(2813)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/koʊˈkeɪn/, /kə(ʊ)ˈkeɪn/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2814</w:t>
              <w:br/>
              <w:t>(2814)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/ˈwɝs/, /wɜːs/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2815</w:t>
              <w:br/>
              <w:t>(2815)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/ɹiˈzɪstəns/, /ɹɪˈzɪstəns/, /ɹɪˈzɪstəns/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2816</w:t>
              <w:br/>
              <w:t>(2816)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Hewlett-Packard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Hewlett Packard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2817</w:t>
              <w:br/>
              <w:t>(2817)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/ˈæktɪŋ/, /ˈæk.tɪŋ/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2818</w:t>
              <w:br/>
              <w:t>(2818)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/əˈwɔɹd/, /əˈwɔːd/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2819</w:t>
              <w:br/>
              <w:t>(2819)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2820</w:t>
              <w:br/>
              <w:t>(2820)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/əbˈzɝvɝz/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2821</w:t>
              <w:br/>
              <w:t>(2821)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/ˈɛdətɪŋ/, /ˈɛdɪtɪŋ/, /ˈɛdɪtɪŋ/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2822</w:t>
              <w:br/>
              <w:t>(2822)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/ˈtɛnd/, /tɛnd/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тенденцию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2823</w:t>
              <w:br/>
              <w:t>(2823)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/ˈnɔɹməɫi/, /ˈnɔɹmɫi/, /ˈnɔːmə.li/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2824</w:t>
              <w:br/>
              <w:t>(2824)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satellite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/ˈsætəˌɫaɪt/, /ˈsætəlaɪt/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2825</w:t>
              <w:br/>
              <w:t>(2825)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/ˈbɔɹn/, /bɔːn/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2826</w:t>
              <w:br/>
              <w:t>(2826)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/ˈmɪnəstɝz/, /ˈmɪnɪstɝz/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2827</w:t>
              <w:br/>
              <w:t>(2827)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Noriega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/ˌnɔɹiˈeɪɡə/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Noriega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2828</w:t>
              <w:br/>
              <w:t>(2828)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/ɹɪˈkwaɪɹmənt/, /ɹɪˈkwʌɪəm(ə)nt/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2829</w:t>
              <w:br/>
              <w:t>(2829)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2830</w:t>
              <w:br/>
              <w:t>(2830)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/ˈdiɫɪŋ/, /ˈdiːlɪŋ/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2831</w:t>
              <w:br/>
              <w:t>(2831)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Parliament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/ˈpɑɹɫəmənt/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2832</w:t>
              <w:br/>
              <w:t>(2832)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/ˈædz/, /ædz/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2833</w:t>
              <w:br/>
              <w:t>(2833)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/ˈifɛktɪvɫi/, /ɪˈfɛktɪvɫi/, /ɪˈfɛktɪvli/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2834</w:t>
              <w:br/>
              <w:t>(2834)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/ˈmɑdɝn/, /ˈmɒd(ə)n/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2835</w:t>
              <w:br/>
              <w:t>(2835)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/ˈsaɪəns/, /ˈsaɪ.əns/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2836</w:t>
              <w:br/>
              <w:t>(2836)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built-in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/ˈbɪɫˌtɪn/, /ˈbɪltɪn/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2837</w:t>
              <w:br/>
              <w:t>(2837)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2838</w:t>
              <w:br/>
              <w:t>(2838)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coalition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/ˌkoʊəˈɫɪʃən/, /kəʊ.əˈlɪʃ.ən/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коалиция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2839</w:t>
              <w:br/>
              <w:t>(2839)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/ˈpeɪpɝz/, /ˈpeɪpɚz/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2840</w:t>
              <w:br/>
              <w:t>(2840)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/ˈtʃɝtʃ/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2841</w:t>
              <w:br/>
              <w:t>(2841)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2842</w:t>
              <w:br/>
              <w:t>(2842)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степень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2843</w:t>
              <w:br/>
              <w:t>(2843)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/əˈmɛndmənt/, /ʌˈmɛnd.mənt/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2844</w:t>
              <w:br/>
              <w:t>(2844)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/ˈwɑtʃ/, /ˈwɔtʃ/, /ˈwɒt͡ʃ/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2845</w:t>
              <w:br/>
              <w:t>(2845)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/ˈkɹɑp/, /kɹɒp/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2846</w:t>
              <w:br/>
              <w:t>(2846)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dedicated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/ˈdɛdəkeɪtəd/, /ˈdɛdɪkeɪtəd/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2847</w:t>
              <w:br/>
              <w:t>(2847)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/ˈɫɪkwəd/, /ˈɫɪkwɪd/, /ˈlɪkwɪd/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2848</w:t>
              <w:br/>
              <w:t>(2848)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/ɪɡˈzæmənd/, /ɪɡˈzæmɪnd/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2849</w:t>
              <w:br/>
              <w:t>(2849)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/ˈhɝ/, /hɝ/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2850</w:t>
              <w:br/>
              <w:t>(2850)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/ˈpɹaɪsəz/, /ˈpɹaɪsɪz/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2851</w:t>
              <w:br/>
              <w:t>(2851)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/ˈsɪɡnəɫz/, /ˈsɪɡnəlz/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2852</w:t>
              <w:br/>
              <w:t>(2852)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/ˌɔɹɡənəˈzeɪʃən/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2853</w:t>
              <w:br/>
              <w:t>(2853)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/ɹiˈkwaɪɝɪŋ/, /ɹiˈkwaɪɹɪŋ/, /ɹɪˈkwaɪə.ɹɪŋ/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2854</w:t>
              <w:br/>
              <w:t>(2854)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/ˈkɑnfɫɪkt/, /kənˈfɫɪkt/, /ˈkɒn.flɪkt/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2855</w:t>
              <w:br/>
              <w:t>(2855)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/daɪˈnæmɪk/, /daɪˈnæm.ɪk/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2856</w:t>
              <w:br/>
              <w:t>(2856)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/kənˈkɫudəd/, /kənˈkɫudɪd/, /kənˈkluː.dɪd/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2857</w:t>
              <w:br/>
              <w:t>(2857)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/ˈtaɪtəɫ/, /ˈtaɪ.təl/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2858</w:t>
              <w:br/>
              <w:t>(2858)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/dɪˈvaɪdɪd/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2859</w:t>
              <w:br/>
              <w:t>(2859)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/ɪˈɫɪməˌneɪt/, /ɪˈlɪm.ɪ.neɪt/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2860</w:t>
              <w:br/>
              <w:t>(2860)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/ˌdɛfəˈnɪʃən/, /ˌdɛf.ɪˈnɪʃ.ən/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2861</w:t>
              <w:br/>
              <w:t>(2861)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/ˌɪmˈpoʊzd/, /ɪmˈpoʊzd/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2862</w:t>
              <w:br/>
              <w:t>(2862)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/ɪkˈstɛnd/, /ɛkˈstɛnd/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простирайтесь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2863</w:t>
              <w:br/>
              <w:t>(2863)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2864</w:t>
              <w:br/>
              <w:t>(2864)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/ˈaɪɫənd/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2865</w:t>
              <w:br/>
              <w:t>(2865)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/ˈmɛnt/, /mɛnt/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2866</w:t>
              <w:br/>
              <w:t>(2866)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2867</w:t>
              <w:br/>
              <w:t>(2867)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/fɔɹˈmeɪʃən/, /fɔːˈmeɪʃən/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2868</w:t>
              <w:br/>
              <w:t>(2868)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/kənˌsɪdɝˈeɪʃən/, /kənˌsɪdəˈɹeɪʃən/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2869</w:t>
              <w:br/>
              <w:t>(2869)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/ˈkɹiən/, /ˌkɔˈɹiən/, /kɝˈɹiən/, /kəˈɹi.ən/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2870</w:t>
              <w:br/>
              <w:t>(2870)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/ˈmɪɫɝ/, /ˈmɪlɚ/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2871</w:t>
              <w:br/>
              <w:t>(2871)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gasoline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/ˈɡæsəˌɫin/, /ˈɡæs.ə.liːn/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2872</w:t>
              <w:br/>
              <w:t>(2872)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/ˈsɝkət/, /ˈsɜː.kɪt/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кругооборот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2873</w:t>
              <w:br/>
              <w:t>(2873)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/ˈivnɪŋ/, /ˈiːvnɪŋ/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2874</w:t>
              <w:br/>
              <w:t>(2874)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2875</w:t>
              <w:br/>
              <w:t>(2875)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otherwise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/ˈəðɝˌwaɪz/, /ˈʌð.əˌwaɪz/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2876</w:t>
              <w:br/>
              <w:t>(2876)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/ˈsɛnsətɪv/, /ˈsɛnsɪtɪv/, /ˈsɛnsɪtɪv/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2877</w:t>
              <w:br/>
              <w:t>(2877)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2878</w:t>
              <w:br/>
              <w:t>(2878)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2879</w:t>
              <w:br/>
              <w:t>(2879)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2880</w:t>
              <w:br/>
              <w:t>(2880)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/ˈbɹəðɝz/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2881</w:t>
              <w:br/>
              <w:t>(2881)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/ˈdʒeɪɫ/, /d͡ʒeɪ(ə)l/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тюрьма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2882</w:t>
              <w:br/>
              <w:t>(2882)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/ˌɪnˈʃʊɹəns/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2883</w:t>
              <w:br/>
              <w:t>(2883)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/ˈdʒuɪʃ/, /ˈd͡ʒuː.ɪʃ/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2884</w:t>
              <w:br/>
              <w:t>(2884)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/ˈpɹɑdəks/, /ˈpɹɑdəkts/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2885</w:t>
              <w:br/>
              <w:t>(2885)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/ˈɡɹoʊn/, /ɡɹəʊn/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2886</w:t>
              <w:br/>
              <w:t>(2886)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attempts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/əˈtɛmps/, /əˈtɛmpts/, /əˈtɛmpts/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2887</w:t>
              <w:br/>
              <w:t>(2887)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2888</w:t>
              <w:br/>
              <w:t>(2888)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/ˈʃɪpt/, /ʃɪpt/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2889</w:t>
              <w:br/>
              <w:t>(2889)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/ˈɫivz/, /liːvz/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2890</w:t>
              <w:br/>
              <w:t>(2890)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/ˈkɹɪtəˌsaɪzd/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2891</w:t>
              <w:br/>
              <w:t>(2891)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/ˈɑkjəˌpaɪd/, /ˈɒkjʊpaɪd/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2892</w:t>
              <w:br/>
              <w:t>(2892)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2893</w:t>
              <w:br/>
              <w:t>(2893)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/ˈdɛkeɪdz/, /dɛˈkeɪdz/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десятилетия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2894</w:t>
              <w:br/>
              <w:t>(2894)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/kənˈvɛnʃən/, /kənˈvɛn.ʃən/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2895</w:t>
              <w:br/>
              <w:t>(2895)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/ˈspɛsəˌfaɪ/, /ˈspɛs.ɪ.faɪ/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2896</w:t>
              <w:br/>
              <w:t>(2896)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/ˈsoʊʃəɫ/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2897</w:t>
              <w:br/>
              <w:t>(2897)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/ˌspɛkjəˈɫeɪʃən/, /ˌspɛk.jəˈleɪ.ʃən/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2898</w:t>
              <w:br/>
              <w:t>(2898)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/ɹiˈkwɛstɪd/, /ɹɪˈkwɛstɪd/, /ɹɪˈkwɛstɪd/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2899</w:t>
              <w:br/>
              <w:t>(2899)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/ɛˈsɛnʃəɫ/, /iˈsɛnʃəɫ/, /ɪˈsɛn.ʃəl/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2900</w:t>
              <w:br/>
              <w:t>(2900)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/pɹəˈfɛsɝ/, /pɹəˈfɛsə/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2901</w:t>
              <w:br/>
              <w:t>(2901)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elsewhere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/ˈɛɫˌswɛɹ/, /ˌɛlsˈʍɛə/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другом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2902</w:t>
              <w:br/>
              <w:t>(2902)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/ˈdʒɛt/, /d͡ʒɛt/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реактивный 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2903</w:t>
              <w:br/>
              <w:t>(2903)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/ədˈmɪnəˌstɹeɪtɪv/, /ədˈmɪn.ɪ.stɹə.tɪv/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2904</w:t>
              <w:br/>
              <w:t>(2904)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/ˈɪmɪdʒɪŋ/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2905</w:t>
              <w:br/>
              <w:t>(2905)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/ˈkaʊnts/, /kaʊnts/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2906</w:t>
              <w:br/>
              <w:t>(2906)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I'd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/ˈaɪd/, /aɪd/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2907</w:t>
              <w:br/>
              <w:t>(2907)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/ˈfɑɫoʊz/, /ˈfɒləʊz/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2908</w:t>
              <w:br/>
              <w:t>(2908)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Catholic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/ˈkæθɫɪk/, /ˈkæθ(ə)lɪk/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2909</w:t>
              <w:br/>
              <w:t>(2909)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/ˈhɛɫps/, /hɛlps/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2910</w:t>
              <w:br/>
              <w:t>(2910)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/ˌspɛsəfəˈkeɪʃənz/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2911</w:t>
              <w:br/>
              <w:t>(2911)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Хотя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2912</w:t>
              <w:br/>
              <w:t>(2912)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/ˈfɫaɪ/, /flaɪ/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2913</w:t>
              <w:br/>
              <w:t>(2913)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2914</w:t>
              <w:br/>
              <w:t>(2914)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resource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/ˈɹisɔɹs/, /ɹɪˈzɔːs/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2915</w:t>
              <w:br/>
              <w:t>(2915)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/ˈtɝnɪŋ/, /ˈtɜː.nɪŋ/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2916</w:t>
              <w:br/>
              <w:t>(2916)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/ˈpʊʃt/, /pʊʃt/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2917</w:t>
              <w:br/>
              <w:t>(2917)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/ˈɪz/, /ɪz/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2918</w:t>
              <w:br/>
              <w:t>(2918)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Drexel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/ˈdɹɛksəɫ/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Drexel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2919</w:t>
              <w:br/>
              <w:t>(2919)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/əˈpɛɹənt/, /əˈpæɹ.ənt/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2920</w:t>
              <w:br/>
              <w:t>(2920)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/ˈnuɫi/, /ˈnuli/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2921</w:t>
              <w:br/>
              <w:t>(2921)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/ˈʃeɪp/, /ʃeɪp/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2922</w:t>
              <w:br/>
              <w:t>(2922)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2923</w:t>
              <w:br/>
              <w:t>(2923)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/əˈɹeɪbiə/, /əˈɹeɪ.bi.ə/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2924</w:t>
              <w:br/>
              <w:t>(2924)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lawmakers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/ˈɫɔˌmeɪkɝz/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2925</w:t>
              <w:br/>
              <w:t>(2925)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/ˈɡoʊɫz/, /ɡoʊlz/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2926</w:t>
              <w:br/>
              <w:t>(2926)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/ˈdeɪvəs/, /ˈdeɪvɪs/, /ˈdeɪvɪs/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Дэвис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2927</w:t>
              <w:br/>
              <w:t>(2927)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/ɪˈɫɛktɹɪkəɫ/, /ɪˈlɛktɹɪkəl/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2928</w:t>
              <w:br/>
              <w:t>(2928)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CD-ROM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/siː.diːˈɹɒm/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CD-ROM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2929</w:t>
              <w:br/>
              <w:t>(2929)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/ˈɹɑk/, /ɹɒk/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2930</w:t>
              <w:br/>
              <w:t>(2930)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/ˈfɪɫd/, /fɪld/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2931</w:t>
              <w:br/>
              <w:t>(2931)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seriously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/ˈsɪɹiəsɫi/, /ˈsɪəɹi.əsli/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2932</w:t>
              <w:br/>
              <w:t>(2932)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/ædˈvaɪs/, /ədˈvaɪs/, /ədˈvaɪs/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2933</w:t>
              <w:br/>
              <w:t>(2933)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/ˌɪˈɹɑniən/, /aɪˈɹeɪniən/, /ɪˈɹeɪni.ən/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Персидский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2934</w:t>
              <w:br/>
              <w:t>(2934)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2935</w:t>
              <w:br/>
              <w:t>(2935)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/ˌsaɪənˈtɪfɪk/, /ˌsaɪ.ənˈtɪfɪk/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2936</w:t>
              <w:br/>
              <w:t>(2936)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Agriculture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/ˈæɡɹɪˌkəɫtʃɝ/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2937</w:t>
              <w:br/>
              <w:t>(2937)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/ˈsɛɡmənt/, /ˌsɛɡˈmɛnt/, /ˈsɛɡ.mənt/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2938</w:t>
              <w:br/>
              <w:t>(2938)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/ˈpik/, /piːk/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2939</w:t>
              <w:br/>
              <w:t>(2939)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2940</w:t>
              <w:br/>
              <w:t>(2940)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/ˈɛdwɝd/, /ˈɛdwəd/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Эдвард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2941</w:t>
              <w:br/>
              <w:t>(2941)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/ɹiˈpɔɹtədɫi/, /ɹɪˈpɔɹtədɫi/, /ɹɪˈpɔːtɪdli/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сообщениям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2942</w:t>
              <w:br/>
              <w:t>(2942)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/dɪˈmɑkɹəsi/, /dɪˈmɒk.ɹə.si/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2943</w:t>
              <w:br/>
              <w:t>(2943)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/əˈkɔɹd/, /əˈkɔːd/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2944</w:t>
              <w:br/>
              <w:t>(2944)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/iˈkɑnəmɪs/, /ɪˈkɑnəmɪs/, /ɪˈkɑnəmɪsts/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2945</w:t>
              <w:br/>
              <w:t>(2945)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/ˈkɑzəz/, /ˈkɔzɪz/, /ˈkɔːzɪz/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2946</w:t>
              <w:br/>
              <w:t>(2946)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/ˈdʒæk/, /d͡ʒæk/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2947</w:t>
              <w:br/>
              <w:t>(2947)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category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/ˈkætəˌɡɔɹi/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2948</w:t>
              <w:br/>
              <w:t>(2948)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/ˌhaɪˈɛnd/, /ˈhaɪˌɛnd/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высококачественный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2949</w:t>
              <w:br/>
              <w:t>(2949)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/ˈpɹɑspɛks/, /ˈpɹɑspɛkts/, /ˈpɹɒspɛkts/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2950</w:t>
              <w:br/>
              <w:t>(2950)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default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/dɪˈfɔɫt/, /dɪˈfɒlt/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неплатеж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2951</w:t>
              <w:br/>
              <w:t>(2951)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2952</w:t>
              <w:br/>
              <w:t>(2952)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/əˈdoʊbi/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2953</w:t>
              <w:br/>
              <w:t>(2953)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/ˈɑkʃən/, /ˈɔkʃən/, /ˈɔːkʃən/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аукцион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2954</w:t>
              <w:br/>
              <w:t>(2954)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FBI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/ˈɛfˈbiˈaɪ/, /ˈɛf.biː.aɪ/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ФБР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2955</w:t>
              <w:br/>
              <w:t>(2955)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/ˈmɛdəkəɫ/, /ˈmɛdɪkəɫ/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2956</w:t>
              <w:br/>
              <w:t>(2956)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2957</w:t>
              <w:br/>
              <w:t>(2957)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/ˈstʊd/, /stʊd/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2958</w:t>
              <w:br/>
              <w:t>(2958)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/meɪnˈteɪnd/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2959</w:t>
              <w:br/>
              <w:t>(2959)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/stəˈbɪɫɪti/, /stəˈbɪlɪti/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2960</w:t>
              <w:br/>
              <w:t>(2960)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/ˈbɫɑks/, /blɑks/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2961</w:t>
              <w:br/>
              <w:t>(2961)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2962</w:t>
              <w:br/>
              <w:t>(2962)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widespread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/ˈwaɪdsˈpɹɛd/, /ˌwaɪdˈspɹɛd/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 распространенный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2963</w:t>
              <w:br/>
              <w:t>(2963)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reasonable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/ˈɹizənəbəɫ/, /ˈɹiznəbəɫ/, /ˈɹiː.zən.ə.bəl/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2964</w:t>
              <w:br/>
              <w:t>(2964)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/ɫoʊˈkeɪʃənz/, /loʊˈkeɪʃən/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2965</w:t>
              <w:br/>
              <w:t>(2965)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/əˌsoʊsiˈeɪʃən/, /əˌsoʊʃiˈeɪʃən/, /əˌsəʊʃiˈeɪʃn̩/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2966</w:t>
              <w:br/>
              <w:t>(2966)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chemicals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/ˈkɛmɪkəɫz/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химикалии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2967</w:t>
              <w:br/>
              <w:t>(2967)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Saddam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/ˈsɑdəm/, /səˈdɑm/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2968</w:t>
              <w:br/>
              <w:t>(2968)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2969</w:t>
              <w:br/>
              <w:t>(2969)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Microsystems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/ˈmaɪˌkɹoʊˈsɪstəmz/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2970</w:t>
              <w:br/>
              <w:t>(2970)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/ˈspɛsəˌfaɪd/, /ˈspɛsɪfaɪd/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2971</w:t>
              <w:br/>
              <w:t>(2971)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/ˈbɫæks/, /blæks/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чернокожие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2972</w:t>
              <w:br/>
              <w:t>(2972)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/kənˈsɪdɝəbəɫ/, /kənˈsɪdəɹəbl̩/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2973</w:t>
              <w:br/>
              <w:t>(2973)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/ˈbɹæntʃ/, /bɹɑːnt͡ʃ/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2974</w:t>
              <w:br/>
              <w:t>(2974)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/ˈjəŋ/, /jʌŋ/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2975</w:t>
              <w:br/>
              <w:t>(2975)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/ɪnˌvaɪɹənˈmɛnəɫ/, /ɪnˌvaɪɹənˈmɛntəɫ/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2976</w:t>
              <w:br/>
              <w:t>(2976)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2977</w:t>
              <w:br/>
              <w:t>(2977)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2978</w:t>
              <w:br/>
              <w:t>(2978)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/ɛˈneɪbəɫz/, /ɪˈneɪbəɫz/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2979</w:t>
              <w:br/>
              <w:t>(2979)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/ˈkɑndəkt/, /kɑnˈdəkt/, /ˈkɒndʌkt/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2980</w:t>
              <w:br/>
              <w:t>(2980)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/ɹiˈmɛmbɝ/, /ɹɪˈmɛmbɝ/, /ɹɪˈmɛmbɚ/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2981</w:t>
              <w:br/>
              <w:t>(2981)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acknowledged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/ækˈnɑɫɪdʒd/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2982</w:t>
              <w:br/>
              <w:t>(2982)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/dɪˈzæstɝ/, /dɪˈzɑːs.tə(ɹ)/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2983</w:t>
              <w:br/>
              <w:t>(2983)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/ɹiˈspɑnd/, /ɹɪˈspɑnd/, /ɹɪˈspɒnd/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2984</w:t>
              <w:br/>
              <w:t>(2984)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/ˈɡɹænd/, /ɡɹænd/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2985</w:t>
              <w:br/>
              <w:t>(2985)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/əˈbɔɹd/, /əˈbɔːd/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борту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2986</w:t>
              <w:br/>
              <w:t>(2986)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benchmark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/ˈbɛntʃˌmɑɹk/, /ˈbɛn(t)ʃmɑːk/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 отсчета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2987</w:t>
              <w:br/>
              <w:t>(2987)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/ˈpɹɑpɝ/, /ˈpɹɔp.ə/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надлежащий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2988</w:t>
              <w:br/>
              <w:t>(2988)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shooting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/ˈʃutɪŋ/, /ˈʃuːtɪŋ/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стрельба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2989</w:t>
              <w:br/>
              <w:t>(2989)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/ˈɪndɪˌkeɪts/, /ˈɪndɪkeɪts/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2990</w:t>
              <w:br/>
              <w:t>(2990)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/dɪsˈkɹɪpʃən/, /dɪˈskɹɪpʃən/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2991</w:t>
              <w:br/>
              <w:t>(2991)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/ˈɫɪntʃ/, /lɪnt͡ʃ/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Линчевать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2992</w:t>
              <w:br/>
              <w:t>(2992)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availability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/əˌveɪɫəˈbɪɫəti/, /əˌveɪɫəˈbɪɫɪti/, [əˌveɪləˈbɪlɪtɪ]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2993</w:t>
              <w:br/>
              <w:t>(2993)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2994</w:t>
              <w:br/>
              <w:t>(2994)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/ˈpisəz/, /ˈpisɪz/, /ˈpiːsɪz/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2995</w:t>
              <w:br/>
              <w:t>(2995)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/ˈɹæpəd/, /ˈɹæpɪd/, /ˈɹæpɪd/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2996</w:t>
              <w:br/>
              <w:t>(2996)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/ˈəpɝ/, /ˈʌpə(ɹ)/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2997</w:t>
              <w:br/>
              <w:t>(2997)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/əˈbɔɹʃən/, /əˈbɔɹ.ʃn̩/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2998</w:t>
              <w:br/>
              <w:t>(2998)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/ˌkɑnsənˈtɹeɪʃən/, /ˌkɒnsənˈtɹeɪʃən/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2999</w:t>
              <w:br/>
              <w:t>(2999)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3000</w:t>
              <w:br/>
              <w:t>(3000)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/kənˈsəmpʃən/, /kənˈsəmʃən/, /kənˈsʌmp.ʃən/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3001</w:t>
              <w:br/>
              <w:t>(3001)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/ˈswɪs/, /swɪs/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3002</w:t>
              <w:br/>
              <w:t>(3002)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/ˌɪntɹəˈdus/, /ˌɪntɹoʊˈdus/, /ˌɪntɹəˈdus/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3003</w:t>
              <w:br/>
              <w:t>(3003)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3004</w:t>
              <w:br/>
              <w:t>(3004)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/ˈtʊɹ/, /tʊə(ɹ)/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3005</w:t>
              <w:br/>
              <w:t>(3005)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mainframes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/ˈmeɪnˌfɹeɪmz/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универсальные ЭВМ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3006</w:t>
              <w:br/>
              <w:t>(3006)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3007</w:t>
              <w:br/>
              <w:t>(3007)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/ˈænjuəɫi/, /ˈæn.jʊə.li/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3008</w:t>
              <w:br/>
              <w:t>(3008)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3009</w:t>
              <w:br/>
              <w:t>(3009)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/ˈvɝtʃuəɫ/, /ˈvɜːt͡ʃʊəl/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3010</w:t>
              <w:br/>
              <w:t>(3010)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/ˈdæmədʒəz/, /ˈdæmɪdʒɪz/, /ˈdæmɪd͡ʒɪz/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3011</w:t>
              <w:br/>
              <w:t>(3011)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laptop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/ˈɫæpˌtɑp/, /ˈlæp.tɒp/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портативный 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3012</w:t>
              <w:br/>
              <w:t>(3012)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/ˈstɹək/, /ˈstɹʌk/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3013</w:t>
              <w:br/>
              <w:t>(3013)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/ˈfɑɫən/, /ˈfɔːlən/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3014</w:t>
              <w:br/>
              <w:t>(3014)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/ˈdɛnsəti/, /ˈdɛnsɪti/, /ˈdɛn.sɪ.ti/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3015</w:t>
              <w:br/>
              <w:t>(3015)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ownership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/ˈoʊnɝˌʃɪp/, /ˈoʊnɚʃɪp/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3016</w:t>
              <w:br/>
              <w:t>(3016)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bigger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/ˈbɪɡɝ/, /ˈbɪɡə/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3017</w:t>
              <w:br/>
              <w:t>(3017)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/ˈweɪdʒ/, /weɪd͡ʒ/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3018</w:t>
              <w:br/>
              <w:t>(3018)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/ˈdɛθs/, /dɛθs/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смертельные 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3019</w:t>
              <w:br/>
              <w:t>(3019)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portfolio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/pɔɹtˈfoʊɫiˌoʊ/, /pɔːtˈfəʊ.liˌəʊ/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3020</w:t>
              <w:br/>
              <w:t>(3020)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/ˈɔɹɡəˌnaɪzd/, /ˈɔɹɡənaɪzd/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3021</w:t>
              <w:br/>
              <w:t>(3021)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/ˈɡaɪd/, /ɡaɪd/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3022</w:t>
              <w:br/>
              <w:t>(3022)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/ˈdɛməˌkɹæt/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3023</w:t>
              <w:br/>
              <w:t>(3023)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/ˈmæsɪv/, /ˈmæs.ɪv/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3024</w:t>
              <w:br/>
              <w:t>(3024)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/ˈɫɑdʒɪk/, /ˈlɒd͡ʒ.ɪk/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3025</w:t>
              <w:br/>
              <w:t>(3025)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/ˈbɹoʊkən/, /ˈbɹoʊ.kɪn/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сломанный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3026</w:t>
              <w:br/>
              <w:t>(3026)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/ˈhwaɪ/, /ˈwaɪ/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3027</w:t>
              <w:br/>
              <w:t>(3027)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/ˈɪz/, /ɪz/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3028</w:t>
              <w:br/>
              <w:t>(3028)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/ˈpɫeɪɝ/, /ˈpleɪɚ/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3029</w:t>
              <w:br/>
              <w:t>(3029)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/ˈtʃænəɫz/, /ˈt͡ʃænəlz/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3030</w:t>
              <w:br/>
              <w:t>(3030)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/ˈvɛɹiəbəɫ/, [ˈvɛə.ɹi.ə.bl̩]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3031</w:t>
              <w:br/>
              <w:t>(3031)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/ˈfɫaɪts/, /flaɪts/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3032</w:t>
              <w:br/>
              <w:t>(3032)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electricity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/ɪˌɫɛkˈtɹɪsəti/, /ˌiːlɛkˈtɹɪsɪti/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3033</w:t>
              <w:br/>
              <w:t>(3033)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/ˈpɹæktəsəz/, /ˈpɹæktɪsɪz/, /ˈpɹæktɪsɪz/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3034</w:t>
              <w:br/>
              <w:t>(3034)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/ˈwɪntɝ/, /ˈwɪntə/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3035</w:t>
              <w:br/>
              <w:t>(3035)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/ˈpɹæktəkəɫ/, /ˈpɹæktɪkəɫ/, /ˈpɹæktɪkəl/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практичный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3036</w:t>
              <w:br/>
              <w:t>(3036)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/ˈkɹɪtɪˌsɪzəm/, /ˈkɹɪtɪsɪzəm/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3037</w:t>
              <w:br/>
              <w:t>(3037)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/ˈpɹɑməs/, /ˈpɹɒmɪs/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3038</w:t>
              <w:br/>
              <w:t>(3038)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Michigan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/ˈmɪʃɪɡən/, /ˈmɪʃəɡɪn/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Мичиган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3039</w:t>
              <w:br/>
              <w:t>(3039)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АВТОМАТИЗИРОВАННОЕ ПРОЕКТИРОВАНИЕ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3040</w:t>
              <w:br/>
              <w:t>(3040)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frequency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/ˈfɹikwənsi/, /ˈfɹiːkwənsi/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3041</w:t>
              <w:br/>
              <w:t>(3041)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/ˈbim/, /biːm/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3042</w:t>
              <w:br/>
              <w:t>(3042)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/ˈsiz/, /siːz/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3043</w:t>
              <w:br/>
              <w:t>(3043)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1970s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1970-ые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3044</w:t>
              <w:br/>
              <w:t>(3044)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/ˈwɪɫsən/, /ˈwɪlsən/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Wilson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3045</w:t>
              <w:br/>
              <w:t>(3045)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/ˈkɪdz/, /kɪdz/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3046</w:t>
              <w:br/>
              <w:t>(3046)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/ɛnˈkɝɪdʒ/, /ɪnˈkɝədʒ/, /ɪnˈkʌɹ.ɪd͡ʒ/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3047</w:t>
              <w:br/>
              <w:t>(3047)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flexible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/ˈfɫɛksəbəɫ/, /ˈflɛk.sɪ.bəl/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3048</w:t>
              <w:br/>
              <w:t>(3048)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/ˌmoʊtɝˈoʊɫə/, /moʊtɚˈɹoʊlə/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Motorola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3049</w:t>
              <w:br/>
              <w:t>(3049)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3050</w:t>
              <w:br/>
              <w:t>(3050)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/ˈbæɹəɫz/, /ˈbɛɹəɫz/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баррели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3051</w:t>
              <w:br/>
              <w:t>(3051)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/ˈɫui/, /ˈɫuɪs/, /ˈluː.i/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3052</w:t>
              <w:br/>
              <w:t>(3052)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/ˈɡɹænəd/, /ˈɡɹænɪd/, /ˈɡɹæntəd/, /ˈɡɹæntɪd/, /ˈɡɹæntɪd/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3053</w:t>
              <w:br/>
              <w:t>(3053)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/ˌɪnˈveɪʒən/, /ɪnˈveɪʒən/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3054</w:t>
              <w:br/>
              <w:t>(3054)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/ˈɔfˌsɛt/, /ɔfˈsɛt/, /ˈɒf.sɛt/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3055</w:t>
              <w:br/>
              <w:t>(3055)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/ˈsɑɫv/, /sɑlv/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3056</w:t>
              <w:br/>
              <w:t>(3056)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displayed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/dɪsˈpɫeɪd/, /dɪsˈpleɪd/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3057</w:t>
              <w:br/>
              <w:t>(3057)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/ˌɪmˈpɑsəbəɫ/, /ɪmˈpɒs.ɪ.bəl/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3058</w:t>
              <w:br/>
              <w:t>(3058)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/dɪˈskəʃənz/, /dɪˈskʌʃənz/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3059</w:t>
              <w:br/>
              <w:t>(3059)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3060</w:t>
              <w:br/>
              <w:t>(3060)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/ˈmɑɹkt/, /ˈmɑː.kɪd/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3061</w:t>
              <w:br/>
              <w:t>(3061)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3062</w:t>
              <w:br/>
              <w:t>(3062)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/ˈnaɪs/, /ˈnis/, /naɪs/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3063</w:t>
              <w:br/>
              <w:t>(3063)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/ˈfɹeɪm/, /fɹeɪm/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3064</w:t>
              <w:br/>
              <w:t>(3064)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awarded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/əˈwɔɹdɪd/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3065</w:t>
              <w:br/>
              <w:t>(3065)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/ɪksˈpɫeɪn/, /ɪkˈspleɪn/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3066</w:t>
              <w:br/>
              <w:t>(3066)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/ˈkæɹiɝz/, /ˈkɛɹiɝz/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курьеры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3067</w:t>
              <w:br/>
              <w:t>(3067)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Kansas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/ˈkænzəs/, /ˈkæn.zəs/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Канзас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3068</w:t>
              <w:br/>
              <w:t>(3068)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/ˈʃɪps/, /ʃɪps/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3069</w:t>
              <w:br/>
              <w:t>(3069)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/ˈstɹeɪt/, /stɹeɪt/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3070</w:t>
              <w:br/>
              <w:t>(3070)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3071</w:t>
              <w:br/>
              <w:t>(3071)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/daɪˈɹɛktɝ/, /dɝˈɛktɝ/, /diˈɹɛktɝ/, /dɪˈɹɛktɝ/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3072</w:t>
              <w:br/>
              <w:t>(3072)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simultaneously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/ˌsaɪməɫˈteɪniəsɫi/, /ˌsɪmlˈteɪnɪəsli/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3073</w:t>
              <w:br/>
              <w:t>(3073)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/ˈpɑɹtnɝˌʃɪp/, /ˈpɑːtnəʃɪp/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товарищество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3074</w:t>
              <w:br/>
              <w:t>(3074)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3075</w:t>
              <w:br/>
              <w:t>(3075)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/ˈɹɪŋ/, /ɹɪŋ/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3076</w:t>
              <w:br/>
              <w:t>(3076)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/ˈkɫaɪmd/, /klaɪmd/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3077</w:t>
              <w:br/>
              <w:t>(3077)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/ˈpɹoʊˌtɛs/, /ˈpɹoʊˌtɛsts/, /pɹəˈtɛs/, /pɹəˈtɛsts/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3078</w:t>
              <w:br/>
              <w:t>(3078)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/ˈwɝi/, /ˈwʌɹi/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3079</w:t>
              <w:br/>
              <w:t>(3079)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abroad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/əˈbɹɔd/, /əˈbɹɔːd/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 границей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3080</w:t>
              <w:br/>
              <w:t>(3080)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/ˈfɪɫmz/, /fɪlmz/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3081</w:t>
              <w:br/>
              <w:t>(3081)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/ˈtɛndɝ/, /ˈtɛn.də(ɹ)/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3082</w:t>
              <w:br/>
              <w:t>(3082)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Philadelphia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/ˌfɪɫəˈdɛɫfiə/, /fɪləˈdɛlfi.ə/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Филадельфия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3083</w:t>
              <w:br/>
              <w:t>(3083)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/ˈɛɫ/, /ɛl/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3084</w:t>
              <w:br/>
              <w:t>(3084)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/ˌɪnɝˈæktɪv/, /ˌɪntɝˈæktɪv/, /ɪn.təˈɹæk.tɪv/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3085</w:t>
              <w:br/>
              <w:t>(3085)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/ˈhoʊpt/, /hoʊpt/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3086</w:t>
              <w:br/>
              <w:t>(3086)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3087</w:t>
              <w:br/>
              <w:t>(3087)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/ɹiˈɫɪdʒəs/, /ɹɪˈɫɪdʒəs/, /ɹɪˈlɪd͡ʒ.əs/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религиозный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3088</w:t>
              <w:br/>
              <w:t>(3088)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/ˈhɑˌspɪtəɫz/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3089</w:t>
              <w:br/>
              <w:t>(3089)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/ˈɡɹups/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3090</w:t>
              <w:br/>
              <w:t>(3090)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/ˈpɪkt/, /pɪkt/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3091</w:t>
              <w:br/>
              <w:t>(3091)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3092</w:t>
              <w:br/>
              <w:t>(3092)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/ˈkɑnfɝəns/, /ˈkɑnfɹəns/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3093</w:t>
              <w:br/>
              <w:t>(3093)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third-party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имеющий отношение к третьей стороне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3094</w:t>
              <w:br/>
              <w:t>(3094)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/ˈfɹɛʃ/, /fɹɛʃ/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3095</w:t>
              <w:br/>
              <w:t>(3095)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obvious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/ˈɑbviəs/, /ˈɑb.vi.əs/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3096</w:t>
              <w:br/>
              <w:t>(3096)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3097</w:t>
              <w:br/>
              <w:t>(3097)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/əˈtætʃt/, /əˈtæt͡ʃt/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3098</w:t>
              <w:br/>
              <w:t>(3098)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/ˈmætɝz/, /ˈmætəz/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3099</w:t>
              <w:br/>
              <w:t>(3099)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3100</w:t>
              <w:br/>
              <w:t>(3100)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microprocessor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/ˌmaɪkɹoʊˈpɹɑsɛsɝ/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3101</w:t>
              <w:br/>
              <w:t>(3101)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/iˈvæɫjuˌeɪtəd/, /ɪˈvæɫjuˌeɪtəd/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3102</w:t>
              <w:br/>
              <w:t>(3102)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/ˈdaɪ/, /daɪ/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3103</w:t>
              <w:br/>
              <w:t>(3103)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/ˈstændz/, /stændz/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3104</w:t>
              <w:br/>
              <w:t>(3104)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/ˈeɪkɝz/, /ˈeɪ.kəz/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3105</w:t>
              <w:br/>
              <w:t>(3105)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3106</w:t>
              <w:br/>
              <w:t>(3106)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/ˈhɑstədʒəz/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3107</w:t>
              <w:br/>
              <w:t>(3107)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OSI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3108</w:t>
              <w:br/>
              <w:t>(3108)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/əˈtɹɪbjətɪd/, /əˈtɹɪb.juː.tɪd/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3109</w:t>
              <w:br/>
              <w:t>(3109)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/ˈkɫoʊsɝ/, /ˈkɫoʊzɝ/, /ˈkləʊ.sə/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3110</w:t>
              <w:br/>
              <w:t>(3110)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NCR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NCR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3111</w:t>
              <w:br/>
              <w:t>(3111)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3112</w:t>
              <w:br/>
              <w:t>(3112)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targets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/ˈtɑɹɡəts/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3113</w:t>
              <w:br/>
              <w:t>(3113)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allegedly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/əˈɫɛdʒədɫi/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3114</w:t>
              <w:br/>
              <w:t>(3114)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3115</w:t>
              <w:br/>
              <w:t>(3115)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/spəˈsɪfɪkɫi/, /spəˈsɪf.ɪk.li/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3116</w:t>
              <w:br/>
              <w:t>(3116)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/ˌɪˈɫɛktɹɑn/, /ɪˈlɛk.tɹɒn/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3117</w:t>
              <w:br/>
              <w:t>(3117)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Неделя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3118</w:t>
              <w:br/>
              <w:t>(3118)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/əˈpɪɹəns/, /əˈpɪə.ɹəns/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3119</w:t>
              <w:br/>
              <w:t>(3119)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/ˈɛm/, /ɛm/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3120</w:t>
              <w:br/>
              <w:t>(3120)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/ɝˈɛst/, /əˈɹɛst/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3121</w:t>
              <w:br/>
              <w:t>(3121)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/ˌɹɛkəɡˈnɪʃən/, /ˌɹɛkɪɡˈnɪʃən/, /ˌɹɛkəɡˈnɪʃən/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3122</w:t>
              <w:br/>
              <w:t>(3122)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holiday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/ˈhɑɫəˌdeɪ/, /ˈhɑɫɪˌdeɪ/, /ˈhɒlɪdeɪ/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3123</w:t>
              <w:br/>
              <w:t>(3123)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/ˌækwəˈzɪʃənz/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3124</w:t>
              <w:br/>
              <w:t>(3124)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/ˈkɔɹpɝˈeɪʃənz/, /ˈkɔɹps/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3125</w:t>
              <w:br/>
              <w:t>(3125)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/kɹaɪˈtɪɹiə/, /kɹaɪˈtɪə̯.ɹi.ə/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3126</w:t>
              <w:br/>
              <w:t>(3126)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/ˈfoʊkəst/, /ˈfoʊkɪst/, /ˈfəʊ.kəst/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сосредоточенный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3127</w:t>
              <w:br/>
              <w:t>(3127)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/ˈbætʃ/, /bæt͡ʃ/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3128</w:t>
              <w:br/>
              <w:t>(3128)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3129</w:t>
              <w:br/>
              <w:t>(3129)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/ˈkɔɹts/, /kɔɹts/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3130</w:t>
              <w:br/>
              <w:t>(3130)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3131</w:t>
              <w:br/>
              <w:t>(3131)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/ˈbɹəðɝ/, /ˈbɹʌðə/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3132</w:t>
              <w:br/>
              <w:t>(3132)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/ˈθɪn/, /θɪn/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3133</w:t>
              <w:br/>
              <w:t>(3133)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/ˈɹɪtʃ/, /ɹɪt͡ʃ/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3134</w:t>
              <w:br/>
              <w:t>(3134)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3135</w:t>
              <w:br/>
              <w:t>(3135)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/ˈmidiəm/, /ˈmiː.di.əm/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3136</w:t>
              <w:br/>
              <w:t>(3136)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/səˈfɪʃənt/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3137</w:t>
              <w:br/>
              <w:t>(3137)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/ˈwɪʃ/, /wɪʃ/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3138</w:t>
              <w:br/>
              <w:t>(3138)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3139</w:t>
              <w:br/>
              <w:t>(3139)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/ˈfɔɹmjəɫə/, /ˈfɔː.mjʊ.lə/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3140</w:t>
              <w:br/>
              <w:t>(3140)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/ˈpɝmənənt/, /ˈpɜː.mə.nənt/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3141</w:t>
              <w:br/>
              <w:t>(3141)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3142</w:t>
              <w:br/>
              <w:t>(3142)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/ˈbit/, /biːt/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3143</w:t>
              <w:br/>
              <w:t>(3143)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отгрузки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3144</w:t>
              <w:br/>
              <w:t>(3144)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3145</w:t>
              <w:br/>
              <w:t>(3145)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/ˈbɔɪ/, /bɔɪ/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3146</w:t>
              <w:br/>
              <w:t>(3146)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3147</w:t>
              <w:br/>
              <w:t>(3147)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/ˈfɔɹmɝɫi/, /ˈfɔɹmɚli/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3148</w:t>
              <w:br/>
              <w:t>(3148)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/ˈstɹɛs/, /stɹɛs/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3149</w:t>
              <w:br/>
              <w:t>(3149)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/ˈaɪˌɑˈɹɛs/, /ˈaɪ.ɑɹ.ɛs/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ИПС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3150</w:t>
              <w:br/>
              <w:t>(3150)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/ˈkæmp/, /kæmp/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3151</w:t>
              <w:br/>
              <w:t>(3151)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/ˈaɪtəm/, /ˈaɪ.təm/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3152</w:t>
              <w:br/>
              <w:t>(3152)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/ˈɹeɪtɪŋz/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3153</w:t>
              <w:br/>
              <w:t>(3153)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/ˈvæɫjud/, /ˈvæljuːd/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3154</w:t>
              <w:br/>
              <w:t>(3154)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/ˈskɪɫz/, /skɪlz/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3155</w:t>
              <w:br/>
              <w:t>(3155)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/əˈfɔɹd/, /əˈfoɹd/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3156</w:t>
              <w:br/>
              <w:t>(3156)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/ˈbɫu/, /bluː/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3157</w:t>
              <w:br/>
              <w:t>(3157)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 ˈviː/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3158</w:t>
              <w:br/>
              <w:t>(3158)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/ɹiˈtaɪɝmənt/, /ɹɪˈtaɪɝmənt/, /ɹəˈtaɪə(ɹ).mənt/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3159</w:t>
              <w:br/>
              <w:t>(3159)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/ˌɪnˈvɛstəˌɡeɪtɝz/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3160</w:t>
              <w:br/>
              <w:t>(3160)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guarantee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/ˌɡɛɹənˈti/, /ˌɡæɹənˈtiː/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3161</w:t>
              <w:br/>
              <w:t>(3161)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/ˈɫaɪvd/, /ˈɫɪvd/, /lɪvd/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3162</w:t>
              <w:br/>
              <w:t>(3162)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/ˈtɹəks/, /tɹʌks/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грузовики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3163</w:t>
              <w:br/>
              <w:t>(3163)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/ˈmɛɹid/, /ˈmæɹ.ɪd/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3164</w:t>
              <w:br/>
              <w:t>(3164)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/ˌɪmˈpɹuvɪŋ/, /ɪmˈpɹuːvɪŋ/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3165</w:t>
              <w:br/>
              <w:t>(3165)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/ˈɹɪsks/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3166</w:t>
              <w:br/>
              <w:t>(3166)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experienced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/ɪkˈspɪɹiənst/, /ɪkˈspɪɹ.i.ənst/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3167</w:t>
              <w:br/>
              <w:t>(3167)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/ˈwiɫ/, /ˈwɪɫ/, /wiːl/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 будем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3168</w:t>
              <w:br/>
              <w:t>(3168)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/ˈdæmədʒd/, /ˈdæmɪdʒd/, /ˈdæmɪd͡ʒd/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3169</w:t>
              <w:br/>
              <w:t>(3169)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/ˈmɑdəˌfaɪd/, /ˈmɑdɪfaɪd/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3170</w:t>
              <w:br/>
              <w:t>(3170)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/səˈpoʊzd/, /səˈpəʊzd/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3171</w:t>
              <w:br/>
              <w:t>(3171)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Unisys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/ˈjunɪˌsɪs/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Unisys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3172</w:t>
              <w:br/>
              <w:t>(3172)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/kənˈtɹɪbjutɪd/, /kənˈtɹɪbjuːtɪd/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3173</w:t>
              <w:br/>
              <w:t>(3173)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3174</w:t>
              <w:br/>
              <w:t>(3174)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3175</w:t>
              <w:br/>
              <w:t>(3175)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/ˈpɹɑfətəbəɫ/, /ˈpɹɒf.ɪ.tə.bl̩/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3176</w:t>
              <w:br/>
              <w:t>(3176)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/ˈaɪɫənd/, /ˈaɪlənd/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3177</w:t>
              <w:br/>
              <w:t>(3177)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/ˈɑɹɡjəmənt/, /ˈɑːɡjʊmənt/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3178</w:t>
              <w:br/>
              <w:t>(3178)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functionality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/ˌfəŋkʃəˈnæɫɪti/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функциональные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3179</w:t>
              <w:br/>
              <w:t>(3179)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/səˈpɫaɪd/, /səˈplaɪd/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3180</w:t>
              <w:br/>
              <w:t>(3180)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/ˈstɹɔŋɝ/, /ˈstɹɔŋɡɝ/, /stɹɒŋɡə/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3181</w:t>
              <w:br/>
              <w:t>(3181)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/dɪsˈkɹaɪb/, /dɪˈskɹaɪb/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3182</w:t>
              <w:br/>
              <w:t>(3182)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Carolina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/ˌkɛɹəˈɫaɪnə/, /ˌkæɹ.əˈlaɪ.nə/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3183</w:t>
              <w:br/>
              <w:t>(3183)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/ˈtʃɛks/, /t͡ʃɛks/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3184</w:t>
              <w:br/>
              <w:t>(3184)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3185</w:t>
              <w:br/>
              <w:t>(3185)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/ɪnˈtaɪɝɫi/, /ɪnˈtaɪəli/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3186</w:t>
              <w:br/>
              <w:t>(3186)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/ˈɹɛdʒɪstɝd/, /ˈɹɛd͡ʒ.ɪs.tɚd/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3187</w:t>
              <w:br/>
              <w:t>(3187)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parliament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/ˈpɑɹɫəmənt/, /ˈpɑːləmənt/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3188</w:t>
              <w:br/>
              <w:t>(3188)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/kəmˈpɫeɪnts/, /kəmˈpleɪnts/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3189</w:t>
              <w:br/>
              <w:t>(3189)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3190</w:t>
              <w:br/>
              <w:t>(3190)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/ˈpɑɹk/, /pɑɹk/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3191</w:t>
              <w:br/>
              <w:t>(3191)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/kəmˈpitɪŋ/, /kəmˈpiːtɪŋ/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3192</w:t>
              <w:br/>
              <w:t>(3192)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/ˈkɹɔs/, /kɹɒs/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3193</w:t>
              <w:br/>
              <w:t>(3193)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/ɪɡˈzæmpəɫz/, /ɪɡˈzɑːmpl̩z/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3194</w:t>
              <w:br/>
              <w:t>(3194)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Shearson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/ˈʃɪɹsən/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Shearson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3195</w:t>
              <w:br/>
              <w:t>(3195)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eye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/ˈaɪ/, /aɪ/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3196</w:t>
              <w:br/>
              <w:t>(3196)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/ˈmoʊdəmz/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3197</w:t>
              <w:br/>
              <w:t>(3197)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destroyed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3198</w:t>
              <w:br/>
              <w:t>(3198)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/ˈmɪnət/, /maɪˈnut/, /maɪnˈjut/, /ˈmɪnɪt/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3199</w:t>
              <w:br/>
              <w:t>(3199)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deadline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/ˈdɛdˌɫaɪn/, /ˈdɛdˌlaɪn/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крайний срок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3200</w:t>
              <w:br/>
              <w:t>(3200)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/ˈɡɹeɪn/, /ɡɹeɪn/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3201</w:t>
              <w:br/>
              <w:t>(3201)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/ˈkɫæɹə/, /ˈkɫɛɹə/, /ˈklɑːɹə/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3202</w:t>
              <w:br/>
              <w:t>(3202)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/ˈspik/, /spiːk/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3203</w:t>
              <w:br/>
              <w:t>(3203)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/ˈfiɫɪŋ/, /ˈfiːlɪŋ/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3204</w:t>
              <w:br/>
              <w:t>(3204)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/ˈtɹi/, /tɹiː/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3205</w:t>
              <w:br/>
              <w:t>(3205)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3206</w:t>
              <w:br/>
              <w:t>(3206)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/ˈɛksɝˌsaɪz/, /ˈɛk.sə.saɪz/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3207</w:t>
              <w:br/>
              <w:t>(3207)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/ˈnɛks/, /ˈnɛkst/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3208</w:t>
              <w:br/>
              <w:t>(3208)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adequate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/ˈædəˌkweɪt/, /ˈædəkwət/, /ˈæd.ə.kwɪt/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адекватный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3209</w:t>
              <w:br/>
              <w:t>(3209)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3210</w:t>
              <w:br/>
              <w:t>(3210)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/dɪˈɫeɪd/, /dəˈleɪd/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3211</w:t>
              <w:br/>
              <w:t>(3211)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/ɪkˈsɛɫ/, /ɪkˈsɛl/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Excel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3212</w:t>
              <w:br/>
              <w:t>(3212)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/ˈpækt/, /pækt/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3213</w:t>
              <w:br/>
              <w:t>(3213)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monetary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/ˈmɑnəˌtɛɹi/, /ˈmʌnɪt(ə)ɹi/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денежно-кредитный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3214</w:t>
              <w:br/>
              <w:t>(3214)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/ˈhaɪɝd/, /ˈhaɪəd/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3215</w:t>
              <w:br/>
              <w:t>(3215)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/ˈfɪʃ/, /fɪʃ/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3216</w:t>
              <w:br/>
              <w:t>(3216)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3217</w:t>
              <w:br/>
              <w:t>(3217)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/ˌpiː ˌɛl ˈsiː/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PLC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3218</w:t>
              <w:br/>
              <w:t>(3218)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/ˈpəbɫɪʃɝ/, /ˈpʌblɪʃɚ/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3219</w:t>
              <w:br/>
              <w:t>(3219)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/ˈɡɹoʊs/, /ɡɹəʊs/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брутто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3220</w:t>
              <w:br/>
              <w:t>(3220)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3221</w:t>
              <w:br/>
              <w:t>(3221)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полученные данные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3222</w:t>
              <w:br/>
              <w:t>(3222)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/ˈɡaɪdˌɫaɪnz/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руководящие 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3223</w:t>
              <w:br/>
              <w:t>(3223)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/ˌɹɛpɹəˈzɛnətɪv/, /ˌɹɛpɹəˈzɛntətɪv/, /ˌɹɛpɹɪˈzɛnətɪv/, /ˌɹɛpɹɪˈzɛntətɪv/, /ˌɹɛpɹɪˈzɛnt(ət)ɪv/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3224</w:t>
              <w:br/>
              <w:t>(3224)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/ɪɡˈzɛkjətɪv/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3225</w:t>
              <w:br/>
              <w:t>(3225)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/ɹɪˈfɫɛktɪd/, /ɹɪˈflɛktɪd/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3226</w:t>
              <w:br/>
              <w:t>(3226)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/ˈpɫeɪz/, /pleɪz/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3227</w:t>
              <w:br/>
              <w:t>(3227)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/ˈθɪŋks/, /θɪŋks/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3228</w:t>
              <w:br/>
              <w:t>(3228)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/ˈkɑnstənt/, /ˈkɒnstənt/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3229</w:t>
              <w:br/>
              <w:t>(3229)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/ˈpaɪɫəts/, /ˈpaɪləts/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3230</w:t>
              <w:br/>
              <w:t>(3230)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/ˈkɔɹn/, /kɔːn/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3231</w:t>
              <w:br/>
              <w:t>(3231)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/ˈnumɝəs/, /ˈnuməɹəs/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3232</w:t>
              <w:br/>
              <w:t>(3232)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compromise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/ˈkɑmpɹəˌmaɪz/, /ˈkɒmpɹəˌmaɪz/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компромисс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3233</w:t>
              <w:br/>
              <w:t>(3233)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shareholder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/ˈʃɛɹˌhoʊɫdɝ/, /ˈʃɛəˌhəʊl.də(ɹ)/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3234</w:t>
              <w:br/>
              <w:t>(3234)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/ˈɑɹkəˌtɛktʃɝ/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3235</w:t>
              <w:br/>
              <w:t>(3235)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Сбережения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3236</w:t>
              <w:br/>
              <w:t>(3236)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/ˈkəstəm/, /ˈkʌstəm/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3237</w:t>
              <w:br/>
              <w:t>(3237)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/ˈpɹimiəm/, /ˈpɹiː.miː.əm/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3238</w:t>
              <w:br/>
              <w:t>(3238)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/əˈɫaɪəns/, /əˈlaɪ.əns/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3239</w:t>
              <w:br/>
              <w:t>(3239)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/ˌɛksəkˈjuʃən/, /ˌɛk.sɪˈkjuː.ʃən/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3240</w:t>
              <w:br/>
              <w:t>(3240)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/ˈsɛkənˌdɛɹi/, /ˈsɛkənd(ə)ɹɪ/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3241</w:t>
              <w:br/>
              <w:t>(3241)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surplus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/ˈsɝpɫəs/, /ˈsɝˌplʌs/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излишек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3242</w:t>
              <w:br/>
              <w:t>(3242)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3243</w:t>
              <w:br/>
              <w:t>(3243)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/səˈpɹaɪz/, /sɝˈpɹaɪz/, /səˈpɹaɪz/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3244</w:t>
              <w:br/>
              <w:t>(3244)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over-the-counter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внебиржевой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3245</w:t>
              <w:br/>
              <w:t>(3245)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/ɪkˈspɛɹəmənt/, /ɪkˈspɛɹ.ɪ.mənt/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3246</w:t>
              <w:br/>
              <w:t>(3246)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/ˈɪnɝˌfeɪs/, /ˈɪntɝˌfeɪs/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Интерфейс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3247</w:t>
              <w:br/>
              <w:t>(3247)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/ˈʃɑp/, /ʃɒp/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3248</w:t>
              <w:br/>
              <w:t>(3248)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attorneys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/əˈtɝniz/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3249</w:t>
              <w:br/>
              <w:t>(3249)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3250</w:t>
              <w:br/>
              <w:t>(3250)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/ˈsæŋkʃənz/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3251</w:t>
              <w:br/>
              <w:t>(3251)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/ˈɹidʒənz/, /ˈɹiːd͡ʒənz/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3252</w:t>
              <w:br/>
              <w:t>(3252)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membership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/ˈmɛmbɝˌʃɪp/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3253</w:t>
              <w:br/>
              <w:t>(3253)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/ˈpɹɛzənts/, /pɹiˈzɛnts/, /ˈpɹɛzənts/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3254</w:t>
              <w:br/>
              <w:t>(3254)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roughly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/ˈɹəfɫi/, /ˈɹʌf.li/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3255</w:t>
              <w:br/>
              <w:t>(3255)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/ˈɔθɝˌaɪzd/, /ˈɔθəɹaɪzd/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3256</w:t>
              <w:br/>
              <w:t>(3256)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/ˈsɑft/, /ˈsɔft/, /sɒft/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3257</w:t>
              <w:br/>
              <w:t>(3257)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/ˈpɛɹ/, /pɛə(ɹ)/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3258</w:t>
              <w:br/>
              <w:t>(3258)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/ˌkwɑpɝˈeɪʃən/, /ˌkwɔpɝˈeɪʃən/, /koʊˌɑpɝˈeɪʃən/, /kəʊˌɒp.əˈɹeɪ.ʃən/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3259</w:t>
              <w:br/>
              <w:t>(3259)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номинальный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3260</w:t>
              <w:br/>
              <w:t>(3260)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/ˈɑpʃənəɫ/, /ˈɔpʃənəɫ/, /ˈɒp.ʃə.nəl/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3261</w:t>
              <w:br/>
              <w:t>(3261)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3262</w:t>
              <w:br/>
              <w:t>(3262)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/ˈəðɝz/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3263</w:t>
              <w:br/>
              <w:t>(3263)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/ˈstɔɹiz/, /ˈstɔː.ɹiz/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3264</w:t>
              <w:br/>
              <w:t>(3264)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Douglas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/ˈdəɡɫəs/, /ˈdʌɡləs/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Дуглас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3265</w:t>
              <w:br/>
              <w:t>(3265)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/ˈvɛɹiəbəɫz/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3266</w:t>
              <w:br/>
              <w:t>(3266)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/ˈstiv/, /stiːv/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3267</w:t>
              <w:br/>
              <w:t>(3267)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/ˈzoʊn/, /zoʊn/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3268</w:t>
              <w:br/>
              <w:t>(3268)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whatever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/ˌhwəˈtɛvɝ/, /ˌwəˈtɛvɝ/, /ʍɒtˈɛvə/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3269</w:t>
              <w:br/>
              <w:t>(3269)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assigned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3270</w:t>
              <w:br/>
              <w:t>(3270)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/ˈpʊɫd/, /pʊld/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3271</w:t>
              <w:br/>
              <w:t>(3271)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/ædˈvaɪzɝ/, /ædˈvaɪ.zə(ɹ)/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3272</w:t>
              <w:br/>
              <w:t>(3272)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/ˈfaʊndɪd/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3273</w:t>
              <w:br/>
              <w:t>(3273)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/ˈhɛɹɪs/, /ˈhæɹɪs/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Harris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3274</w:t>
              <w:br/>
              <w:t>(3274)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/ˈdɪstəns/, /ˈdɪst(ə)ns/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3275</w:t>
              <w:br/>
              <w:t>(3275)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weekly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/ˈwikɫi/, /ˈwiːk.li/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еженедельно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3276</w:t>
              <w:br/>
              <w:t>(3276)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/ˈæˌsɛt/, /ˈæsɛt/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3277</w:t>
              <w:br/>
              <w:t>(3277)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/dɪˈpɑɹtmənts/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3278</w:t>
              <w:br/>
              <w:t>(3278)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/ˈpəbɫɪkɫi/, /ˈpʌblɪkli/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3279</w:t>
              <w:br/>
              <w:t>(3279)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ISDN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ISDN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3280</w:t>
              <w:br/>
              <w:t>(3280)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/ɹiˌɫaɪəˈbɪɫəti/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3281</w:t>
              <w:br/>
              <w:t>(3281)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/ˈtɛstəˌfaɪd/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3282</w:t>
              <w:br/>
              <w:t>(3282)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3283</w:t>
              <w:br/>
              <w:t>(3283)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/ˈtɹiz/, /tɹiːz/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3284</w:t>
              <w:br/>
              <w:t>(3284)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We've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 имеем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3285</w:t>
              <w:br/>
              <w:t>(3285)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/ˈɡæp/, /ɡæp/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3286</w:t>
              <w:br/>
              <w:t>(3286)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shuttle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/ˈʃətəɫ/, /ˈʃʌtəl/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шаттл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3287</w:t>
              <w:br/>
              <w:t>(3287)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/ˈæɫən/, /ˈæl.ən/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3288</w:t>
              <w:br/>
              <w:t>(3288)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/ˌfəndəˈmɛnəɫ/, /ˌfəndəˈmɛntəɫ/, /ˌfʌndəˈmɛntəl/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фундаментальный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3289</w:t>
              <w:br/>
              <w:t>(3289)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3290</w:t>
              <w:br/>
              <w:t>(3290)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/ˌjunəˈvɝsəti/, /junɪˈvɜːsəti/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3291</w:t>
              <w:br/>
              <w:t>(3291)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/ˈmaɪk/, /maɪk/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Майк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3292</w:t>
              <w:br/>
              <w:t>(3292)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3293</w:t>
              <w:br/>
              <w:t>(3293)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/ˌkɑntəˈnɛnəɫ/, /ˌkɑntəˈnɛntəɫ/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3294</w:t>
              <w:br/>
              <w:t>(3294)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/ˈmɑdɝˌeɪt/, /ˈmɑdɝət/, /ˈmɒdəɹət/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3295</w:t>
              <w:br/>
              <w:t>(3295)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/ɹɪˈɡɑɹdɪŋ/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3296</w:t>
              <w:br/>
              <w:t>(3296)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/ˈseɪvd/, /seɪvd/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3297</w:t>
              <w:br/>
              <w:t>(3297)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/ˈtaɪd/, /taɪd/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3298</w:t>
              <w:br/>
              <w:t>(3298)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/ˈbænd/, /bænd/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3299</w:t>
              <w:br/>
              <w:t>(3299)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/ˈdʒəmp/, /d͡ʒʌmp/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3300</w:t>
              <w:br/>
              <w:t>(3300)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/ˈkɪɫ/, /kɪl/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3301</w:t>
              <w:br/>
              <w:t>(3301)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ethnic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/ˈɛθnɪk/, /ˈɛθ.nɪk/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3302</w:t>
              <w:br/>
              <w:t>(3302)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3303</w:t>
              <w:br/>
              <w:t>(3303)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/dəˈpɑzɪts/, /dɪˈpɑzəts/, /dɪˈpɑzɪts/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депозиты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3304</w:t>
              <w:br/>
              <w:t>(3304)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/ˈhwit/, /ˈwit/, /wiːt/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пшеница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3305</w:t>
              <w:br/>
              <w:t>(3305)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/ɪksˈpɫoʊʒən/, /ɪkˈspləʊ.ʒən/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3306</w:t>
              <w:br/>
              <w:t>(3306)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/ˌsɪmjəˈɫeɪʃən/, /ˌsɪm.jʊˈleɪ.ʃən/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3307</w:t>
              <w:br/>
              <w:t>(3307)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3308</w:t>
              <w:br/>
              <w:t>(3308)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/ɹɪˈpɫeɪsmənt/, /ɹɪˈpleɪsmənt/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3309</w:t>
              <w:br/>
              <w:t>(3309)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/ˌɪnˈvɑɫv/, /ɪnˈvɒlv/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вовлечь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3310</w:t>
              <w:br/>
              <w:t>(3310)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/ˈpɫæzmə/, /ˈplæzmə/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плазма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3311</w:t>
              <w:br/>
              <w:t>(3311)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/ˈdɹɔn/, /dɹɔːn/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оттянутый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3312</w:t>
              <w:br/>
              <w:t>(3312)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3313</w:t>
              <w:br/>
              <w:t>(3313)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/ˈɫɑts/, /lɑts/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3314</w:t>
              <w:br/>
              <w:t>(3314)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ASCII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ASCII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3315</w:t>
              <w:br/>
              <w:t>(3315)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/ˈɑɹm/, /ɑːm/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3316</w:t>
              <w:br/>
              <w:t>(3316)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/ˈkəvɝz/, /ˈkʌvɚz/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3317</w:t>
              <w:br/>
              <w:t>(3317)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/pɑɹˈtɪsəpənts/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3318</w:t>
              <w:br/>
              <w:t>(3318)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/ˈɫidz/, /lɛdz/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3319</w:t>
              <w:br/>
              <w:t>(3319)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Iowa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/ˈaɪəwə/, /ˈaɪoʊə/, /ˈaɪəwə/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Айова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3320</w:t>
              <w:br/>
              <w:t>(3320)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/ˈsizd/, /siːzd/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3321</w:t>
              <w:br/>
              <w:t>(3321)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/əˈsoʊsiˌeɪtɪd/, /əˈsoʊʃiˌeɪtɪd/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3322</w:t>
              <w:br/>
              <w:t>(3322)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Quayle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/ˈkweɪɫ/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Quayle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3323</w:t>
              <w:br/>
              <w:t>(3323)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/ˈɫæbɹəˌtɔɹi/, /ləˈbɒɹət(ə)ɹi/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3324</w:t>
              <w:br/>
              <w:t>(3324)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enforcement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/ɛnˈfɔɹsmənt/, /ɪnˈfɔːsm(ə)nt/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3325</w:t>
              <w:br/>
              <w:t>(3325)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/əˈdʒəstɪd/, /əˈd͡ʒʌstɪd/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3326</w:t>
              <w:br/>
              <w:t>(3326)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/ˈfaɪˌnæns/, /fəˈnæns/, /fɪˈnæns/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3327</w:t>
              <w:br/>
              <w:t>(3327)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/ˈɫoʊdɪd/, /ˈloʊdɪd/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3328</w:t>
              <w:br/>
              <w:t>(3328)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/ˈmæstɝ/, /ˈmɑːs.tə/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3329</w:t>
              <w:br/>
              <w:t>(3329)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Georgia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/ˈdʒɔɹdʒə/, /ˈd͡ʒɔː.d͡ʒə/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Джорджия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3330</w:t>
              <w:br/>
              <w:t>(3330)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/səˈpɹaɪzd/, /sɝˈpɹaɪzd/, /səˈpɹaɪzd/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3331</w:t>
              <w:br/>
              <w:t>(3331)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3332</w:t>
              <w:br/>
              <w:t>(3332)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/ˈsɫɪpt/, /slɪpt/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соскользнувший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3333</w:t>
              <w:br/>
              <w:t>(3333)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/ˈdɛsk/, /dɛsk/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3334</w:t>
              <w:br/>
              <w:t>(3334)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emphasis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/ˈɛmfəsəs/, /ˈɛmfəsɪs/, /ˈɛmfəsɪs/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3335</w:t>
              <w:br/>
              <w:t>(3335)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/ˈspɔɹts/, /spɔːts/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спортивные состязания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3336</w:t>
              <w:br/>
              <w:t>(3336)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3337</w:t>
              <w:br/>
              <w:t>(3337)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/ˈku/, /kuː/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удачный 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3338</w:t>
              <w:br/>
              <w:t>(3338)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Mikhail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/mɪˈkaɪɫ/, /mɪˈkeɪɫ/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Михаил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3339</w:t>
              <w:br/>
              <w:t>(3339)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/ˈɡɫæs/, /ɡlɑːs/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3340</w:t>
              <w:br/>
              <w:t>(3340)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/ˈpʊts/, /pʊts/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3341</w:t>
              <w:br/>
              <w:t>(3341)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/ˈkwɔɹtɝɫi/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ежеквартально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3342</w:t>
              <w:br/>
              <w:t>(3342)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Microsoft's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/ˈmaɪˌkɹoʊˈsɔfs/, /ˈmaɪˌkɹoʊˈsɔfts/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Microsoft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3343</w:t>
              <w:br/>
              <w:t>(3343)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/ˈpɹɑpɝɫi/, /ˈpɹɑ.pɚ.li/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3344</w:t>
              <w:br/>
              <w:t>(3344)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/bɝˈɫɪn/, /bəˈlɪn/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3345</w:t>
              <w:br/>
              <w:t>(3345)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Unfortunately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/ənˈfɔɹtʃənətɫi/, /ənˈfɔɹtʃunətɫi/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сожалению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3346</w:t>
              <w:br/>
              <w:t>(3346)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/ˌpɑɫəˈtɪʃənz/, /ˌpɒlɪˈtɪʃənz/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политические деятели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3347</w:t>
              <w:br/>
              <w:t>(3347)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/ˈɹoʊ/, /ˈɹəʊ/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3348</w:t>
              <w:br/>
              <w:t>(3348)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/ˈmɑɹkət/, /ˈmɑɹkɪt/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3349</w:t>
              <w:br/>
              <w:t>(3349)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3350</w:t>
              <w:br/>
              <w:t>(3350)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3351</w:t>
              <w:br/>
              <w:t>(3351)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/pɹaɪˈɔɹəti/, /pɹaɪˈɒɹɪti/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3352</w:t>
              <w:br/>
              <w:t>(3352)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/ˈʃit/, /ʃiːt/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3353</w:t>
              <w:br/>
              <w:t>(3353)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/ˈɡən/, /ɡʌn/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3354</w:t>
              <w:br/>
              <w:t>(3354)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/ˈʃət/, /ʃʌt/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3355</w:t>
              <w:br/>
              <w:t>(3355)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assessment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/əˈsɛsmənt/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3356</w:t>
              <w:br/>
              <w:t>(3356)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/nɪˈɡoʊʃiˌeɪtɪŋ/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ведение переговоров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3357</w:t>
              <w:br/>
              <w:t>(3357)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Britain's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/ˈbɹɪtənz/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3358</w:t>
              <w:br/>
              <w:t>(3358)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/ˈkaɪndz/, /ˈkaɪnz/, /kaɪndz/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3359</w:t>
              <w:br/>
              <w:t>(3359)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/ˈtɔɹdz/, /təˈwɔɹdz/, /təˈwɔːdz/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3360</w:t>
              <w:br/>
              <w:t>(3360)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/ˈækjɝət/, /ˈæk.jʊ.ɹət/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3361</w:t>
              <w:br/>
              <w:t>(3361)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aggressive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/əˈɡɹɛsɪv/, /əˈɡɹɛs.ɪv/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агрессивный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3362</w:t>
              <w:br/>
              <w:t>(3362)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/ˌɪnˈvɛst/, /ɪnˈvɛst/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вложить капитал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3363</w:t>
              <w:br/>
              <w:t>(3363)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/ˈdɑnəɫd/, /ˈdɒn.əld/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Дональд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3364</w:t>
              <w:br/>
              <w:t>(3364)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/ˈsupɝ/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Высшего 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3365</w:t>
              <w:br/>
              <w:t>(3365)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/əˈpɑɹtmənt/, /əˈpɑːt.mənt/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3366</w:t>
              <w:br/>
              <w:t>(3366)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/ˈsoʊɫɝ/, /ˈsoʊlə(ɹ)/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3367</w:t>
              <w:br/>
              <w:t>(3367)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/ˌdʒi oʊ ˈpi/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РЕСПУБЛИКАНСКАЯ 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3368</w:t>
              <w:br/>
              <w:t>(3368)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3369</w:t>
              <w:br/>
              <w:t>(3369)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/ˌpəbɫɪˈkeɪʃən/, /ˌpʌblɪˈkeɪʃ(ə)n/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3370</w:t>
              <w:br/>
              <w:t>(3370)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3371</w:t>
              <w:br/>
              <w:t>(3371)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/ˈtimz/, /tiːmz/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3372</w:t>
              <w:br/>
              <w:t>(3372)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comprehensive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/ˌkɑmpɹiˈhɛnsɪv/, /ˌkɒm.pɹɪˈhɛn.sɪv/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3373</w:t>
              <w:br/>
              <w:t>(3373)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/ˈwɝid/, /ˈwʌɹid/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3374</w:t>
              <w:br/>
              <w:t>(3374)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/ˈɑpɝˌeɪtəd/, /ˈɑpəɹeɪtɪd/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3375</w:t>
              <w:br/>
              <w:t>(3375)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recognize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/ˈɹɛkəɡˌnaɪz/, /ˈɹɛk.əɡ.naɪz/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3376</w:t>
              <w:br/>
              <w:t>(3376)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/ˈkæptʃɝ/, /ˈkæp.ʃə/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3377</w:t>
              <w:br/>
              <w:t>(3377)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/ˈɫætɝ/, /ˈlæt.ə(ɹ)/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3378</w:t>
              <w:br/>
              <w:t>(3378)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/pɹəˈtɛktɪd/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3379</w:t>
              <w:br/>
              <w:t>(3379)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/daɪˈɹɛktɪd/, /dɝˈɛktəd/, /dɝˈɛktɪd/, /dɪˈɹɛktɪd/, /dɪˈɹɛktɪd/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3380</w:t>
              <w:br/>
              <w:t>(3380)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3381</w:t>
              <w:br/>
              <w:t>(3381)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/ˈkæst/, /kɑːst/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3382</w:t>
              <w:br/>
              <w:t>(3382)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/ˈeɪʒə/, /ˈeɪ.ʒə/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3383</w:t>
              <w:br/>
              <w:t>(3383)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/ˌɪnˈstɹəkʃən/, /ɪnˈstɹʌkʃən/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3384</w:t>
              <w:br/>
              <w:t>(3384)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3385</w:t>
              <w:br/>
              <w:t>(3385)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16-bit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16-битовый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3386</w:t>
              <w:br/>
              <w:t>(3386)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/ˈdɛɫəˌɡeɪts/, /ˈdɛɫəɡəts/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3387</w:t>
              <w:br/>
              <w:t>(3387)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categories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/ˈkætəˌɡɔɹiz/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3388</w:t>
              <w:br/>
              <w:t>(3388)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Manhattan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/mænˈhætən/, /mænˈhæt.ən/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Манхэттан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3389</w:t>
              <w:br/>
              <w:t>(3389)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/ˈɛn/, /ɛn/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3390</w:t>
              <w:br/>
              <w:t>(3390)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/ˈɹɔɪəɫ/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3391</w:t>
              <w:br/>
              <w:t>(3391)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/ˈɑɹɡjəmənts/, /ˈɑːɡjʊmənts/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3392</w:t>
              <w:br/>
              <w:t>(3392)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collapse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/kəˈɫæps/, /k(ə)ˈlæps/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3393</w:t>
              <w:br/>
              <w:t>(3393)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year-earlier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ранний годом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3394</w:t>
              <w:br/>
              <w:t>(3394)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/dɪˈmændəd/, /dɪˈmændɪd/, /dɪˈmændɪd/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3395</w:t>
              <w:br/>
              <w:t>(3395)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/ˈəpˌdeɪt/, /əpˈdeɪt/, /ˈʌp.deɪt/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3396</w:t>
              <w:br/>
              <w:t>(3396)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/ˈfeɪst/, /feɪst/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3397</w:t>
              <w:br/>
              <w:t>(3397)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/pɹəˈmoʊt/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3398</w:t>
              <w:br/>
              <w:t>(3398)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teachers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/ˈtitʃɝz/, /ˈtiːt͡ʃəz/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3399</w:t>
              <w:br/>
              <w:t>(3399)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/ˌkɑntɹəbˈjuʃənz/, /ˌkɑntɹɪˈbjuʃənz/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3400</w:t>
              <w:br/>
              <w:t>(3400)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/ˈækˌsɛs/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3401</w:t>
              <w:br/>
              <w:t>(3401)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algorithm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/ˈæɫɡɝˌɪðəm/, /ˈælɡəɹɪðəm/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алгоритм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3402</w:t>
              <w:br/>
              <w:t>(3402)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Pennsylvania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/ˌpɛnsəɫˈveɪnjə/, /ˌpɛnsɪlˈveɪni.ə/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Пенсильвания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3403</w:t>
              <w:br/>
              <w:t>(3403)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/ˈænəməɫz/, /ˈæn.ɪ.məlz/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3404</w:t>
              <w:br/>
              <w:t>(3404)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/ˈkoʊst/, /kəʊst/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побережье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3405</w:t>
              <w:br/>
              <w:t>(3405)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/səkˈsid/, /səkˈsiːd/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3406</w:t>
              <w:br/>
              <w:t>(3406)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/ˈtʃɑɹt/, /t͡ʃɑɹt/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3407</w:t>
              <w:br/>
              <w:t>(3407)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/ˈbɪts/, /bɪts/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3408</w:t>
              <w:br/>
              <w:t>(3408)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/kəmˈpɫeɪnd/, /kəmˈpleɪnd/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3409</w:t>
              <w:br/>
              <w:t>(3409)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3410</w:t>
              <w:br/>
              <w:t>(3410)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/ˈsi/, /siː/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3411</w:t>
              <w:br/>
              <w:t>(3411)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/ənˈɫaɪk/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отличие от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3412</w:t>
              <w:br/>
              <w:t>(3412)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/ˌdɛmənˈstɹeɪʃən/, /dɛmənˈstɹeɪʃən/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3413</w:t>
              <w:br/>
              <w:t>(3413)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/pɹiˈdɪkt/, /pɹɪˈdɪkt/, /pɹɪˈdɪkt/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3414</w:t>
              <w:br/>
              <w:t>(3414)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/ɹɪˈpɛɹ/, /ɹɪˈpɛə/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3415</w:t>
              <w:br/>
              <w:t>(3415)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five-year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/ˈfaɪvˌjɪɹ/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пятилетний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3416</w:t>
              <w:br/>
              <w:t>(3416)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substantially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/səbˈstænʃəɫi/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3417</w:t>
              <w:br/>
              <w:t>(3417)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/ˈwɝkɝ/, /ˈwɜː.kə/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3418</w:t>
              <w:br/>
              <w:t>(3418)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/ˌkɑmpənˈseɪʃən/, /ˌkɒm.pənˈseɪ.ʃən/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компенсация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3419</w:t>
              <w:br/>
              <w:t>(3419)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Until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/ənˈtɪɫ/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3420</w:t>
              <w:br/>
              <w:t>(3420)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авуары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3421</w:t>
              <w:br/>
              <w:t>(3421)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/ɪˈkwɪpmənt/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3422</w:t>
              <w:br/>
              <w:t>(3422)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/ˈmɛtəɫz/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металлы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3423</w:t>
              <w:br/>
              <w:t>(3423)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/ˌɪnˈdəstɹiəɫ/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3424</w:t>
              <w:br/>
              <w:t>(3424)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/ˈæsəd/, /ˈæsɪd/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3425</w:t>
              <w:br/>
              <w:t>(3425)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/ˈkoʊdz/, /kəʊdz/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3426</w:t>
              <w:br/>
              <w:t>(3426)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/ˈaɪɫ/, /aɪ̯l/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 буду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3427</w:t>
              <w:br/>
              <w:t>(3427)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стороне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3428</w:t>
              <w:br/>
              <w:t>(3428)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/ˌɪnˈvɛstəˌɡeɪtɪŋ/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3429</w:t>
              <w:br/>
              <w:t>(3429)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/ˌɛkəˈnɑmɪk/, /ˌikəˈnɑmɪk/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3430</w:t>
              <w:br/>
              <w:t>(3430)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/ˈæz/, /ˈɛz/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3431</w:t>
              <w:br/>
              <w:t>(3431)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/ɹɪˈfɫɛkts/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3432</w:t>
              <w:br/>
              <w:t>(3432)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successfully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/səkˈsɛsfəɫi/, /səkˈsɛsfəli/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3433</w:t>
              <w:br/>
              <w:t>(3433)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/ˈdʒɝmənz/, /ˈd͡ʒɜːmənz/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3434</w:t>
              <w:br/>
              <w:t>(3434)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/ˈɹɛsˌtɹɑnt/, /ˈɹɛstɝˌɑnt/, /ˈɹɛst(ə)ɹɒnt/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3435</w:t>
              <w:br/>
              <w:t>(3435)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/ˈkaʊni/, /ˈkaʊnti/, /ˈkaʊnti/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3436</w:t>
              <w:br/>
              <w:t>(3436)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revealed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/ɹiˈviɫd/, /ɹɪˈviɫd/, /ɹəˈviːld/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3437</w:t>
              <w:br/>
              <w:t>(3437)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/ˈɛndʒəˈnɪɹ/, /ˌɛn(d)ʒɪˈnɪə/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3438</w:t>
              <w:br/>
              <w:t>(3438)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3439</w:t>
              <w:br/>
              <w:t>(3439)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/ˈdeɪndʒɝ/, /ˈdeɪn.d͡ʒə(ɹ)/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3440</w:t>
              <w:br/>
              <w:t>(3440)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3441</w:t>
              <w:br/>
              <w:t>(3441)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/ˈziɹoʊ/, /ˈzɪɹoʊ/, /ˈzɪə.ɹəʊ/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3442</w:t>
              <w:br/>
              <w:t>(3442)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Beijing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/ˌbeɪˈʒɪŋ/, /beɪˈd͡ʒɪŋ/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Пекин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3443</w:t>
              <w:br/>
              <w:t>(3443)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/səˈvɪɫjən/, /sɪˈvɪljən/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3444</w:t>
              <w:br/>
              <w:t>(3444)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/ˈpɪktʃɝz/, /ˈpɪktʃəz/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3445</w:t>
              <w:br/>
              <w:t>(3445)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/ɛmˈpɫɔɪɝz/, /ɪmˈpɫɔɪɝz/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3446</w:t>
              <w:br/>
              <w:t>(3446)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/ˈdɹaɪ/, /dɹaɪ/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сухой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3447</w:t>
              <w:br/>
              <w:t>(3447)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/ˈbɹoʊkɝz/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3448</w:t>
              <w:br/>
              <w:t>(3448)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/ˈmɪɹɫi/, /ˈmɪəli/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3449</w:t>
              <w:br/>
              <w:t>(3449)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happens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/ˈhæpənz/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3450</w:t>
              <w:br/>
              <w:t>(3450)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/ˈbɹoʊkɝɪdʒ/, /ˈbɹoʊkɹɪdʒ/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маклерство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3451</w:t>
              <w:br/>
              <w:t>(3451)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/ˌɪnˈdəstɹiəɫz/, /ɪnˈdʌstɹɪəlz/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 промышленных предприятий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3452</w:t>
              <w:br/>
              <w:t>(3452)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/ˌɹiˈæɫəˌti/, /ɹiːˈælɪti/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3453</w:t>
              <w:br/>
              <w:t>(3453)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3454</w:t>
              <w:br/>
              <w:t>(3454)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/dɪˌtɝməˈneɪʃən/, /dɪˌtɜːmɪˈneɪʃən/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3455</w:t>
              <w:br/>
              <w:t>(3455)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/ˈkɑzɪŋ/, /ˈkɔzɪŋ/, /ˈkɔːzɪŋ/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3456</w:t>
              <w:br/>
              <w:t>(3456)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3457</w:t>
              <w:br/>
              <w:t>(3457)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/ˌəndɝˈɫaɪɪŋ/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3458</w:t>
              <w:br/>
              <w:t>(3458)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/dɪˈmændɪŋ/, /dɪˈmɑːndɪŋ/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3459</w:t>
              <w:br/>
              <w:t>(3459)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подвергшийся нападению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3460</w:t>
              <w:br/>
              <w:t>(3460)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3461</w:t>
              <w:br/>
              <w:t>(3461)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/ˌnɑməˈneɪʃən/, /ˌnɑmɪˈneɪʃən/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3462</w:t>
              <w:br/>
              <w:t>(3462)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Toronto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/tɝˈɑntoʊ/, /tɔˈɹɑntoʊ/, /təˈɹɑn(t)oʊ/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Торонто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3463</w:t>
              <w:br/>
              <w:t>(3463)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semiconductor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/ˌsɛmaɪkənˈdəktɝ/, /ˌsɛmikənˈdəktɝ/, /ˌsɛmɪkənˈdəktɝ/, /ˌsɛmikənˈdʌktə/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полупроводник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3464</w:t>
              <w:br/>
              <w:t>(3464)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/ˈɫætən/, /ˈlæt.ɪn/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Латинский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3465</w:t>
              <w:br/>
              <w:t>(3465)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snow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/ˈsnoʊ/, /snəʊ̯/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3466</w:t>
              <w:br/>
              <w:t>(3466)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/ˈɔɹ/, /ɝ/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3467</w:t>
              <w:br/>
              <w:t>(3467)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приносит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3468</w:t>
              <w:br/>
              <w:t>(3468)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3469</w:t>
              <w:br/>
              <w:t>(3469)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/ˈmjutʃuəɫ/, /ˈmjuːt͡ʃuəl/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3470</w:t>
              <w:br/>
              <w:t>(3470)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3471</w:t>
              <w:br/>
              <w:t>(3471)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prosecutors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/ˈpɹɑsɪkˌjutɝz/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3472</w:t>
              <w:br/>
              <w:t>(3472)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/ˈsɫoʊɝ/, /ˈsləʊə/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3473</w:t>
              <w:br/>
              <w:t>(3473)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real-time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/ˈɹiɫˌtaɪm/, /ˈɹiːəltaɪm/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3474</w:t>
              <w:br/>
              <w:t>(3474)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/ˈnæɹoʊ/, /ˈnɛɹoʊ/, /ˈnæɹəʊ/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3475</w:t>
              <w:br/>
              <w:t>(3475)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/ˈdæn/, /dæn/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3476</w:t>
              <w:br/>
              <w:t>(3476)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3477</w:t>
              <w:br/>
              <w:t>(3477)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/ˌpɹɛzənˈteɪʃən/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3478</w:t>
              <w:br/>
              <w:t>(3478)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/ˈkɑntɛnts/, /kənˈtɛnts/, /ˈkɑn.tɛnts/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3479</w:t>
              <w:br/>
              <w:t>(3479)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/ˈɛnɝɪŋ/, /ˈɛntɝɪŋ/, /ˈɛn.təɹ.ɪŋ/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3480</w:t>
              <w:br/>
              <w:t>(3480)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/ˈhændəɫd/, /ˈhændl̩d/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3481</w:t>
              <w:br/>
              <w:t>(3481)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/ˈmɛʒɝmənt/, /ˈmɛʒ.ə.mənt/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3482</w:t>
              <w:br/>
              <w:t>(3482)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Brazil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/bɹəˈzɪɫ/, /bɹəˈzɪl/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3483</w:t>
              <w:br/>
              <w:t>(3483)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/səˈpɫaɪɝ/, /səˈplaɪə/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3484</w:t>
              <w:br/>
              <w:t>(3484)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connectivity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/kənɛkˈtɪvɪti/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возможность соединения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3485</w:t>
              <w:br/>
              <w:t>(3485)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Colorado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/ˌkɑɫɝˈædoʊ/, /ˌkɑɫɝˈɑdoʊ/, /kɑləˈɹɑdoʊ/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Колорадо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3486</w:t>
              <w:br/>
              <w:t>(3486)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Lehman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Lehman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3487</w:t>
              <w:br/>
              <w:t>(3487)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/pɹəˈsidz/, /pɹoʊˈsidz/, /ˈpɹəʊsiːdz/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3488</w:t>
              <w:br/>
              <w:t>(3488)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/ˈpæsəndʒɝ/, /ˈpæsɪnd͡ʒɚ/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пассажир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3489</w:t>
              <w:br/>
              <w:t>(3489)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/ˈɑɹɡju/, /ˈɑː.ɡjuː/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3490</w:t>
              <w:br/>
              <w:t>(3490)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3491</w:t>
              <w:br/>
              <w:t>(3491)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/vaɪəˈɫeɪʃənz/, /ˌvaɪ.əˈleɪ.ʃənz/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3492</w:t>
              <w:br/>
              <w:t>(3492)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/ɪˈkwɪpt/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оборудованный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3493</w:t>
              <w:br/>
              <w:t>(3493)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/ˈtɛɫɪŋ/, /ˈtɛlɪŋ/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3494</w:t>
              <w:br/>
              <w:t>(3494)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/ˈpɹɑməsəz/, /ˈpɹɑmɪsɪz/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3495</w:t>
              <w:br/>
              <w:t>(3495)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/ˈkɹuʃəɫ/, /ˈkɹuː.ʃəl/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3496</w:t>
              <w:br/>
              <w:t>(3496)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/ˈkɑmpɝəbəɫ/, /kəmˈpɛɹəbəɫ/, /kəmpɹəbəɫ/, /ˈkɒmp(ə)ɹəbl̩/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сопоставимый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3497</w:t>
              <w:br/>
              <w:t>(3497)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Кастрюля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3498</w:t>
              <w:br/>
              <w:t>(3498)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/ɹiˈɫaɪəbəɫ/, /ɹɪˈɫaɪəbəɫ/, /ɹɪˈlaɪəbəl/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3499</w:t>
              <w:br/>
              <w:t>(3499)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/ˈmeɪɝ/, /ˈmɛə/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3500</w:t>
              <w:br/>
              <w:t>(3500)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/ˈpɹoʊˌtɛstɝz/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протестующие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3501</w:t>
              <w:br/>
              <w:t>(3501)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/ˈtɝnz/, /tɝnz/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повороты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3502</w:t>
              <w:br/>
              <w:t>(3502)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/dɝˈaɪvd/, /dɪˈɹaɪvd/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3503</w:t>
              <w:br/>
              <w:t>(3503)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3504</w:t>
              <w:br/>
              <w:t>(3504)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/ˈʃɛɹɪŋ/, /ˈʃɛə.ɹɪŋ/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3505</w:t>
              <w:br/>
              <w:t>(3505)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Salomon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/ˈsæɫəmən/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Саломон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3506</w:t>
              <w:br/>
              <w:t>(3506)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greatest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/ˈɡɹeɪtəst/, /ˈɡɹeɪ.tɪst/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3507</w:t>
              <w:br/>
              <w:t>(3507)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patterns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/ˈpætɝnz/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3508</w:t>
              <w:br/>
              <w:t>(3508)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Society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/səˈsaɪəti/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3509</w:t>
              <w:br/>
              <w:t>(3509)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involvement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/ˌɪnˈvɑɫvmənt/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причастность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3510</w:t>
              <w:br/>
              <w:t>(3510)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/ˈdjuti/, /ˈduti/, /ˈdjuː.ti/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3511</w:t>
              <w:br/>
              <w:t>(3511)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/ɪkˈspændɪŋ/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3512</w:t>
              <w:br/>
              <w:t>(3512)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/ˌɛmjəˈɫeɪʃən/, /ˌɛm.jʊˈleɪ̯.ʃən/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3513</w:t>
              <w:br/>
              <w:t>(3513)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/ˈɡɝɫ/, /ˈɡɜːl/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3514</w:t>
              <w:br/>
              <w:t>(3514)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/ˌɹɛpjəˈteɪʃən/, /ˌɹɛpjʊˈteɪʃən/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репутация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3515</w:t>
              <w:br/>
              <w:t>(3515)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/ˈpɹɑvəns/, /ˈpɹɑvɪns/, /ˈpɹɑv.ɪns/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3516</w:t>
              <w:br/>
              <w:t>(3516)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3517</w:t>
              <w:br/>
              <w:t>(3517)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switching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/ˈswɪtʃɪŋ/, /ˈswɪt͡ʃɪŋ/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3518</w:t>
              <w:br/>
              <w:t>(3518)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cellular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/ˈsɛɫjəɫɝ/, /ˈsɛl.ju.lɚ/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3519</w:t>
              <w:br/>
              <w:t>(3519)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/ˈtɛɹɪˌtɔɹi/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3520</w:t>
              <w:br/>
              <w:t>(3520)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/ˈsɛtəɫ/, /ˈsɛtl̩/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обоснуйтесь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3521</w:t>
              <w:br/>
              <w:t>(3521)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/ˈtʃoʊz/, /t͡ʃəʊz/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3522</w:t>
              <w:br/>
              <w:t>(3522)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Lewis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/ˈɫuɪs/, /ˈluːɪs/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Льюис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3523</w:t>
              <w:br/>
              <w:t>(3523)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3524</w:t>
              <w:br/>
              <w:t>(3524)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/ˈkɑɫəmz/, /ˈkɑləmz/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3525</w:t>
              <w:br/>
              <w:t>(3525)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/ˈsiɪŋ/, /ˈsiːɪŋ/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3526</w:t>
              <w:br/>
              <w:t>(3526)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/diˈeɪɡoʊ/, /diˈeɪ.ɡoʊ/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3527</w:t>
              <w:br/>
              <w:t>(3527)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/ˈbæɹəɫ/, /ˈbɛɹəɫ/, /ˈbæɹ(ə)l/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баррель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3528</w:t>
              <w:br/>
              <w:t>(3528)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eyes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/ˈaɪz/, /aɪz/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3529</w:t>
              <w:br/>
              <w:t>(3529)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addresses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/ˈæˈdɹɛsɪz/, /əˈdɹɛsɪz/, /əˈdɹɛsɪz/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3530</w:t>
              <w:br/>
              <w:t>(3530)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/ˈɹaɪtɝ/, /ˈɹaɪ.tə(ɹ)/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3531</w:t>
              <w:br/>
              <w:t>(3531)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/ˈspiʃiz/, /ˈspiːʃiːz/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разновидности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3532</w:t>
              <w:br/>
              <w:t>(3532)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/ˈɡɹin/, /ɡɹiːn/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3533</w:t>
              <w:br/>
              <w:t>(3533)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3534</w:t>
              <w:br/>
              <w:t>(3534)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/ˈmɑɹkətˌpɫeɪs/, /ˈmɑɹkɪtˌpɫeɪs/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3535</w:t>
              <w:br/>
              <w:t>(3535)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difficulties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/ˈdɪfəkəɫtiz/, /ˈdɪfɪˌkəɫtiz/, /ˈdɪfɪkəltiz/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3536</w:t>
              <w:br/>
              <w:t>(3536)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/ɹiˈpəbɫək/, /ɹiˈpəbɫɪk/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3537</w:t>
              <w:br/>
              <w:t>(3537)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Общее 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3538</w:t>
              <w:br/>
              <w:t>(3538)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Foundation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/faʊnˈdeɪʃən/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3539</w:t>
              <w:br/>
              <w:t>(3539)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/ˈhaʊɝd/, /ˈhaʊɚd/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3540</w:t>
              <w:br/>
              <w:t>(3540)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/ˈɹɛɹ/, /ɹɛ/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3541</w:t>
              <w:br/>
              <w:t>(3541)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/ˈmænɝ/, /ˈmænə/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3542</w:t>
              <w:br/>
              <w:t>(3542)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/ˌɪnɝˈækʃən/, /ˌɪntɝˈækʃən/, /ˌɪn.təˈɹæk.ʃən/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3543</w:t>
              <w:br/>
              <w:t>(3543)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/pɹəˈfɛʃənəɫ/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3544</w:t>
              <w:br/>
              <w:t>(3544)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hadn't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/ˈhædən/, /ˈhædənt/, /ˈhæd(ə)nt/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имел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3545</w:t>
              <w:br/>
              <w:t>(3545)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3546</w:t>
              <w:br/>
              <w:t>(3546)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CFR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CFR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3547</w:t>
              <w:br/>
              <w:t>(3547)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/ˈsaɪzəz/, /ˈsaɪzɪz/, /ˈsaɪzɪz/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3548</w:t>
              <w:br/>
              <w:t>(3548)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3549</w:t>
              <w:br/>
              <w:t>(3549)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/ˈdoʊs/, /dəʊs/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3550</w:t>
              <w:br/>
              <w:t>(3550)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/ˈʃɛɫ/, /ʃɛl/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3551</w:t>
              <w:br/>
              <w:t>(3551)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/ˈskɑt/, /skɒt/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Скотт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3552</w:t>
              <w:br/>
              <w:t>(3552)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 магазина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3553</w:t>
              <w:br/>
              <w:t>(3553)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/ˌɪmˈpɔɹtɪd/, /ɪmˈpɔːtɪd/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3554</w:t>
              <w:br/>
              <w:t>(3554)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/ˈspeɪn/, /speɪn/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3555</w:t>
              <w:br/>
              <w:t>(3555)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exchanges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/ɪksˈtʃeɪndʒəz/, /ɪksˈtʃeɪndʒɪz/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3556</w:t>
              <w:br/>
              <w:t>(3556)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withdrawal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/wɪðˈdɹɔəɫ/, /wɪθˈdɹɔəɫ/, /wɪðˈdɹɔː(ə)l/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изъятие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3557</w:t>
              <w:br/>
              <w:t>(3557)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purchasing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/ˈpɝtʃəsɪŋ/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3558</w:t>
              <w:br/>
              <w:t>(3558)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/mɝˈin/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3559</w:t>
              <w:br/>
              <w:t>(3559)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resellers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/ɹiˈsɛɫɝz/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торговые посредники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3560</w:t>
              <w:br/>
              <w:t>(3560)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/ˈdʒəŋk/, /d͡ʒʌŋk/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барахло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3561</w:t>
              <w:br/>
              <w:t>(3561)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/ˈjɔɹ/, /ˈjʊɹ/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3562</w:t>
              <w:br/>
              <w:t>(3562)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/ˈvɪɫədʒ/, /ˈvɪɫɪdʒ/, /ˈvɪlɪd͡ʒ/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3563</w:t>
              <w:br/>
              <w:t>(3563)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/ˈkɑnvɝt/, /kənˈvɝt/, /ˈkɒn.vət/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новообращённый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3564</w:t>
              <w:br/>
              <w:t>(3564)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/ədˈmɪnəˌstɹeɪtɝ/, /ədˈmɪnɪstɹeɪtə/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3565</w:t>
              <w:br/>
              <w:t>(3565)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/ˈɔfɝɪŋz/, /ˈɔfɹɪŋz/, /ˈɒfəɹɪŋz/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3566</w:t>
              <w:br/>
              <w:t>(3566)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/ˈpɝˌmɪts/, /pɝˈmɪts/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3567</w:t>
              <w:br/>
              <w:t>(3567)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meanwhile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/ˈminˌwaɪɫ/, /ˈmiːnwaɪl/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3568</w:t>
              <w:br/>
              <w:t>(3568)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Australian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/ɔˈstɹeɪɫjən/, /ɒˈstɹeɪljən/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3569</w:t>
              <w:br/>
              <w:t>(3569)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pushing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подталкивание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3570</w:t>
              <w:br/>
              <w:t>(3570)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3571</w:t>
              <w:br/>
              <w:t>(3571)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/pɑɹˈtɪsəˌpeɪt/, /pɑː(ɹ)ˈtɪsɪpeɪt/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3572</w:t>
              <w:br/>
              <w:t>(3572)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relationships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/ɹiˈɫeɪʃənˌʃɪps/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3573</w:t>
              <w:br/>
              <w:t>(3573)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/ˈɹaɪts/, /ɹaɪts/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пишет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3574</w:t>
              <w:br/>
              <w:t>(3574)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/ˈdɛmənˌstɹeɪt/, /ˈdɛmənstɹeɪt/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3575</w:t>
              <w:br/>
              <w:t>(3575)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Telephone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/ˈtɛɫəˌfoʊn/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3576</w:t>
              <w:br/>
              <w:t>(3576)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downtown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/ˈdaʊnˈtaʊn/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 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3577</w:t>
              <w:br/>
              <w:t>(3577)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Выходец из Азии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3578</w:t>
              <w:br/>
              <w:t>(3578)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/ˈfɔɫs/, /fɔːls/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3579</w:t>
              <w:br/>
              <w:t>(3579)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matrix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/ˈmeɪtɹɪks/, /ˈmeɪ.tɹɪks/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матрица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3580</w:t>
              <w:br/>
              <w:t>(3580)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/ˈɔtəˌmeɪtɪd/, /ˈɔːtəmeɪtɪd/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3581</w:t>
              <w:br/>
              <w:t>(3581)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fifth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/ˈfɪfθ/, /ˈfɪθ/, /fɪfθ/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3582</w:t>
              <w:br/>
              <w:t>(3582)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/ˈkaʊnsəɫ/, /ˈkaʊn.səl/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3583</w:t>
              <w:br/>
              <w:t>(3583)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/pɹəˈdʒɛktəd/, /pɹəˈd͡ʒɛktɪd/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спроектированный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3584</w:t>
              <w:br/>
              <w:t>(3584)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/ˈkɑmpɫəˌkeɪtəd/, /ˈkɒmplɪkeɪtɪd/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3585</w:t>
              <w:br/>
              <w:t>(3585)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/ɹiˈdəkʃənz/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3586</w:t>
              <w:br/>
              <w:t>(3586)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/ˈɛkˌsɛs/, /ɪkˈsɛs/, /ˈɛksɛs/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избыток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3587</w:t>
              <w:br/>
              <w:t>(3587)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 ОСВОБОЖДЕНИЯ ПАЛЕСТИНЫ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3588</w:t>
              <w:br/>
              <w:t>(3588)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/ˈdɹəɡ/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3589</w:t>
              <w:br/>
              <w:t>(3589)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prisoners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/ˈpɹɪzənɝz/, /ˈpɹɪznɝz/, /ˈpɹɪzənɚz/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3590</w:t>
              <w:br/>
              <w:t>(3590)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/ˈvjud/, /vjuːd/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3591</w:t>
              <w:br/>
              <w:t>(3591)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/ˈmɪsəɫ/, /ˈmɪsaɪl/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3592</w:t>
              <w:br/>
              <w:t>(3592)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/ˈbəfɝ/, /ˈbʌfə(ɹ)/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3593</w:t>
              <w:br/>
              <w:t>(3593)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/ˈævɝɪdʒ/, /ˈævɹədʒ/, /ˈævɹɪdʒ/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Среднее 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3594</w:t>
              <w:br/>
              <w:t>(3594)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/ˌdɪpɫəˈmætɪk/, /ˌdɪpləˈmætɪk/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3595</w:t>
              <w:br/>
              <w:t>(3595)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/ˈpuɫ/, /puːl/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3596</w:t>
              <w:br/>
              <w:t>(3596)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/ɹiˈteɪn/, /ɹɪˈteɪn/, /ɹɪˈteɪn/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3597</w:t>
              <w:br/>
              <w:t>(3597)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/ˌɛfˌdiˈeɪ/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FDA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3598</w:t>
              <w:br/>
              <w:t>(3598)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/ˈpɹɪnsəpəɫ/, /ˈpɹɪnsɪpəl/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3599</w:t>
              <w:br/>
              <w:t>(3599)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healthy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/ˈhɛɫθi/, /ˈhɛlθi/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3600</w:t>
              <w:br/>
              <w:t>(3600)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3601</w:t>
              <w:br/>
              <w:t>(3601)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1990s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/ˈnaɪn.tiːnˈnaɪn.tiːz/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1990-ые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3602</w:t>
              <w:br/>
              <w:t>(3602)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/ɹɪˈstɔɹ/, /ɹɪˈstoɹ/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3603</w:t>
              <w:br/>
              <w:t>(3603)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/əˈsum/, /əˈsjuːm/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3604</w:t>
              <w:br/>
              <w:t>(3604)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3605</w:t>
              <w:br/>
              <w:t>(3605)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/ˈɡɑɹd/, /ɡɑːd/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3606</w:t>
              <w:br/>
              <w:t>(3606)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/ˈɹiˌteɪɫɝz/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розничные продавцы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3607</w:t>
              <w:br/>
              <w:t>(3607)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/ˈɹoʊmən/, /ˈɹəʊ.mən/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Католик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3608</w:t>
              <w:br/>
              <w:t>(3608)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/kəmˈjunəˌkeɪt/, /kəˈmjuːnɪkeɪt/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3609</w:t>
              <w:br/>
              <w:t>(3609)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/kəmˈpɫeɪnt/, /kəmˈpleɪnt/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3610</w:t>
              <w:br/>
              <w:t>(3610)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/ˈsutəbəɫ/, /ˈsuːtəbl/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3611</w:t>
              <w:br/>
              <w:t>(3611)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witnesses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/ˈwɪtnəsəz/, /ˈwɪtnəsɪz/, /ˈwɪtnəsɪz/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3612</w:t>
              <w:br/>
              <w:t>(3612)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/ˈpɛnəɫti/, /ˈpɛnəlti/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3613</w:t>
              <w:br/>
              <w:t>(3613)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3614</w:t>
              <w:br/>
              <w:t>(3614)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/ˈtɹəbəɫd/, /ˈtɹʌbl̩d/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обеспокоенный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3615</w:t>
              <w:br/>
              <w:t>(3615)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/ˈspænɪʃ/, /ˈspæn.ɪʃ/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3616</w:t>
              <w:br/>
              <w:t>(3616)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3617</w:t>
              <w:br/>
              <w:t>(3617)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/əˈpɑɹt/, /əˈpɑː(ɹ)t/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обособленно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3618</w:t>
              <w:br/>
              <w:t>(3618)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/ˈaʊtˌɫʊk/, /ˈaʊtˌlʊk/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3619</w:t>
              <w:br/>
              <w:t>(3619)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circumstances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/ˈsɝkəmˌstænsəz/, /ˈsɝkəmˌstænsɪz/, /ˈsɝkəmstænsɪz/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обстоятельства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3620</w:t>
              <w:br/>
              <w:t>(3620)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/ˈsɫɑt/, /slɒt/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3621</w:t>
              <w:br/>
              <w:t>(3621)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/ˈæɫaɪz/, /əˈɫaɪz/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3622</w:t>
              <w:br/>
              <w:t>(3622)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/ɛmˈpɫɔɪd/, /ɪmˈpɫɔɪd/, /ɪmˈplɔɪd/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3623</w:t>
              <w:br/>
              <w:t>(3623)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/ˌɪnˈspɛkʃən/, /ɪnˈspɛkʃən/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3624</w:t>
              <w:br/>
              <w:t>(3624)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/ˈmæp/, /mæp/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3625</w:t>
              <w:br/>
              <w:t>(3625)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returning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/ɹiˈtɝnɪŋ/, /ɹɪˈtɝnɪŋ/, /ɹɪˈtɜːnɪŋ/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3626</w:t>
              <w:br/>
              <w:t>(3626)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/sɪkˈjʊɹ/, /səˈkjʊə(ɹ)/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3627</w:t>
              <w:br/>
              <w:t>(3627)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Toshiba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/toʊˈʃibə/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Тошиба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3628</w:t>
              <w:br/>
              <w:t>(3628)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/ˈkwaɪət/, /ˈkwaɪ.ɪt/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3629</w:t>
              <w:br/>
              <w:t>(3629)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3630</w:t>
              <w:br/>
              <w:t>(3630)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крошечный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3631</w:t>
              <w:br/>
              <w:t>(3631)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/ˈtɹænsfɝd/, /tɹænsˈfɝd/, /tɹɑːnsˈfɜːd/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3632</w:t>
              <w:br/>
              <w:t>(3632)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/ˌtɹænspɝˈteɪʃən/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3633</w:t>
              <w:br/>
              <w:t>(3633)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Detroit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/ˈdiˌtɹɔɪt/, /dɪˈtɹɔɪt/, /dɪˈtɹɔɪt/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Детройт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3634</w:t>
              <w:br/>
              <w:t>(3634)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/ˈɫaɪbɹɛˌɹiz/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3635</w:t>
              <w:br/>
              <w:t>(3635)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/ˈɡɹænt/, /ɡɹɑːnt/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3636</w:t>
              <w:br/>
              <w:t>(3636)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/ɔtəˈmeɪʃən/, /ˌɔː.təˈmeɪ.ʃən/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3637</w:t>
              <w:br/>
              <w:t>(3637)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/ˈeɪd/, /eɪd/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3638</w:t>
              <w:br/>
              <w:t>(3638)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sequence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/ˈsikwəns/, /ˈsiːkwəns/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3639</w:t>
              <w:br/>
              <w:t>(3639)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/ˈpætənt/, /ˈpeɪtənt/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3640</w:t>
              <w:br/>
              <w:t>(3640)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3641</w:t>
              <w:br/>
              <w:t>(3641)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/ˈpʊɫ/, /pʊl/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3642</w:t>
              <w:br/>
              <w:t>(3642)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/pɹəˈfɛʃənəɫz/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профессионалы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3643</w:t>
              <w:br/>
              <w:t>(3643)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/dɪsˈmɪst/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3644</w:t>
              <w:br/>
              <w:t>(3644)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/pɹəˈtɛkʃən/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3645</w:t>
              <w:br/>
              <w:t>(3645)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/ˈvæɫjəbəɫ/, /ˈvæɫjubəɫ/, /ˈvælju(ə)bl̩/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3646</w:t>
              <w:br/>
              <w:t>(3646)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3647</w:t>
              <w:br/>
              <w:t>(3647)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/ˈbɹifɫi/, /ˈbɹiːfli/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3648</w:t>
              <w:br/>
              <w:t>(3648)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/ˈstɹætədʒiz/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3649</w:t>
              <w:br/>
              <w:t>(3649)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fashion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3650</w:t>
              <w:br/>
              <w:t>(3650)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/ˌkɔɹpɝˈeɪʃən/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3651</w:t>
              <w:br/>
              <w:t>(3651)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/ˈbeɪbi/, /ˈbeɪ̯.bi/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3652</w:t>
              <w:br/>
              <w:t>(3652)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/ˌspɛsɪfɪˈkeɪʃən/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3653</w:t>
              <w:br/>
              <w:t>(3653)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3654</w:t>
              <w:br/>
              <w:t>(3654)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/ˈkæptʃɝd/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3655</w:t>
              <w:br/>
              <w:t>(3655)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recommendations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/ˌɹɛkəmənˈdeɪʃənz/, /ˌɹɛkəmɛnˈdeɪʃənz/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3656</w:t>
              <w:br/>
              <w:t>(3656)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3657</w:t>
              <w:br/>
              <w:t>(3657)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/ˈtətʃ/, /tʌt͡ʃ/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3658</w:t>
              <w:br/>
              <w:t>(3658)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3659</w:t>
              <w:br/>
              <w:t>(3659)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/ˈhɑstəɫ/, /hɑˈstaɪɫ/, /ˈhɒstaɪl/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враждебный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3660</w:t>
              <w:br/>
              <w:t>(3660)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/ˈsɝdʒɝi/, /ˈsɚ.d͡ʒɚ.i/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хирургия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3661</w:t>
              <w:br/>
              <w:t>(3661)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overnight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/ˈoʊvɝˈnaɪt/, /əʊvə(ɹ)ˈnaɪt/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3662</w:t>
              <w:br/>
              <w:t>(3662)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/nəˈɡoʊʃiˌeɪt/, /nɪˈɡoʊʃiˌeɪt/, /nəˈɡəʊ.ʃi.eɪt/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 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3663</w:t>
              <w:br/>
              <w:t>(3663)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/ˈkɑstɫi/, /ˈkɔstɫi/, /ˈkɒst.li/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дорогостоящий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3664</w:t>
              <w:br/>
              <w:t>(3664)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/ˈskænɝ/, /ˈskænɚ/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3665</w:t>
              <w:br/>
              <w:t>(3665)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3666</w:t>
              <w:br/>
              <w:t>(3666)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/ˈstɔɹm/, /stɔːm/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шторм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3667</w:t>
              <w:br/>
              <w:t>(3667)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/ˌkɑnstəˈtuʃənəɫ/, /ˌkɒnstɪˈtjuːʃ(ə)n(ə)l/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3668</w:t>
              <w:br/>
              <w:t>(3668)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/ɹiˈpitɪd/, /ɹɪˈpitɪd/, /ɹɪˈpiːtɪd/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3669</w:t>
              <w:br/>
              <w:t>(3669)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/ˈtɛɫz/, /tɛlz/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3670</w:t>
              <w:br/>
              <w:t>(3670)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Resources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/ˈɹisɔɹsɪz/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3671</w:t>
              <w:br/>
              <w:t>(3671)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/ˌɪnˈvɛstəˌɡeɪt/, [ɪnˈvɛs.tɪ.ɡeɪ̯t]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3672</w:t>
              <w:br/>
              <w:t>(3672)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/dɪˈfɛndənts/, /dɪˈfɛnd.ənts/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3673</w:t>
              <w:br/>
              <w:t>(3673)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/ˈvɝtɪkəɫ/, /ˈvɜː.tɪ.kəl/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3674</w:t>
              <w:br/>
              <w:t>(3674)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/ˈkəɫtʃɝ/, /ˈkʌlt͡ʃə(ɹ)/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3675</w:t>
              <w:br/>
              <w:t>(3675)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keeps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/ˈkips/, /kiːps/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3676</w:t>
              <w:br/>
              <w:t>(3676)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/ˈpɫidɪd/, /ˈpliːdɪd/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умолявший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3677</w:t>
              <w:br/>
              <w:t>(3677)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Секунда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3678</w:t>
              <w:br/>
              <w:t>(3678)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/ˈfɹaɪˌdeɪz/, /ˈfɹaɪdiz/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3679</w:t>
              <w:br/>
              <w:t>(3679)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/ˈkɑɹtɝ/, /ˈkɑɹtɚ/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3680</w:t>
              <w:br/>
              <w:t>(3680)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/ækˈsɛptəbəɫ/, /əkˈsɛptəbəɫ/, /əkˈsɛp.tə.bəl/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3681</w:t>
              <w:br/>
              <w:t>(3681)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what's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/ˈhwəts/, /ˈwəts/, /wɒts/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3682</w:t>
              <w:br/>
              <w:t>(3682)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/ˈdeɪndʒɝəs/, /ˈdeɪnd͡ʒ(ə)ɹəs/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3683</w:t>
              <w:br/>
              <w:t>(3683)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/ˈkɫɑk/, /klɒk/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3684</w:t>
              <w:br/>
              <w:t>(3684)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/dɪˈkɫaɪnɪŋ/, /dɪˈklaɪnɪŋ/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3685</w:t>
              <w:br/>
              <w:t>(3685)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3686</w:t>
              <w:br/>
              <w:t>(3686)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recovered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/ɹəˈkəvɝd/, /ɹɪˈkəvɝd/, /ɹɪˈkʌvɚd/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3687</w:t>
              <w:br/>
              <w:t>(3687)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/ˈɫɑdʒɪkəɫ/, /ˈlɒd͡ʒɪkəl/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3688</w:t>
              <w:br/>
              <w:t>(3688)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Macs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3689</w:t>
              <w:br/>
              <w:t>(3689)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3690</w:t>
              <w:br/>
              <w:t>(3690)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LaserJet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LaserJet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3691</w:t>
              <w:br/>
              <w:t>(3691)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struggle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/ˈstɹəɡəɫ/, /ˈstrʌɡəl/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3692</w:t>
              <w:br/>
              <w:t>(3692)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high-speed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/ˈhaɪˌspid/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быстродействующий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3693</w:t>
              <w:br/>
              <w:t>(3693)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3694</w:t>
              <w:br/>
              <w:t>(3694)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/ˈfɛɫoʊ/, /ˈfɛləʊ/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товарищ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3695</w:t>
              <w:br/>
              <w:t>(3695)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/ɹiˈspɑndəd/, /ɹiˈspɑndɪd/, /ɹɪˈspɑndɪd/, /ɹɪˈspɒndɪd/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3696</w:t>
              <w:br/>
              <w:t>(3696)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/ˈfeɪɫ/, /feɪl/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терпеть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3697</w:t>
              <w:br/>
              <w:t>(3697)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/ˌɛdʒəˈkeɪʃən/, /ˌɛdʒjuˈkeɪʃən/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3698</w:t>
              <w:br/>
              <w:t>(3698)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/pɝˈpɛɹɪŋ/, /pɹiˈpɛɹɪŋ/, /pɹɪˈpɛəɹɪŋ/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3699</w:t>
              <w:br/>
              <w:t>(3699)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/ɔɫˈtɝnətɪvz/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альтернативы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3700</w:t>
              <w:br/>
              <w:t>(3700)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They're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3701</w:t>
              <w:br/>
              <w:t>(3701)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/ˈhiɹɪŋz/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3702</w:t>
              <w:br/>
              <w:t>(3702)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/ˈpɔɪnəd/, /ˈpɔɪntɪd/, /ˈpɔɪntɪd/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3703</w:t>
              <w:br/>
              <w:t>(3703)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/səˈspɛktɪd/, /səsˈpɛktɪd/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3704</w:t>
              <w:br/>
              <w:t>(3704)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/ˈæktəvəsts/, /ˈæktɪvɪsts/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3705</w:t>
              <w:br/>
              <w:t>(3705)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Germany's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/ˈdʒɝməniz/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Германия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3706</w:t>
              <w:br/>
              <w:t>(3706)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/ˈɹʊɹəɫ/, /ˈɹʊ.ɹəl/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3707</w:t>
              <w:br/>
              <w:t>(3707)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/ˈdʒədʒɪz/, /ˈd͡ʒʌd͡ʒɪz/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3708</w:t>
              <w:br/>
              <w:t>(3708)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3709</w:t>
              <w:br/>
              <w:t>(3709)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/ˈtʃæptɝ/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3710</w:t>
              <w:br/>
              <w:t>(3710)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/ˈfid/, /ˈfiːd/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3711</w:t>
              <w:br/>
              <w:t>(3711)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arrangement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/ɝˈeɪndʒmənt/, /əˈɹeɪnd͡ʒmənt/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3712</w:t>
              <w:br/>
              <w:t>(3712)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/ˈkɑɹbən/, /ˈkɑɹ.bən/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углерод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3713</w:t>
              <w:br/>
              <w:t>(3713)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/ˈmeɪdʒɝ/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3714</w:t>
              <w:br/>
              <w:t>(3714)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America's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/əˈmɛɹəkəz/, /əˈmɛɹɪkəz/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Америка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3715</w:t>
              <w:br/>
              <w:t>(3715)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/ˈbaɪɝ/, /ˈbaɪ.ə(ɹ)/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3716</w:t>
              <w:br/>
              <w:t>(3716)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3717</w:t>
              <w:br/>
              <w:t>(3717)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enhance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/ɛnˈhæns/, /ɪnˈhɑːns/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увеличить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3718</w:t>
              <w:br/>
              <w:t>(3718)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3719</w:t>
              <w:br/>
              <w:t>(3719)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/ˈɹɛfˌjudʒiz/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беженцы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3720</w:t>
              <w:br/>
              <w:t>(3720)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difficulty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/ˈdɪfəkəɫti/, /ˈdɪfɪˌkəɫti/, /ˈdɪfɪkəlti/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3721</w:t>
              <w:br/>
              <w:t>(3721)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guerrilla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/ɡɝˈɪɫə/, /ɡəˈɹɪlə/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партизан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3722</w:t>
              <w:br/>
              <w:t>(3722)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/ˈdʒuz/, /d͡ʒuːz/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3723</w:t>
              <w:br/>
              <w:t>(3723)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Beirut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/beɪˈɹut/, /beɪˈɹuːt/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Бейрут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3724</w:t>
              <w:br/>
              <w:t>(3724)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Perhaps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/pɝˈhæps/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3725</w:t>
              <w:br/>
              <w:t>(3725)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3726</w:t>
              <w:br/>
              <w:t>(3726)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/ˈneɪtoʊ/, /ˈneɪ.təʊ/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3727</w:t>
              <w:br/>
              <w:t>(3727)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/ˈkɹɛdət/, /ˈkɹɛdɪt/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3728</w:t>
              <w:br/>
              <w:t>(3728)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/ˈændɝsən/, /ˈæn.dɚ.sən/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Андерсон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3729</w:t>
              <w:br/>
              <w:t>(3729)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/kəˈɫɛktəd/, /kəˈlɛktɪd/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3730</w:t>
              <w:br/>
              <w:t>(3730)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/ˈdi/, /diː/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3731</w:t>
              <w:br/>
              <w:t>(3731)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Avenue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/ˈævəˌnu/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3732</w:t>
              <w:br/>
              <w:t>(3732)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gateway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/ˈɡeɪtˌweɪ/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3733</w:t>
              <w:br/>
              <w:t>(3733)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/ˌɪnstɪˈtuʃənəɫ/, /ˌɪnstɪˈtjuʃənəl/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3734</w:t>
              <w:br/>
              <w:t>(3734)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/dɹəˈmætɪk/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3735</w:t>
              <w:br/>
              <w:t>(3735)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/ˈsɫaɪd/, /slaɪd/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3736</w:t>
              <w:br/>
              <w:t>(3736)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/ˈɫɔŋ/, /ˈlɒŋ/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3737</w:t>
              <w:br/>
              <w:t>(3737)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essentially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/ɛˈsɛnʃəɫi/, /iˈsɛnʃəɫi/, /ɪˈsɛnʃəli/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существу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3738</w:t>
              <w:br/>
              <w:t>(3738)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/ˌɪˌɫɛkˈtɹɑnɪks/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3739</w:t>
              <w:br/>
              <w:t>(3739)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/ˈsəsˌpɛkt/, /səˈspɛkt/, /ˈsʌs.pɛkt/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3740</w:t>
              <w:br/>
              <w:t>(3740)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/ˈwæŋ/, /wæŋ/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Wang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3741</w:t>
              <w:br/>
              <w:t>(3741)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/ˈpaʊɝz/, /ˈpaʊ.ɚz/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полномочия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3742</w:t>
              <w:br/>
              <w:t>(3742)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/ˈkæbənət/, /ˈkæbnət/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3743</w:t>
              <w:br/>
              <w:t>(3743)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/ˈdeɪ/, /ˈdi/, 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3744</w:t>
              <w:br/>
              <w:t>(3744)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/iˈvæɫjuˌeɪt/, /ɪˈvæɫjuˌeɪt/, /ɨˈvaljʊeɪt/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3745</w:t>
              <w:br/>
              <w:t>(3745)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/pəˈɫuʃən/, /pəˈl(j)uːʃən/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3746</w:t>
              <w:br/>
              <w:t>(3746)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/ˈfɫaɪɪŋ/, /ˈflaɪ.ɪŋ/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3747</w:t>
              <w:br/>
              <w:t>(3747)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Petroleum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/pəˈtɹoʊɫiəm/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3748</w:t>
              <w:br/>
              <w:t>(3748)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/ˈdʒoʊ/, /d͡ʒəʊ/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3749</w:t>
              <w:br/>
              <w:t>(3749)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covering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/ˈkəvɝɪŋ/, /ˈkəvɹɪŋ/, /ˈkʌvəɹɪŋ/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3750</w:t>
              <w:br/>
              <w:t>(3750)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/ˈsɫoʊɫi/, /ˈsləʊli/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3751</w:t>
              <w:br/>
              <w:t>(3751)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/ɹuˈtinz/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3752</w:t>
              <w:br/>
              <w:t>(3752)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colleagues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/ˈkɑɫiɡz/, /ˈkɑliɡz/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3753</w:t>
              <w:br/>
              <w:t>(3753)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recognized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/ˈɹɛkəɡˌnaɪzd/, /ˈɹɛkəɡnaɪzd/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3754</w:t>
              <w:br/>
              <w:t>(3754)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Ireland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/ˈaɪɝɫənd/, /ˈaɪɹɫənd/, /ˈaɪə(ɹ)lənd/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3755</w:t>
              <w:br/>
              <w:t>(3755)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/ˈɑˌveɪ/, /ˈɑːveɪ/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3756</w:t>
              <w:br/>
              <w:t>(3756)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/ˈfɫæɡ/, /flæɡ/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3757</w:t>
              <w:br/>
              <w:t>(3757)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Базирующийся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3758</w:t>
              <w:br/>
              <w:t>(3758)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/ˈtʃɔɪsəz/, /ˈtʃɔɪsɪz/, /ˈt͡ʃɔɪsɪz/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3759</w:t>
              <w:br/>
              <w:t>(3759)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/ˈboʊt/, /bəʊt/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3760</w:t>
              <w:br/>
              <w:t>(3760)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Embassy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/ˈɛmbəsi/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3761</w:t>
              <w:br/>
              <w:t>(3761)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repeatedly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/ɹɪˈpitɪdɫi/, /ɹɪˈpiːtɪdli/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неоднократно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3762</w:t>
              <w:br/>
              <w:t>(3762)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3763</w:t>
              <w:br/>
              <w:t>(3763)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/ˈɹædəkəɫ/, /ˈɹædɪkəɫ/, /ˈɹædɪkəl/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3764</w:t>
              <w:br/>
              <w:t>(3764)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accuracy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/ˈækjɝəsi/, /ˈakjʊɹəsi/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3765</w:t>
              <w:br/>
              <w:t>(3765)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/ˈsɛpɝətɫi/, /ˈsɛpɹətɫi/, /ˈsɛpɹətli/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3766</w:t>
              <w:br/>
              <w:t>(3766)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3767</w:t>
              <w:br/>
              <w:t>(3767)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3768</w:t>
              <w:br/>
              <w:t>(3768)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/wɪˈðaʊt/, /wɪˈθaʊt/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3769</w:t>
              <w:br/>
              <w:t>(3769)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3770</w:t>
              <w:br/>
              <w:t>(3770)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/ˈtaɪt/, /taɪt/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3771</w:t>
              <w:br/>
              <w:t>(3771)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/əbˈdʒɛktɪv/, /ɒbˈd͡ʒɛk.tɪv/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3772</w:t>
              <w:br/>
              <w:t>(3772)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/ˈsəbsəkwənt/, /ˈsʌbsɪkwənt/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3773</w:t>
              <w:br/>
              <w:t>(3773)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3774</w:t>
              <w:br/>
              <w:t>(3774)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carefully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/ˈkɛɹfəɫi/, /ˈkɛːf(ə)li/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тщательно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3775</w:t>
              <w:br/>
              <w:t>(3775)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/ˈtʃip/, /t͡ʃip/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дешевый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3776</w:t>
              <w:br/>
              <w:t>(3776)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/ɹiˈzɑɫv/, /ɹɪˈzɒlv/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3777</w:t>
              <w:br/>
              <w:t>(3777)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/ˌkɑntɹəbˈjuʃən/, /ˌkɑntɹɪˈbjuʃən/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3778</w:t>
              <w:br/>
              <w:t>(3778)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/kənˈtɹoʊɫɝz/, /kənˈtɹəʊləz/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диспетчеры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3779</w:t>
              <w:br/>
              <w:t>(3779)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Alaska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/əˈɫæskə/, /əˈlæs.kə/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Аляска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3780</w:t>
              <w:br/>
              <w:t>(3780)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/ˌkɑmpəˈzɪʃən/, /ˌkɒmpəˈzɪʃən/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3781</w:t>
              <w:br/>
              <w:t>(3781)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/ˈɹeɪdiˌoʊ/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3782</w:t>
              <w:br/>
              <w:t>(3782)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/ˈsɔɪɫ/, /sɔɪl/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3783</w:t>
              <w:br/>
              <w:t>(3783)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/ˈbɔɹɫənd/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Borland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3784</w:t>
              <w:br/>
              <w:t>(3784)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3785</w:t>
              <w:br/>
              <w:t>(3785)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/meɪnˈteɪnz/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3786</w:t>
              <w:br/>
              <w:t>(3786)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cheaper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/ˈtʃipɝ/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дешевый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3787</w:t>
              <w:br/>
              <w:t>(3787)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/ˌɛkspɝˈtiz/, /ˌɛkspɜːˈtiːz/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3788</w:t>
              <w:br/>
              <w:t>(3788)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/ˈmɛɹi/, /ˈmɛə.ɹi/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Мэри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3789</w:t>
              <w:br/>
              <w:t>(3789)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/ˈtɪkət/, /ˈtɪkɪt/, /ˈtɪkɪt/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3790</w:t>
              <w:br/>
              <w:t>(3790)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резервуары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3791</w:t>
              <w:br/>
              <w:t>(3791)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/ˈbɹænd/, /bɹænd/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3792</w:t>
              <w:br/>
              <w:t>(3792)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/ˈɛɹˌpɔɹt/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3793</w:t>
              <w:br/>
              <w:t>(3793)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/ˌɪnˈvɛsmənt/, /ˌɪnˈvɛstmənt/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3794</w:t>
              <w:br/>
              <w:t>(3794)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/ˈɹiəˌɫaɪz/, /ˈɹɪə.laɪz/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3795</w:t>
              <w:br/>
              <w:t>(3795)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/ˈstəf/, /stʌf/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3796</w:t>
              <w:br/>
              <w:t>(3796)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/ˈwaɪɝ/, /ˈwaɪɹ/, /waɪə(ɹ)/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3797</w:t>
              <w:br/>
              <w:t>(3797)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/ˌɹɛvəˈɫuʃən/, /ˌɹɛv.əˈl(j)uː.ʃən/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3798</w:t>
              <w:br/>
              <w:t>(3798)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3799</w:t>
              <w:br/>
              <w:t>(3799)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/ˈnɔɪz/, /nɔɪz/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3800</w:t>
              <w:br/>
              <w:t>(3800)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subcommittee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/ˈsəbkəˈmɪti/, /ˈsʌb.kəˌmɪti/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3801</w:t>
              <w:br/>
              <w:t>(3801)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3802</w:t>
              <w:br/>
              <w:t>(3802)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/ˌɪntɝˈvɛnʃən/, /ɪntɚˈvɛnʃən/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3803</w:t>
              <w:br/>
              <w:t>(3803)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3804</w:t>
              <w:br/>
              <w:t>(3804)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/ˈhɛnɹi/, /ˈhɛn.ɹi/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3805</w:t>
              <w:br/>
              <w:t>(3805)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/ˈkɫəb/, /klʌb/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3806</w:t>
              <w:br/>
              <w:t>(3806)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Minnesota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/ˌmɪnɪˈsoʊtə/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Миннесота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3807</w:t>
              <w:br/>
              <w:t>(3807)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scandal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/ˈskændəɫ/, /ˈskændəl/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скандал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3808</w:t>
              <w:br/>
              <w:t>(3808)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/ˈpɹoʊˌɡɹæmɝ/, /ˈpɹəʊɡɹæmə/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3809</w:t>
              <w:br/>
              <w:t>(3809)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/ˈsɪt/, /sɪt/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3810</w:t>
              <w:br/>
              <w:t>(3810)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/ˈɛniˌwɛɹ/, /ˈɛnihˌwɛɹ/, /ˈɛnɪwɛə/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3811</w:t>
              <w:br/>
              <w:t>(3811)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/ˈpi/, /piː/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3812</w:t>
              <w:br/>
              <w:t>(3812)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3813</w:t>
              <w:br/>
              <w:t>(3813)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/ˈtɔkt/, /tɔːkt/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3814</w:t>
              <w:br/>
              <w:t>(3814)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3815</w:t>
              <w:br/>
              <w:t>(3815)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/ˈhɑɹdɫi/, /ˈhɑːdli/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3816</w:t>
              <w:br/>
              <w:t>(3816)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/ˈnoʊd/, /nəʊd/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3817</w:t>
              <w:br/>
              <w:t>(3817)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approaches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/əˈpɹoʊtʃəz/, /əˈpɹoʊtʃɪz/, /əˈpɹəʊt͡ʃiz/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3818</w:t>
              <w:br/>
              <w:t>(3818)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3819</w:t>
              <w:br/>
              <w:t>(3819)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uncertainty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/ənˈsɝtənti/, /ʌnˈsɜːtənti/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неуверенность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3820</w:t>
              <w:br/>
              <w:t>(3820)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повысился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3821</w:t>
              <w:br/>
              <w:t>(3821)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/ˈstæk/, /stæk/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3822</w:t>
              <w:br/>
              <w:t>(3822)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3823</w:t>
              <w:br/>
              <w:t>(3823)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/ˈwiknəs/, /ˈwiːk.nəs/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3824</w:t>
              <w:br/>
              <w:t>(3824)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/ˈfaʊndɝ/, /ˈfaʊn.dɚ/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3825</w:t>
              <w:br/>
              <w:t>(3825)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/ˈstivən/, /ˈstiːvən/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Стивен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3826</w:t>
              <w:br/>
              <w:t>(3826)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/ˈpɛns/, /pɛns/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3827</w:t>
              <w:br/>
              <w:t>(3827)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Pakistan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/ˈpækɪˌstæn/, /ˌpɑːkɪˈstɑːn/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Пакистан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3828</w:t>
              <w:br/>
              <w:t>(3828)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/bɪˈhæf/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3829</w:t>
              <w:br/>
              <w:t>(3829)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/ˈkɛməkəɫ/, /ˈkɛmɪkəɫ/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3830</w:t>
              <w:br/>
              <w:t>(3830)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/ˈkɑnfədənt/, /ˈkɒnfɪdənt/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3831</w:t>
              <w:br/>
              <w:t>(3831)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/ˈstænɫi/, /ˈstænli/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Стэнли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3832</w:t>
              <w:br/>
              <w:t>(3832)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/ˈsɪɫvɝ/, /ˈsɪl.və/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3833</w:t>
              <w:br/>
              <w:t>(3833)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/ˌɪnˈdaɪtmənt/, /ɪnˈdaɪt.mənt/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обвинительный акт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3834</w:t>
              <w:br/>
              <w:t>(3834)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/ˈkɑmjənəst/, /ˈkɒm.jʊ.nɪst/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3835</w:t>
              <w:br/>
              <w:t>(3835)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/ˈbəɫk/, /bʌlk/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большая 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3836</w:t>
              <w:br/>
              <w:t>(3836)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agricultural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/ˌæɡɹəˈkəɫtʃɝəɫ/, /ˌæɡɹɪˈkəɫtʃɝəɫ/, /ˌæɡɹɪˈkʌltjʊəɹəl/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3837</w:t>
              <w:br/>
              <w:t>(3837)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/ˈɹaɪt/, /ɹaɪt/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3838</w:t>
              <w:br/>
              <w:t>(3838)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Jordan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/ˈdʒɔɹdən/, /ˈd͡ʒɔːdən/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Иордания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3839</w:t>
              <w:br/>
              <w:t>(3839)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/ˈhəndɝd/, /ˈhəndɹəd/, /ˈhəndɹɪd/, /ˈhənɝd/, /ˈhʌndɹəd/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3840</w:t>
              <w:br/>
              <w:t>(3840)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3841</w:t>
              <w:br/>
              <w:t>(3841)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Hussein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/huˈseɪn/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3842</w:t>
              <w:br/>
              <w:t>(3842)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/siˈætəɫ/, /siˈætl̩/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Сиэтл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3843</w:t>
              <w:br/>
              <w:t>(3843)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/ˈsɛks/, /sɛks/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3844</w:t>
              <w:br/>
              <w:t>(3844)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/ˈsoʊni/, /ˈsəʊni/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Sony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3845</w:t>
              <w:br/>
              <w:t>(3845)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ordinary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/ˈɔɹdəˌnɛɹi/, /ˈɔːdɪnəɹi/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3846</w:t>
              <w:br/>
              <w:t>(3846)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/ˈpɹɑdʒɛkt/, /pɹəˈdʒɛkt/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3847</w:t>
              <w:br/>
              <w:t>(3847)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/ˈpɫizd/, /pliːzd/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3848</w:t>
              <w:br/>
              <w:t>(3848)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/ˈtɹɛndz/, /ˈtɹɛnz/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3849</w:t>
              <w:br/>
              <w:t>(3849)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/ˈfaɪbɝ/, /ˈfaɪ.bɚ/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3850</w:t>
              <w:br/>
              <w:t>(3850)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Напечатать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3851</w:t>
              <w:br/>
              <w:t>(3851)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3852</w:t>
              <w:br/>
              <w:t>(3852)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/ˈsuts/, /s(j)uːts/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3853</w:t>
              <w:br/>
              <w:t>(3853)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/ˈpeɪdʒ/, /peɪd͡ʒ/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3854</w:t>
              <w:br/>
              <w:t>(3854)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anniversary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/ˌænəˈvɝsɝi/, /ˌænɪˈvɜːs(ə)ɹi/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годовщина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3855</w:t>
              <w:br/>
              <w:t>(3855)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3856</w:t>
              <w:br/>
              <w:t>(3856)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/ˈaɪ/, /aɪ/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3857</w:t>
              <w:br/>
              <w:t>(3857)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Telecom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/ˈtɛɫəkɑm/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3858</w:t>
              <w:br/>
              <w:t>(3858)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/ˌnɔɹθˈwɛst/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3859</w:t>
              <w:br/>
              <w:t>(3859)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/ˈsɪmbəɫ/, /ˈsɪmbəl/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3860</w:t>
              <w:br/>
              <w:t>(3860)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/ɹeɪˈʒim/, /ɹəˈʒim/, /ɹəˈʒiːm/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3861</w:t>
              <w:br/>
              <w:t>(3861)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/ˈdətʃ/, /dʌt͡ʃ/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3862</w:t>
              <w:br/>
              <w:t>(3862)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/ˈbɝdən/, /ˈbɜːdn̩/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3863</w:t>
              <w:br/>
              <w:t>(3863)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/ˈɹidɝz/, /ˈɹidɚz/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3864</w:t>
              <w:br/>
              <w:t>(3864)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/ˈkɑntɹəz/, /ˈkɔntɹəz/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3865</w:t>
              <w:br/>
              <w:t>(3865)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/ˈθɹɪft/, /θɹɪft/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3866</w:t>
              <w:br/>
              <w:t>(3866)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3867</w:t>
              <w:br/>
              <w:t>(3867)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/əbˈjus/, /əbˈjuz/, /əˈbjuːs/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3868</w:t>
              <w:br/>
              <w:t>(3868)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MHz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МГц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3869</w:t>
              <w:br/>
              <w:t>(3869)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/ˈbæɹi/, /ˈbɛɹi/, /ˈbæɹ.ɪ/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3870</w:t>
              <w:br/>
              <w:t>(3870)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/ˌɫɪmɪˈteɪʃənz/, /lɪmɪˈteɪʃənz/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3871</w:t>
              <w:br/>
              <w:t>(3871)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/ˈminɪŋ/, /ˈmiːnɪŋ/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3872</w:t>
              <w:br/>
              <w:t>(3872)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/ɹiˈpɔɹt/, /ɹɪˈpɔɹt/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3873</w:t>
              <w:br/>
              <w:t>(3873)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necessarily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/ˌnɛsəˈsɛɹəɫi/, /ˈnɛs.ə.sə.ɹɪ.li/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3874</w:t>
              <w:br/>
              <w:t>(3874)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reorganization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/ˌɹiɔɹɡənəˈzeɪʃən/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3875</w:t>
              <w:br/>
              <w:t>(3875)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/ˈmɛksəkən/, /ˈmɛksɪk(ə)n/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3876</w:t>
              <w:br/>
              <w:t>(3876)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/ˌæpɫəˈkeɪʃən/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3877</w:t>
              <w:br/>
              <w:t>(3877)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hydrogen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/ˈhaɪdɹədʒən/, /ˈhaɪdɹədʒ(ə)n/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3878</w:t>
              <w:br/>
              <w:t>(3878)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/kənˈvɝtɪd/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переделанный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3879</w:t>
              <w:br/>
              <w:t>(3879)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/ɪkˈsɛpʃən/, /əkˈsɛpʃən/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3880</w:t>
              <w:br/>
              <w:t>(3880)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/əˈpɹuv/, /əˈpɹuːv/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3881</w:t>
              <w:br/>
              <w:t>(3881)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gathered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/ˈɡæðɝd/, /ˈɡæðəd/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3882</w:t>
              <w:br/>
              <w:t>(3882)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/ˈwɔkt/, /wɔːkt/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3883</w:t>
              <w:br/>
              <w:t>(3883)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/ˈspɛʃəɫəst/, /ˈspɛʃəɫɪst/, /ˈspɛʃəlɪst/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3884</w:t>
              <w:br/>
              <w:t>(3884)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/ˈæks/, /ˈækts/, /ækts/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3885</w:t>
              <w:br/>
              <w:t>(3885)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/ˈnoʊtəs/, /ˈnoʊtɪs/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3886</w:t>
              <w:br/>
              <w:t>(3886)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3887</w:t>
              <w:br/>
              <w:t>(3887)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/ˈpɑɹtəkəɫz/, /ˈpɑɹtɪkəɫz/, /ˈpɑɹtɪkl̩z/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3888</w:t>
              <w:br/>
              <w:t>(3888)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/ˈɫeɪbəɫz/, /ˈleɪbəlz/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ярлыки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3889</w:t>
              <w:br/>
              <w:t>(3889)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/ˈɹɛzɪdənt/, /ˈɹɛzɪd(ə)nt/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3890</w:t>
              <w:br/>
              <w:t>(3890)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/ˈwɪnɝ/, /ˈwɪnə/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3891</w:t>
              <w:br/>
              <w:t>(3891)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/ˈɫeɪbəɫ/, /ˈleɪbəl/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ярлык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3892</w:t>
              <w:br/>
              <w:t>(3892)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Taiwan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/ˈtaɪˈwɑn/, /ˌtaɪ̯ˈwɑn/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Тайвань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3893</w:t>
              <w:br/>
              <w:t>(3893)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encouraged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/ɛnˈkɝɪdʒd/, /ɪnˈkɝədʒd/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3894</w:t>
              <w:br/>
              <w:t>(3894)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Nicaragua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/ˌnɪkɝˈɑɡwə/, /ˌnɪk.əˈɹæɡ.ju.ə/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Никарагуа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3895</w:t>
              <w:br/>
              <w:t>(3895)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resignation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/ˌɹɛzəɡˈneɪʃən/, /ˌɹɛzɪɡˈneɪʃən/, /ˌɹɛz.ɪɡˈneɪ.ʃən/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3896</w:t>
              <w:br/>
              <w:t>(3896)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/ˌɪnˈvaɪtəd/, /ˌɪnˈvaɪtɪd/, /ɪnˈvaɪtɪd/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3897</w:t>
              <w:br/>
              <w:t>(3897)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/ˈeɪm/, /eɪm/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3898</w:t>
              <w:br/>
              <w:t>(3898)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/ˌɪnˌvɛstəˈɡeɪʃənz/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3899</w:t>
              <w:br/>
              <w:t>(3899)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forecasts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/ˈfɔɹˌkæs/, /ˈfɔɹˌkæsts/, /fɔɹˈkæs/, /fɔɹˈkæsts/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3900</w:t>
              <w:br/>
              <w:t>(3900)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/ˌɪnˈtɛnt/, /ɪnˈtɛnt/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3901</w:t>
              <w:br/>
              <w:t>(3901)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/ˈfən/, /fʌn/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3902</w:t>
              <w:br/>
              <w:t>(3902)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/ˈɡaɪ/, /ɡaɪ/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3903</w:t>
              <w:br/>
              <w:t>(3903)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/ˈbɛd/, /bɛd/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3904</w:t>
              <w:br/>
              <w:t>(3904)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/ˈfɫɛd/, /ˈflɛd/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сбежавший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3905</w:t>
              <w:br/>
              <w:t>(3905)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/ˈbədʒɪt/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3906</w:t>
              <w:br/>
              <w:t>(3906)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/ˈfaɪndz/, /faɪndz/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находит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3907</w:t>
              <w:br/>
              <w:t>(3907)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assault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/əˈsɔɫt/, /əˈsɒlt/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3908</w:t>
              <w:br/>
              <w:t>(3908)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/ˈpɝsɪnəɫ/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Персонал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3909</w:t>
              <w:br/>
              <w:t>(3909)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/ˈpɝˌfɪkt/, /pɝˈfɛkt/, /ˈpɜːfɪkt/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3910</w:t>
              <w:br/>
              <w:t>(3910)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/ˈpɹɛzɪdənts/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3911</w:t>
              <w:br/>
              <w:t>(3911)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3912</w:t>
              <w:br/>
              <w:t>(3912)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/ˈkɫɑɹk/, /klɑː(ɹ)k/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3913</w:t>
              <w:br/>
              <w:t>(3913)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/ˈvæst/, /vɑːst/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обширный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3914</w:t>
              <w:br/>
              <w:t>(3914)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/ænˈtɪsəˌpeɪtɪd/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3915</w:t>
              <w:br/>
              <w:t>(3915)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/ˈfeɪvɝɪt/, /ˈfeɪvɹət/, /ˈfeɪv.ɹɪt/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3916</w:t>
              <w:br/>
              <w:t>(3916)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Taylor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/ˈteɪɫɝ/, /ˈteɪlɚ/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Тэйлор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3917</w:t>
              <w:br/>
              <w:t>(3917)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consecutive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/kənˈsɛkjətɪv/, /kənˈsɛkjʊtɪv/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3918</w:t>
              <w:br/>
              <w:t>(3918)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/ˈviˌtoʊ/, /ˈviːtəʊ/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3919</w:t>
              <w:br/>
              <w:t>(3919)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qtr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qtr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3920</w:t>
              <w:br/>
              <w:t>(3920)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3921</w:t>
              <w:br/>
              <w:t>(3921)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Arizona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/ˌɛɹɪˈzoʊnə/, /ˌæɹɪˈzoʊnə/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Аризона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3922</w:t>
              <w:br/>
              <w:t>(3922)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3923</w:t>
              <w:br/>
              <w:t>(3923)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Moody's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3924</w:t>
              <w:br/>
              <w:t>(3924)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/ˈdiˌkɹis/, /dɪˈkɹis/, /dɪˈkɹiːs/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3925</w:t>
              <w:br/>
              <w:t>(3925)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ministry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/ˈmɪnəstɹi/, /ˈmɪnɪstɹi/, /ˈmɪnɪstɹi/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3926</w:t>
              <w:br/>
              <w:t>(3926)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/ˈpæsɪŋ/, /ˈpɑːsɪŋ/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3927</w:t>
              <w:br/>
              <w:t>(3927)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/ˈvɪktəm/, /ˈvɪktɪm/, /ˈvɪktɪm/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3928</w:t>
              <w:br/>
              <w:t>(3928)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/ˈɡɹaʊndz/, /ˈɡɹaʊnz/, /ɡɹaʊndz/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3929</w:t>
              <w:br/>
              <w:t>(3929)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/stəˈtɪstɪkəɫ/, /stəˈtɪs.tɪ.kəl/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3930</w:t>
              <w:br/>
              <w:t>(3930)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3931</w:t>
              <w:br/>
              <w:t>(3931)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/ˈɹɛbəɫ/, /ɹɪˈbɛɫ/, /ˈɹɛbəl/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3932</w:t>
              <w:br/>
              <w:t>(3932)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/ˌɪntɹəˈdusɪz/, /ˌɪntɹoʊˈdusɪz/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3933</w:t>
              <w:br/>
              <w:t>(3933)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/ˈstɝɫɪŋ/, /ˈstɜː.lɪŋ/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стерлинг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3934</w:t>
              <w:br/>
              <w:t>(3934)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/ˈkɑpɝ/, /ˈkɒp.ə/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3935</w:t>
              <w:br/>
              <w:t>(3935)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3936</w:t>
              <w:br/>
              <w:t>(3936)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/ˌɪˌɫɛkˈtɹɑnɪk/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3937</w:t>
              <w:br/>
              <w:t>(3937)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/ˈwɛɫkəm/, /ˈwɛlkəm/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3938</w:t>
              <w:br/>
              <w:t>(3938)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/ˌɪmˈpɹɛsɪv/, /ɪmˈpɹɛsɪv/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3939</w:t>
              <w:br/>
              <w:t>(3939)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/ˈsɝdʒ/, /sɝd͡ʒ/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3940</w:t>
              <w:br/>
              <w:t>(3940)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/ˈstɹaɪks/, /stɹaɪks/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3941</w:t>
              <w:br/>
              <w:t>(3941)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greatly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/ˈɡɹeɪtɫi/, /ˈɡɹeɪtli/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3942</w:t>
              <w:br/>
              <w:t>(3942)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3943</w:t>
              <w:br/>
              <w:t>(3943)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Harvard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/ˈhɑɹvɝd/, /v/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Гарвард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3944</w:t>
              <w:br/>
              <w:t>(3944)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/ˌɪnˈdid/, /ɪnˈdiːd/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3945</w:t>
              <w:br/>
              <w:t>(3945)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/ˈɹɑnəɫd/, /ˈɹɒnəld/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Рональд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3946</w:t>
              <w:br/>
              <w:t>(3946)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3947</w:t>
              <w:br/>
              <w:t>(3947)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/ˈtɹeɪdɝ/, /ˈtɹeɪdə(ɹ)/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3948</w:t>
              <w:br/>
              <w:t>(3948)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/ˈɡɹin/, /ɡɹiːn/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3949</w:t>
              <w:br/>
              <w:t>(3949)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/ˈbɪdz/, /bɪdz/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3950</w:t>
              <w:br/>
              <w:t>(3950)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/ˈɫaɪz/, /laɪz/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False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3951</w:t>
              <w:br/>
              <w:t>(3951)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/ˈmɔɹəs/, /ˈmɔɹɪs/, /ˈmɔɹɪs/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3952</w:t>
              <w:br/>
              <w:t>(3952)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3953</w:t>
              <w:br/>
              <w:t>(3953)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/ˌɑptəˈmɪstɪk/, /ˌɒptɪˈmɪstɪk/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3954</w:t>
              <w:br/>
              <w:t>(3954)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/ˈsaʊndz/, /ˈsaʊnz/, /saʊnz/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3955</w:t>
              <w:br/>
              <w:t>(3955)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/ˈfeɪɫɪŋ/, /ˈfeɪ.lɪŋ/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провал попытки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3956</w:t>
              <w:br/>
              <w:t>(3956)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/ɹiˈpəbɫək/, /ɹiˈpəbɫɪk/, /ɹɪˈpʌb.lɪk/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3957</w:t>
              <w:br/>
              <w:t>(3957)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MCI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3958</w:t>
              <w:br/>
              <w:t>(3958)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/ˈkwiɹi/, /ˈkwɪə.ɹi/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3959</w:t>
              <w:br/>
              <w:t>(3959)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/ˈkætʃ/, /kæt͡ʃ/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3960</w:t>
              <w:br/>
              <w:t>(3960)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/pɹiˈpɛɹ/, /pɹɪˈpɛə/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3961</w:t>
              <w:br/>
              <w:t>(3961)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/pɹəˈfɝ/, /pɹiˈfɝ/, /pɹɪˈfɝ/, [pɹɪˈfɝ]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3962</w:t>
              <w:br/>
              <w:t>(3962)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3963</w:t>
              <w:br/>
              <w:t>(3963)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/ˈɫɔɹəns/, /ˈlɒ.ɹəns/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Лоренс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3964</w:t>
              <w:br/>
              <w:t>(3964)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 КОМАНД В СЕКУНДУ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3965</w:t>
              <w:br/>
              <w:t>(3965)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/ˈvju/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3966</w:t>
              <w:br/>
              <w:t>(3966)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/ˈsəfɝɪŋ/, /ˈsəfɹɪŋ/, /ˈsʌfəɹɪŋ/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3967</w:t>
              <w:br/>
              <w:t>(3967)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/dɪˈpɛndənt/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иждивенец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3968</w:t>
              <w:br/>
              <w:t>(3968)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serves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/ˈsɝvz/, /sɝvz/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3969</w:t>
              <w:br/>
              <w:t>(3969)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democratic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/ˌdɛməˈkɹætɪk/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демократичный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3970</w:t>
              <w:br/>
              <w:t>(3970)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/ˈɪnəˌɡɹeɪt/, /ˈɪntəˌɡɹeɪt/, /ˈɪn.tɪ.ɡɹeɪt/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3971</w:t>
              <w:br/>
              <w:t>(3971)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/ˈæbsəns/, /ˈæb.s(ə)n̩s/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3972</w:t>
              <w:br/>
              <w:t>(3972)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/ˈfɔɫt/, /fɔːlt/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3973</w:t>
              <w:br/>
              <w:t>(3973)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attempted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/əˈtɛmptɪd/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3974</w:t>
              <w:br/>
              <w:t>(3974)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/ˈwɑtʃɪŋ/, /ˈwɑt͡ʃɪŋ/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3975</w:t>
              <w:br/>
              <w:t>(3975)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3976</w:t>
              <w:br/>
              <w:t>(3976)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/ˈpɪɹiədz/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3977</w:t>
              <w:br/>
              <w:t>(3977)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упоминание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3978</w:t>
              <w:br/>
              <w:t>(3978)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/ˈstɑɹz/, /stɑɹz/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3979</w:t>
              <w:br/>
              <w:t>(3979)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/kəˈmændɝ/, /kəˈmændɚ/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3980</w:t>
              <w:br/>
              <w:t>(3980)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/ɪˈskeɪp/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3981</w:t>
              <w:br/>
              <w:t>(3981)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Therefore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/ˈðɛɹˌfɔɹ/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Поэтому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3982</w:t>
              <w:br/>
              <w:t>(3982)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/ˈskɔɹz/, /skɔːz/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3983</w:t>
              <w:br/>
              <w:t>(3983)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/ˈimɝdʒd/, /ɪˈmɝdʒd/, /iˈmɝd͡ʒd/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3984</w:t>
              <w:br/>
              <w:t>(3984)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3985</w:t>
              <w:br/>
              <w:t>(3985)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/ˈɛksəkˌjutɪd/, /ˈɛksɪˌkjuːtɪd/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3986</w:t>
              <w:br/>
              <w:t>(3986)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/ˈbɫeɪm/, /bleɪm/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3987</w:t>
              <w:br/>
              <w:t>(3987)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/ˈɫeɪd/, /leɪd/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3988</w:t>
              <w:br/>
              <w:t>(3988)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EISA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3989</w:t>
              <w:br/>
              <w:t>(3989)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/ˈdʒɛnɝˌeɪtɝ/, /ˈdʒɛnəɹeɪtə(ɹ)/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3990</w:t>
              <w:br/>
              <w:t>(3990)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/ɹɪˈkəvɝ/, /ɹɪˈkʌvə/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выздороветь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3991</w:t>
              <w:br/>
              <w:t>(3991)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/aɪˈdiɫ/, /aɪˈdiːl/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3992</w:t>
              <w:br/>
              <w:t>(3992)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/ˈbækɪŋ/, /ˈbæk.ɪŋ(ɡ)/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3993</w:t>
              <w:br/>
              <w:t>(3993)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atmosphere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/ˈætməsˌfɪɹ/, /ˈæt.məsˌfɪə(ɹ)/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3994</w:t>
              <w:br/>
              <w:t>(3994)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commodity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/kəˈmɑdəti/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3995</w:t>
              <w:br/>
              <w:t>(3995)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/ˈkɫəb/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3996</w:t>
              <w:br/>
              <w:t>(3996)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/ˈɡɑd/, /ɡɒd/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3997</w:t>
              <w:br/>
              <w:t>(3997)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/ˌbiˈsaɪdz/, /bɪˈsaɪdz/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3998</w:t>
              <w:br/>
              <w:t>(3998)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3999</w:t>
              <w:br/>
              <w:t>(3999)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/ˈɪndəstɹiz/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4000</w:t>
              <w:br/>
              <w:t>(4000)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/ɹəˈfɝd/, /ɹɪˈfɝd/, /ɹɪˈfɝd/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4001</w:t>
              <w:br/>
              <w:t>(4001)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dozens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/ˈdəzənz/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4002</w:t>
              <w:br/>
              <w:t>(4002)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/ˌdɛmənˈstɹeɪʃənz/, /dɛmənˈstɹeɪʃənz/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4003</w:t>
              <w:br/>
              <w:t>(4003)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pipeline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/ˈpaɪˌpɫaɪn/, /ˈpaɪpˌlaɪn/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трубопровод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4004</w:t>
              <w:br/>
              <w:t>(4004)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/ˈwɔɹnɝ/, /ˈwɔː(ɹ)nə(ɹ)/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Уорнер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4005</w:t>
              <w:br/>
              <w:t>(4005)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soybean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/ˈsɔɪˌbin/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4006</w:t>
              <w:br/>
              <w:t>(4006)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/ˈɹændəm/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4007</w:t>
              <w:br/>
              <w:t>(4007)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/dɪˈtɝmənɪŋ/, /dɪˈtɝmɪnɪŋ/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4008</w:t>
              <w:br/>
              <w:t>(4008)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прослеживание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4009</w:t>
              <w:br/>
              <w:t>(4009)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/ˈsæɫɝi/, /ˈsæl.ə.ɹi/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4010</w:t>
              <w:br/>
              <w:t>(4010)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currencies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/ˈkɝənsiz/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валюты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4011</w:t>
              <w:br/>
              <w:t>(4011)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/ˌɪnˈsɪstəd/, /ˌɪnˈsɪstɪd/, /ɪnˈsɪstɪd/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4012</w:t>
              <w:br/>
              <w:t>(4012)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/ɹiˈzɝv/, /ɹɪˈzɝv/, /ɹɪˈzɝv/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зарезервировать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4013</w:t>
              <w:br/>
              <w:t>(4013)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4014</w:t>
              <w:br/>
              <w:t>(4014)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/ˌkæɫkjəˈɫeɪʃən/, /ˌkælkjuˈleɪʃən/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4015</w:t>
              <w:br/>
              <w:t>(4015)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mechanical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/məˈkænɪkəɫ/, /məˈkænɪkəl/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4016</w:t>
              <w:br/>
              <w:t>(4016)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/ˈsmoʊk/, /sməʊk/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4017</w:t>
              <w:br/>
              <w:t>(4017)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script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/ˈskɹɪpt/, /skɹɪpt/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4018</w:t>
              <w:br/>
              <w:t>(4018)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/ˈskɔɹ/, /skɔː/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4019</w:t>
              <w:br/>
              <w:t>(4019)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China's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/ˈtʃaɪnəz/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4020</w:t>
              <w:br/>
              <w:t>(4020)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/ˌɪndəˈkeɪʃən/, /ɪndɪˈkeɪʃən/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4021</w:t>
              <w:br/>
              <w:t>(4021)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/ˈɛvɝi/, /ˈɛvɹi/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4022</w:t>
              <w:br/>
              <w:t>(4022)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maintaining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/meɪnˈteɪnɪŋ/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4023</w:t>
              <w:br/>
              <w:t>(4023)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/ɹəˈkɔɹdɪŋ/, /ɹɪˈkɔɹdɪŋ/, /ɹɪˈkɔː(ɹ)dɪŋ/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4024</w:t>
              <w:br/>
              <w:t>(4024)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/ˈdəbəɫd/, /ˈdʌbl̩d/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4025</w:t>
              <w:br/>
              <w:t>(4025)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/ˈwɑk/, /ˈwɔk/, /wɔːk/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прогулка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4026</w:t>
              <w:br/>
              <w:t>(4026)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Tuesday's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/ˈtjuzˌdeɪz/, /ˈtuzˌdeɪz/, /ˈtuzdiz/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4027</w:t>
              <w:br/>
              <w:t>(4027)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/ˈaɪˌɑn/, /ˈaɪən/, /ˈaɪən/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4028</w:t>
              <w:br/>
              <w:t>(4028)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/ˈeɪdz/, /eɪdz/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4029</w:t>
              <w:br/>
              <w:t>(4029)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/ˌɛdəˈtɔɹiəɫ/, /ˌɛdɪˈtɔːɹɪəl/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передовая статья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4030</w:t>
              <w:br/>
              <w:t>(4030)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Daniel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/ˈdænjəɫ/, /ˈdænjəl/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Дэниел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4031</w:t>
              <w:br/>
              <w:t>(4031)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/ˈstɹəktʃɝəɫ/, /ˈstɹʌk(t͡)ʃəɹəl/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4032</w:t>
              <w:br/>
              <w:t>(4032)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/ˈkɑmbæt/, /kəmˈbæt/, /ˈkɒmˌbæt/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4033</w:t>
              <w:br/>
              <w:t>(4033)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/ˈɹɑ/, /ɹɔː/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4034</w:t>
              <w:br/>
              <w:t>(4034)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/ˈɡoʊɫdmən/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Goldman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4035</w:t>
              <w:br/>
              <w:t>(4035)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/əˈkaʊnəd/, /əˈkaʊntɪd/, /əˈkaʊntɪd/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4036</w:t>
              <w:br/>
              <w:t>(4036)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alcohol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/ˈæɫkəˌhɑɫ/, /ˈæl.kə.hɒl/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алкоголь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4037</w:t>
              <w:br/>
              <w:t>(4037)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/ækˈsɛptəns/, /əkˈsɛptəns/, /əkˈsɛp.təns/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4038</w:t>
              <w:br/>
              <w:t>(4038)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FCC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/ˌɛfˌsiˈsi/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КОМИССИЯ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4039</w:t>
              <w:br/>
              <w:t>(4039)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/ɹiˈmɑɹks/, /ɹɪˈmɑɹks/, /ɹɪˈmɑɹks/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4040</w:t>
              <w:br/>
              <w:t>(4040)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/ˈbɹeɪn/, /bɹeɪn/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мозг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4041</w:t>
              <w:br/>
              <w:t>(4041)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/ˈɫaɪsənsɪŋ/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4042</w:t>
              <w:br/>
              <w:t>(4042)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/ˈɹɛzəˌmeɪ/, /ɹiˈzum/, /ɹɪˈzum/, /ɹɪˈzjuːm/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4043</w:t>
              <w:br/>
              <w:t>(4043)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overhead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/ˈoʊvɝˈhɛd/, /ˈəʊvəˌhɛd/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наверху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4044</w:t>
              <w:br/>
              <w:t>(4044)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/ˈbɔɫ/, /bɔːl/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4045</w:t>
              <w:br/>
              <w:t>(4045)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/ɪˈkweɪʒənz/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4046</w:t>
              <w:br/>
              <w:t>(4046)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/ˈdɛnvɝ/, /ˈdɛnvɚ/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4047</w:t>
              <w:br/>
              <w:t>(4047)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/ˈɫeɪˌaʊt/, /ˈleɪ.aʊt/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4048</w:t>
              <w:br/>
              <w:t>(4048)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/ˌeɪˈpi/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4049</w:t>
              <w:br/>
              <w:t>(4049)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/ˈɫæks/, /læks/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4050</w:t>
              <w:br/>
              <w:t>(4050)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warranty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/ˈwɔɹənti/, /ˈwɔɹ.ən.ti/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4051</w:t>
              <w:br/>
              <w:t>(4051)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/ɹɪˈpɔɹtɝ/, /ɹɪˈpɔɹtɚ/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репортер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4052</w:t>
              <w:br/>
              <w:t>(4052)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switches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/ˈswɪtʃəz/, /ˈswɪtʃɪz/, /ˈswɪt͡ʃ.ɪz/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выключатели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4053</w:t>
              <w:br/>
              <w:t>(4053)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4054</w:t>
              <w:br/>
              <w:t>(4054)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plenty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/ˈpɫɛni/, /ˈpɫɛnti/, /ˈplɛnti/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4055</w:t>
              <w:br/>
              <w:t>(4055)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/ˈpɹɑmpt/, /pɹɒmpt/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незамедлительно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4056</w:t>
              <w:br/>
              <w:t>(4056)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/ˈɡæɹi/, /ˈɡɛɹi/, /ˈɡæɹɪ/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Гэри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4057</w:t>
              <w:br/>
              <w:t>(4057)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/kəmˈpɫaɪəns/, /kəmˈplaɪəns/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4058</w:t>
              <w:br/>
              <w:t>(4058)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Nikkei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/ˈnaɪˌki/, /ˈniˌkeɪ/, /nɪˈkeɪ/, /ˈniːkeɪ/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Nikkei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4059</w:t>
              <w:br/>
              <w:t>(4059)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/ˈʃɑps/, /ʃɑps/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магазины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4060</w:t>
              <w:br/>
              <w:t>(4060)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3Com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3Com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4061</w:t>
              <w:br/>
              <w:t>(4061)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/ˌɪnˈtɛɡɹəti/, /ɪnˈtɛɡɹɪti/, /ɪnˈtɛɡɹəti/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целостность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4062</w:t>
              <w:br/>
              <w:t>(4062)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/ˈɛdət/, /ˈɛdɪt/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4063</w:t>
              <w:br/>
              <w:t>(4063)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/ˈaʊtˌkəm/, /ˈaʊtkʌm/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4064</w:t>
              <w:br/>
              <w:t>(4064)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/ˈkwɛstʃənd/, /ˈkwɛst͡ʃənd/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подвергнутый сомнению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4065</w:t>
              <w:br/>
              <w:t>(4065)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/ˈjɛs/, /jɛs/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4066</w:t>
              <w:br/>
              <w:t>(4066)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/ˈtæŋk/, /tæŋk/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резервуар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4067</w:t>
              <w:br/>
              <w:t>(4067)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/ˈaɪɹɪʃ/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Ирландский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4068</w:t>
              <w:br/>
              <w:t>(4068)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Reagan's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/ˈɹeɪɡənz/, /ˈɹiɡənz/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4069</w:t>
              <w:br/>
              <w:t>(4069)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/ˈmit/, /miːt/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4070</w:t>
              <w:br/>
              <w:t>(4070)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potentially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/pəˈtɛnʃəɫi/, /pəˈtɛnʃ(ə)li/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4071</w:t>
              <w:br/>
              <w:t>(4071)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/ˌɪnˈtɪɹiɝ/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4072</w:t>
              <w:br/>
              <w:t>(4072)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4073</w:t>
              <w:br/>
              <w:t>(4073)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enormous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/iˈnɔɹməs/, /iˈnɔɹmɪs/, /ɪˈnɔɹməs/, /ɪˈnɔɹmɪs/, /ɪˈnɔː.məs/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4074</w:t>
              <w:br/>
              <w:t>(4074)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4075</w:t>
              <w:br/>
              <w:t>(4075)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заседание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4076</w:t>
              <w:br/>
              <w:t>(4076)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/ˈbɛɹ/, /bɛə/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медведь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4077</w:t>
              <w:br/>
              <w:t>(4077)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Nevertheless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/ˌnɛvɝðəˈɫɛs/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4078</w:t>
              <w:br/>
              <w:t>(4078)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/ˈwaɪndz/, /ˈwɪndz/, /wɪndz/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4079</w:t>
              <w:br/>
              <w:t>(4079)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/ˈkəmpəˌniz/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4080</w:t>
              <w:br/>
              <w:t>(4080)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/ˈdɑɹk/, /dɑːk/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4081</w:t>
              <w:br/>
              <w:t>(4081)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/ˌɪnˈtɛɫədʒənt/, /ɪnˈtɛlɪd͡ʒənt/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4082</w:t>
              <w:br/>
              <w:t>(4082)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/ˈdaɪəɫɔɡ/, /ˈdaɪəlɒɡ/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4083</w:t>
              <w:br/>
              <w:t>(4083)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4084</w:t>
              <w:br/>
              <w:t>(4084)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4085</w:t>
              <w:br/>
              <w:t>(4085)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Комментарии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4086</w:t>
              <w:br/>
              <w:t>(4086)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enhancements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/ɛnˈhænsmənts/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4087</w:t>
              <w:br/>
              <w:t>(4087)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two-thirds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/ˌtuˈθɝdz/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 трети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4088</w:t>
              <w:br/>
              <w:t>(4088)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/əˈdʒɛndə/, /əˈd͡ʒɛn.də/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повестка 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4089</w:t>
              <w:br/>
              <w:t>(4089)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/ˈseɪvɪŋ/, /ˈseɪ.vɪŋ/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4090</w:t>
              <w:br/>
              <w:t>(4090)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4091</w:t>
              <w:br/>
              <w:t>(4091)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/ˈdeɪts/, /deɪts/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4092</w:t>
              <w:br/>
              <w:t>(4092)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4093</w:t>
              <w:br/>
              <w:t>(4093)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/ˈmɑdəˌɫɪŋ/, /ˈmɑdɫɪŋ/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4094</w:t>
              <w:br/>
              <w:t>(4094)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Barbara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/ˈbɑɹbɝə/, /ˈbɑɹbɹə/, /ˈbɑɹb(ə)ɹə/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Барбара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4095</w:t>
              <w:br/>
              <w:t>(4095)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/ˈdɹaʊt/, /dɹaʊt/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засуха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4096</w:t>
              <w:br/>
              <w:t>(4096)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/ˈvɪʒən/, /ˈvɪʒ.ən/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4097</w:t>
              <w:br/>
              <w:t>(4097)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Safety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/ˈseɪfti/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4098</w:t>
              <w:br/>
              <w:t>(4098)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/ɹɪˈɫisɪz/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4099</w:t>
              <w:br/>
              <w:t>(4099)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uprising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/ˈəˌpɹaɪzɪŋ/, /əˈpɹaɪzɪŋ/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4100</w:t>
              <w:br/>
              <w:t>(4100)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/ˈɝn/, /ɜːn/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4101</w:t>
              <w:br/>
              <w:t>(4101)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Свяжитесь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4102</w:t>
              <w:br/>
              <w:t>(4102)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/ˈɑdiˌoʊ/, /ˈɔː.di.əʊ/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4103</w:t>
              <w:br/>
              <w:t>(4103)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4104</w:t>
              <w:br/>
              <w:t>(4104)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proceedings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/pɹəˈsidɪŋz/, /pɹoʊˈsidɪŋz/, /pɹəˈsiːd.ɪŋz/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4105</w:t>
              <w:br/>
              <w:t>(4105)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/ˈtʃænsəz/, /ˈtʃænsɪz/, /ˈt͡ʃænsɪz/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4106</w:t>
              <w:br/>
              <w:t>(4106)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/ˈɫɪŋkɪŋ/, /ˈlɪŋkɪŋ/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4107</w:t>
              <w:br/>
              <w:t>(4107)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appointment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/əˈpɔɪntmənt/, /əˈpɔɪnt.mɛnt/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4108</w:t>
              <w:br/>
              <w:t>(4108)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/ˈbænd/, /bænd/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4109</w:t>
              <w:br/>
              <w:t>(4109)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/aɪˈdɛntɪkəɫ/, /ɪˈdɛntɪkl̩/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4110</w:t>
              <w:br/>
              <w:t>(4110)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/ˈkɝsɝ/, /ˈkɜːsə/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4111</w:t>
              <w:br/>
              <w:t>(4111)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/ˈdʒəstəs/, /ˈdʒəstɪs/, /ˈd͡ʒʌstɪs/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правосудие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4112</w:t>
              <w:br/>
              <w:t>(4112)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/ˈimɝdʒɪŋ/, /ɪˈmɝdʒɪŋ/, /ɪˈmɝd͡ʒɪŋ/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4113</w:t>
              <w:br/>
              <w:t>(4113)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/ˈjuˌtɔ/, /ˈjuːˌtɑː/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4114</w:t>
              <w:br/>
              <w:t>(4114)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Nelson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/ˈnɛɫsən/, /ˈnɛlsən/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Нельсон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4115</w:t>
              <w:br/>
              <w:t>(4115)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neighborhood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/ˈneɪbɝˌhʊd/, /ˈneɪbə.hʊd/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4116</w:t>
              <w:br/>
              <w:t>(4116)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/ɹiˈɫaɪ/, /ɹɪˈɫaɪ/, /ɹɪˈlaɪ/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положитесь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4117</w:t>
              <w:br/>
              <w:t>(4117)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/ɹiˈvɝs/, /ɹɪˈvɝs/, /ɹɪˈvɜːs/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4118</w:t>
              <w:br/>
              <w:t>(4118)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/ɹɪˈɡɑɹd/, /ɹɪˈɡɑːd/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4119</w:t>
              <w:br/>
              <w:t>(4119)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/ədˈvænsəz/, /ədˈvænsɪz/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4120</w:t>
              <w:br/>
              <w:t>(4120)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helicopter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/ˈhɛɫɪˌkɑptɝ/, /ˈheliˌkɔptə(ɹ)/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4121</w:t>
              <w:br/>
              <w:t>(4121)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Hungary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/ˈhəŋɡɝi/, /ˈhʌŋ.ɡəɹ.i/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Венгрия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4122</w:t>
              <w:br/>
              <w:t>(4122)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disclose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/dɪˈskɫoʊz/, /dɪsˈkləʊz/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4123</w:t>
              <w:br/>
              <w:t>(4123)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/ˈkæɹiz/, /ˈkɛɹiz/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4124</w:t>
              <w:br/>
              <w:t>(4124)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/ˈɡɑzə/, /ˈɡɑːzə/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Сектор Газа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4125</w:t>
              <w:br/>
              <w:t>(4125)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/ˈsəbsədiz/, /ˈsəbsɪdiz/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4126</w:t>
              <w:br/>
              <w:t>(4126)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procurement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/pɹoʊkˈjʊɹmənt/, /pɹəˈkjʊə.mənt/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4127</w:t>
              <w:br/>
              <w:t>(4127)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/ˈbɝθ/, /bɜːθ/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4128</w:t>
              <w:br/>
              <w:t>(4128)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/ˌɪnˈvɛstəd/, /ˌɪnˈvɛstɪd/, /ɪnˈvɛstɪd/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4129</w:t>
              <w:br/>
              <w:t>(4129)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disposal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/dɪˈspoʊzəɫ/, [dɪˈspəʊzəɫ]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4130</w:t>
              <w:br/>
              <w:t>(4130)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/ˌkɔɹəˈspɑndɪŋ/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4131</w:t>
              <w:br/>
              <w:t>(4131)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/ˈɫɑ/, /ˈɫɔ/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4132</w:t>
              <w:br/>
              <w:t>(4132)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/ˈweɪdʒəz/, /ˈweɪdʒɪz/, /ˈweɪd͡ʒɪz/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заработная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4133</w:t>
              <w:br/>
              <w:t>(4133)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/ˈɹɛdʒɪstɝ/, /ˈɹɛd͡ʒ.ɪ.stə/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4134</w:t>
              <w:br/>
              <w:t>(4134)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/ˈpɹaɪvətɫi/, /ˈpɹaɪvɪtli/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конфиденциально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4135</w:t>
              <w:br/>
              <w:t>(4135)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/ˈvɑɫjumz/, /ˈvɑljumz/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4136</w:t>
              <w:br/>
              <w:t>(4136)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targeted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/ˈtɑɹɡətɪd/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4137</w:t>
              <w:br/>
              <w:t>(4137)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educational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/ˌɛdʒəˈkeɪʃənəɫ/, /ˌɛdʒjuˈkeɪʃənəɫ/, /ˌɛd͡ʒʊˈkeɪʃənəl/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образовательный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4138</w:t>
              <w:br/>
              <w:t>(4138)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/ˈbɝnd/, /ˈbɜːnd/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4139</w:t>
              <w:br/>
              <w:t>(4139)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4140</w:t>
              <w:br/>
              <w:t>(4140)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/ˌɑpɝˈeɪʃənəɫ/, /ɔpɜˈɹeɪʃənəl/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эксплуатационный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4141</w:t>
              <w:br/>
              <w:t>(4141)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/ˈpɹɑspɛkt/, /ˈpɹɒspɛkt/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4142</w:t>
              <w:br/>
              <w:t>(4142)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macros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макроопределение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4143</w:t>
              <w:br/>
              <w:t>(4143)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/ˈkɑntɛst/, /kənˈtɛst/, /ˈkɒn.tɛst/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соревнование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4144</w:t>
              <w:br/>
              <w:t>(4144)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Switzerland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/ˈswɪtsɝɫənd/, /ˈswɪt.sə.lənd/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Швейцария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4145</w:t>
              <w:br/>
              <w:t>(4145)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/ˈbɹus/, /bɹuːs/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4146</w:t>
              <w:br/>
              <w:t>(4146)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/ˈwɑtʃt/, /ˈwɔtʃt/, /wɑt͡ʃt/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4147</w:t>
              <w:br/>
              <w:t>(4147)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/ɪkˈsid/, /ɪkˈsiːd/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4148</w:t>
              <w:br/>
              <w:t>(4148)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/ˈspɛktɹəm/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4149</w:t>
              <w:br/>
              <w:t>(4149)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кинофильмы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4150</w:t>
              <w:br/>
              <w:t>(4150)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/ˈnaɪðɝ/, /ˈniðɝ/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4151</w:t>
              <w:br/>
              <w:t>(4151)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/ˈikwəɫi/, /ˈiːkwəli/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одинаково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4152</w:t>
              <w:br/>
              <w:t>(4152)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Xerox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/ˈzɪɹɑks/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Ксерокс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4153</w:t>
              <w:br/>
              <w:t>(4153)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Phoenix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/ˈfinɪks/, /ˈfiːnɪks/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Финикс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4154</w:t>
              <w:br/>
              <w:t>(4154)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rescue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/ˈɹɛskju/, /ˈɹɛs.kjuː/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4155</w:t>
              <w:br/>
              <w:t>(4155)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/pɑɹˌtɪsəˈpeɪʃən/, /pɑɹˌtɪsɪˈpeɪʃən/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4156</w:t>
              <w:br/>
              <w:t>(4156)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/hoʊˈtɛɫz/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4157</w:t>
              <w:br/>
              <w:t>(4157)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/ˈkɑnˌtæktɪd/, /ˈkɑntæktɪd/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связывавшийся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4158</w:t>
              <w:br/>
              <w:t>(4158)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/ˈtitʃɝ/, /ˈtiːt͡ʃə(ɹ)/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4159</w:t>
              <w:br/>
              <w:t>(4159)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pre-tax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вычета налогов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4160</w:t>
              <w:br/>
              <w:t>(4160)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/ˈvaɪtəɫ/, /ˈvaɪtəl/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жизненно важный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4161</w:t>
              <w:br/>
              <w:t>(4161)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framework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/ˈfɹeɪmˌwɝk/, /ˈfɹeɪm.wɜːk/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4162</w:t>
              <w:br/>
              <w:t>(4162)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4163</w:t>
              <w:br/>
              <w:t>(4163)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worksheet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/ˈwɝkˌʃit/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4164</w:t>
              <w:br/>
              <w:t>(4164)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/ˈtoʊtəɫi/, /ˈtoʊt.əl.i/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4165</w:t>
              <w:br/>
              <w:t>(4165)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/pɝˈsu/, /pəˈsjuː/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4166</w:t>
              <w:br/>
              <w:t>(4166)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/ˈɹɛɫətɪvz/, /ˈɹɛl.ə.tɪvz/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родственники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4167</w:t>
              <w:br/>
              <w:t>(4167)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4168</w:t>
              <w:br/>
              <w:t>(4168)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4169</w:t>
              <w:br/>
              <w:t>(4169)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/ˈbətən/, /ˈbʌtən/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кнопка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4170</w:t>
              <w:br/>
              <w:t>(4170)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/kənˈtɹoʊɫɪŋ/, /kənˈtɹoʊlɪŋ/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4171</w:t>
              <w:br/>
              <w:t>(4171)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/ˈɹeɪndʒəz/, /ˈɹeɪndʒɪz/, /ˈɹeɪnd͡ʒɪz/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диапазоны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4172</w:t>
              <w:br/>
              <w:t>(4172)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/əˈsoʊsiˌeɪt/, /əˈsoʊsiət/, /əˈsoʊʃiˌeɪt/, /əˈsoʊʃiət/, /əˈsəʊʃieɪt/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4173</w:t>
              <w:br/>
              <w:t>(4173)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/ˈkɹæk/, /kɹæk/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4174</w:t>
              <w:br/>
              <w:t>(4174)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4175</w:t>
              <w:br/>
              <w:t>(4175)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4176</w:t>
              <w:br/>
              <w:t>(4176)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/ˌɪˈnɪʃətɪv/, /ˌɪˈnɪʃjətɪv/, /ɪˈnɪʃətɪv/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4177</w:t>
              <w:br/>
              <w:t>(4177)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/ˈɡɹeɪ/, /ɡɹeɪ/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4178</w:t>
              <w:br/>
              <w:t>(4178)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/ɹəvˈjuz/, /ɹivˈjuz/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4179</w:t>
              <w:br/>
              <w:t>(4179)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/ˈɛndʒəˈnɪɹɪŋ/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4180</w:t>
              <w:br/>
              <w:t>(4180)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/əˈsumd/, /əˈsjuːmd/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4181</w:t>
              <w:br/>
              <w:t>(4181)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/ˈpɹoʊb/, /pɹəʊb/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4182</w:t>
              <w:br/>
              <w:t>(4182)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/ˈdɛmənˌstɹeɪtɝz/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4183</w:t>
              <w:br/>
              <w:t>(4183)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/ˈɡəvɝnɪŋ/, /ˈɡʌvɚnɪŋ/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4184</w:t>
              <w:br/>
              <w:t>(4184)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/kənˈsɪdɝəbɫi/, /kənˈsɪdəɹəbli/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4185</w:t>
              <w:br/>
              <w:t>(4185)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/ˈɫɪˌbɝəɫ/, /ˈlɪbɹəl/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4186</w:t>
              <w:br/>
              <w:t>(4186)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4187</w:t>
              <w:br/>
              <w:t>(4187)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4188</w:t>
              <w:br/>
              <w:t>(4188)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/ˌɹɛkəˈmɛnd/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4189</w:t>
              <w:br/>
              <w:t>(4189)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earthquake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/ˈɝθˌkweɪk/, /ˈɜːθkweɪk/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землетрясение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4190</w:t>
              <w:br/>
              <w:t>(4190)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/ˈæɫən/, /ˈæ.lən/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4191</w:t>
              <w:br/>
              <w:t>(4191)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/sɝˈvaɪv/, /səˈvaɪv/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4192</w:t>
              <w:br/>
              <w:t>(4192)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tomorrow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/təˈmɑˌɹoʊ/, /tuˈmɑˌɹoʊ/, /təˈmɒɹəʊ/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4193</w:t>
              <w:br/>
              <w:t>(4193)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/əˈbændənd/, /əˈbæn.dənd/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4194</w:t>
              <w:br/>
              <w:t>(4194)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/ˈstim/, /stiːm/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4195</w:t>
              <w:br/>
              <w:t>(4195)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/ˈsteɪdʒəz/, /ˈsteɪdʒɪz/, /ˈsteɪd͡ʒɪz/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4196</w:t>
              <w:br/>
              <w:t>(4196)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/ˈɫoʊkəɫ/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4197</w:t>
              <w:br/>
              <w:t>(4197)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/ˈɫeɪ/, /leɪ/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4198</w:t>
              <w:br/>
              <w:t>(4198)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AT&amp;T's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AT&amp;T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4199</w:t>
              <w:br/>
              <w:t>(4199)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/kənˌfɪɡjɝˈeɪʃənz/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конфигурации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4200</w:t>
              <w:br/>
              <w:t>(4200)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yesterday's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/ˈjɛstɝˌdeɪz/, /ˈjɛstɝdiz/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4201</w:t>
              <w:br/>
              <w:t>(4201)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shouldn't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/ˈʃʊdənt/, /ˈʃʊdn̩t/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должен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4202</w:t>
              <w:br/>
              <w:t>(4202)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/ˈkɹɔs/, /kɹɒs/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4203</w:t>
              <w:br/>
              <w:t>(4203)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Саймон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4204</w:t>
              <w:br/>
              <w:t>(4204)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/ɹɪˈfɫɛktɪŋ/, /ɹɪˈflɛktɪŋ/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4205</w:t>
              <w:br/>
              <w:t>(4205)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/ˌɪzˈɫɑmɪk/, /ɪsˈlɑːmɪk/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Исламский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4206</w:t>
              <w:br/>
              <w:t>(4206)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/ˈmənˌdeɪz/, /ˈməndiz/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Понедельник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4207</w:t>
              <w:br/>
              <w:t>(4207)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/ˌjuˌɛˈseɪ/, /juː ɛs 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4208</w:t>
              <w:br/>
              <w:t>(4208)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/ˈwɛɹ/, /wɛə/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изнашивание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4209</w:t>
              <w:br/>
              <w:t>(4209)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/məˈmɔɹiəɫ/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Мемориал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4210</w:t>
              <w:br/>
              <w:t>(4210)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/ˈtɹænsfɝz/, /tɹænsˈfɝz/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4211</w:t>
              <w:br/>
              <w:t>(4211)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entertainment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/ˌɛnɝˈteɪnmənt/, /ˌɛntɝˈteɪnmənt/, /ˌɛn.təˈteɪn.mənt/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4212</w:t>
              <w:br/>
              <w:t>(4212)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foundation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/faʊnˈdeɪʃən/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4213</w:t>
              <w:br/>
              <w:t>(4213)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/ˈfænz/, /fænz/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болельщики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4214</w:t>
              <w:br/>
              <w:t>(4214)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/ˈkɑmpaʊnd/, /kəmˈpaʊnd/, /ˈkɒmpaʊnd/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4215</w:t>
              <w:br/>
              <w:t>(4215)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friendly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/ˈfɹɛndɫi/, /ˈfɹɛnɫi/, /ˈfɹɛnd.li/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дружественный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4216</w:t>
              <w:br/>
              <w:t>(4216)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/pɝˈæmətɝ/, /pəˈɹæm.ɪ.tə/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4217</w:t>
              <w:br/>
              <w:t>(4217)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/ˈpɑɹʃəɫ/, /ˈpɑɹʃəl/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неравнодушный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4218</w:t>
              <w:br/>
              <w:t>(4218)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/ˈænəˌɫaɪzd/, /ˈæn.ə.laɪzd/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проанализированный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4219</w:t>
              <w:br/>
              <w:t>(4219)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tickets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/ˈtɪkəts/, /ˈtɪkɪts/, /ˈtɪkɪts/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4220</w:t>
              <w:br/>
              <w:t>(4220)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underground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/ˈəndɝˌɡɹaʊnd/, /ˌʌndəˈɡɹaʊnd/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метрополитен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4221</w:t>
              <w:br/>
              <w:t>(4221)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Texaco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/ˈtɛksəkoʊ/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Texaco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4222</w:t>
              <w:br/>
              <w:t>(4222)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updated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/ˈəpˌdeɪtɪd/, /əpˈdeɪtɪd/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4223</w:t>
              <w:br/>
              <w:t>(4223)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/ˈfɔɫz/, /fɔːlz/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4224</w:t>
              <w:br/>
              <w:t>(4224)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controversial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/ˌkɑntɹəˈvɝʃəɫ/, /ˌkɒn.tɹəˈvɜː.ʃəl/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4225</w:t>
              <w:br/>
              <w:t>(4225)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/ˈfɔt/, /fɔːt/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4226</w:t>
              <w:br/>
              <w:t>(4226)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Exxon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Exxon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4227</w:t>
              <w:br/>
              <w:t>(4227)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/pɝˈfɔɹmɪŋ/, /pɚˈfɔɹmɪŋ/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4228</w:t>
              <w:br/>
              <w:t>(4228)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4229</w:t>
              <w:br/>
              <w:t>(4229)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judgment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/ˈdʒədʒmənt/, /ˈd͡ʒʌd͡ʒ.mənt/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4230</w:t>
              <w:br/>
              <w:t>(4230)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/ˈoʊˌpɛk/, /ˈəʊpɛk/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4231</w:t>
              <w:br/>
              <w:t>(4231)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4232</w:t>
              <w:br/>
              <w:t>(4232)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/ˈɫeɪɝz/, /ˈleɪ.əz/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4233</w:t>
              <w:br/>
              <w:t>(4233)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debentures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/dəˈbɛntʃɝz/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долговые 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4234</w:t>
              <w:br/>
              <w:t>(4234)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HyperCard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/ˌhaɪpɝˈkɑɹd/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Гиперкарта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4235</w:t>
              <w:br/>
              <w:t>(4235)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/pɝˈmɪʃən/, /pəˈmɪʃən/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4236</w:t>
              <w:br/>
              <w:t>(4236)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/ˈaɪs/, /aɪs/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4237</w:t>
              <w:br/>
              <w:t>(4237)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spreadsheets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/ˈspɹɛdˌʃits/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крупноформатные таблицы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4238</w:t>
              <w:br/>
              <w:t>(4238)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cease-fire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/ˈsisˈfaɪɝ/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перемирие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4239</w:t>
              <w:br/>
              <w:t>(4239)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/ˌɹɛpɹəzɛnˈteɪʃən/, /ˌɹɛp.ɹə.zɛnˈteɪ.ʃən/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4240</w:t>
              <w:br/>
              <w:t>(4240)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MCA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4241</w:t>
              <w:br/>
              <w:t>(4241)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surrounding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/sɝˈaʊndɪŋ/, /səˈɹaʊndɪŋ/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4242</w:t>
              <w:br/>
              <w:t>(4242)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/ˈpɹɑmənənt/, /ˈpɹɑmɪnənt/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4243</w:t>
              <w:br/>
              <w:t>(4243)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Hollywood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/ˈhɑɫiˌwʊd/, /ˈhɒ.li.wʊd/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Голливуд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4244</w:t>
              <w:br/>
              <w:t>(4244)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/ɪˈmɪʃənz/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4245</w:t>
              <w:br/>
              <w:t>(4245)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ultimately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/ˈəɫtəmətɫi/, /ˈʌl.tɪ.mɪt.lɪ/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конечном 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4246</w:t>
              <w:br/>
              <w:t>(4246)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two-year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4247</w:t>
              <w:br/>
              <w:t>(4247)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/ˈsəmɝi/, /ˈsʌməɹi/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4248</w:t>
              <w:br/>
              <w:t>(4248)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comfortable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/ˈkəmfɝtəbəɫ/, /ˈkʌmf.tə.bəl/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4249</w:t>
              <w:br/>
              <w:t>(4249)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/ˈɫɪniɝ/, /ˈlɪn.i.əɹ/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4250</w:t>
              <w:br/>
              <w:t>(4250)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tobacco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/təˈbæˌkoʊ/, /təˈbæk.əʊ/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табак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4251</w:t>
              <w:br/>
              <w:t>(4251)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conspiracy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/kənˈspɪɹəsi/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4252</w:t>
              <w:br/>
              <w:t>(4252)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/ˈmɑdəˌfaɪ/, /ˈmɒdɪfaɪ/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4253</w:t>
              <w:br/>
              <w:t>(4253)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/ˈkɑmpækt/, /kəmˈpækt/, /ˈkɒmˌpækt/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4254</w:t>
              <w:br/>
              <w:t>(4254)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/ˈskæn/, /skæn/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4255</w:t>
              <w:br/>
              <w:t>(4255)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/ˌɫaɪəˈbɪɫɪti/, /laɪəˈbɪlɪti/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4256</w:t>
              <w:br/>
              <w:t>(4256)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/ˈmɑɹkoʊs/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4257</w:t>
              <w:br/>
              <w:t>(4257)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/ˈæm/, /ˈeɪˈɛm/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4258</w:t>
              <w:br/>
              <w:t>(4258)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/ˌdɛɫəˈɡeɪʃən/, /dɛlɪˈɡeɪʃən/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4259</w:t>
              <w:br/>
              <w:t>(4259)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/ˈɪmpɫəˌmɛnɪŋ/, /ˈɪmpɫəˌmɛntɪŋ/, /ˈɪmpləmɛntɪŋ/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4260</w:t>
              <w:br/>
              <w:t>(4260)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/kəmˈpɫiʃən/, /kəmˈpliːʃən/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4261</w:t>
              <w:br/>
              <w:t>(4261)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/ˈvɛsəɫ/, /ˈvɛs.əl/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4262</w:t>
              <w:br/>
              <w:t>(4262)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/ˈætɹəbˌjuts/, /əˈtɹɪbˌjuts/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4263</w:t>
              <w:br/>
              <w:t>(4263)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elaborate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/ɪˈɫæbɝˌeɪt/, /ɪˈɫæbɹət/, /ɪˈlæbəɹət/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4264</w:t>
              <w:br/>
              <w:t>(4264)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measuring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/ˈmɛʒɝɪŋ/, /ˈmɛʒ.ə.ɹɪŋ/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4265</w:t>
              <w:br/>
              <w:t>(4265)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/ˈskoʊp/, /ˈskəʊp/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4266</w:t>
              <w:br/>
              <w:t>(4266)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/ˈfəŋkʃənəɫ/, /ˈfʌŋkt͡ʃənəl/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4267</w:t>
              <w:br/>
              <w:t>(4267)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relevant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/ˈɹɛɫəvənt/, /ˈɹɛləvənt/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4268</w:t>
              <w:br/>
              <w:t>(4268)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/ˈɹitʃɪŋ/, /ˈɹiːt͡ʃɪŋ/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4269</w:t>
              <w:br/>
              <w:t>(4269)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/ˈænsɝz/, /ˈæn.sɚz/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4270</w:t>
              <w:br/>
              <w:t>(4270)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mortgages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/ˈmɔɹɡədʒəz/, /ˈmɔɹɡɪdʒɪz/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4271</w:t>
              <w:br/>
              <w:t>(4271)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/ˈhoʊmɫəs/, /ˈhoʊmlɪs/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бездомный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4272</w:t>
              <w:br/>
              <w:t>(4272)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ceremony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/ˈsɛɹəˌmoʊni/, /ˈsɛɹ.ɪ.mə.ni/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церемония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4273</w:t>
              <w:br/>
              <w:t>(4273)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notebook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/ˈnoʊtˌbʊk/, /ˈnəʊtˌbʊk/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портативный 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4274</w:t>
              <w:br/>
              <w:t>(4274)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accommodate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/əˈkɑməˌdeɪt/, /əˈkɒməˌdeɪt/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4275</w:t>
              <w:br/>
              <w:t>(4275)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/ˈnɑvəɫ/, /ˈnɒvəl/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4276</w:t>
              <w:br/>
              <w:t>(4276)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cartridge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/ˈkɑɹtɹədʒ/, /ˈkɑɹtɹɪdʒ/, /ˈkɑːtɹɪdʒ/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4277</w:t>
              <w:br/>
              <w:t>(4277)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coffee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/ˈkɑfi/, /ˈkɔfi/, /ˈkɒf.i/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кофе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4278</w:t>
              <w:br/>
              <w:t>(4278)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/əˈdɪʃən/, /ɪˈdɪʃən/, /ɪˈdɪʃən/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4279</w:t>
              <w:br/>
              <w:t>(4279)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/ˈtɹəmp/, /tɹʌmp/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Козырь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4280</w:t>
              <w:br/>
              <w:t>(4280)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/ˈfɔɹəst/, /ˈfɔɹɪst/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4281</w:t>
              <w:br/>
              <w:t>(4281)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/ˈkɑnˌtɹæktɝz/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подрядчики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4282</w:t>
              <w:br/>
              <w:t>(4282)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/ˈkɑntɛkst/, /ˈkɒn.tɛkst/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4283</w:t>
              <w:br/>
              <w:t>(4283)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Results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/ɹiˈzəɫts/, /ɹɪˈzəɫts/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Результаты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4284</w:t>
              <w:br/>
              <w:t>(4284)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/ˌɫɪˌbɝˈeɪʃən/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4285</w:t>
              <w:br/>
              <w:t>(4285)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/ˈwaɪn/, /waɪn/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4286</w:t>
              <w:br/>
              <w:t>(4286)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/ˈdɑməˌneɪtəd/, /ˈdɒm.əˌneɪ.tɪd/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4287</w:t>
              <w:br/>
              <w:t>(4287)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opponents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/əˈpoʊnənts/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4288</w:t>
              <w:br/>
              <w:t>(4288)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4289</w:t>
              <w:br/>
              <w:t>(4289)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/ˈɪntʃ/, /ɪnt͡ʃ/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дюйм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4290</w:t>
              <w:br/>
              <w:t>(4290)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/ˈdɹu/, /dɹuː/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4291</w:t>
              <w:br/>
              <w:t>(4291)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кругообороты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4292</w:t>
              <w:br/>
              <w:t>(4292)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/ˈdɑktɝ/, /ˈdɔktɝ/, /ˈdɒktə(ɹ)/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4293</w:t>
              <w:br/>
              <w:t>(4293)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/kəmˈpɫɛksəti/, /kəmˈpɫɛksɪti/, /kəmˈplɛk.sɪ.ti/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4294</w:t>
              <w:br/>
              <w:t>(4294)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FDDI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FDDI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4295</w:t>
              <w:br/>
              <w:t>(4295)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preparation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/ˌpɹɛpɝˈeɪʃən/, /ˌpɹɛpəˈɹeɪʃən/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подготовка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4296</w:t>
              <w:br/>
              <w:t>(4296)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/ɪˈmɪʃən/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4297</w:t>
              <w:br/>
              <w:t>(4297)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/ˈbeɪtə/, /ˈbiːtə/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4298</w:t>
              <w:br/>
              <w:t>(4298)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/ˈɪnəˌɡɹeɪtəd/, /ˈɪnəˌɡɹeɪtɪd/, /ˈɪntəˌɡɹeɪtəd/, /ˈɪntəˌɡɹeɪtɪd/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4299</w:t>
              <w:br/>
              <w:t>(4299)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/ˈʃɔɹtədʒ/, /ˈʃɔɹtɪdʒ/, /ˈʃɔː(ɹ)tɪd͡ʒ/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4300</w:t>
              <w:br/>
              <w:t>(4300)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/dəˈpɑzɪt/, /dɪˈpɑzət/, /dɪˈpɒzɪt/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4301</w:t>
              <w:br/>
              <w:t>(4301)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Кругооборот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4302</w:t>
              <w:br/>
              <w:t>(4302)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/ˈsi/, /siː/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4303</w:t>
              <w:br/>
              <w:t>(4303)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/ˈsteɪd/, /steɪd/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4304</w:t>
              <w:br/>
              <w:t>(4304)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4305</w:t>
              <w:br/>
              <w:t>(4305)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/ˈbɑɹz/, /ˈbɑː(ɹ)z/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4306</w:t>
              <w:br/>
              <w:t>(4306)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/ˌɪnˈkwaɪˌɹi/, /ɪnkwɝɹi/, /ɪnˈkwaɪəɹi/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4307</w:t>
              <w:br/>
              <w:t>(4307)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/ˈhɔɫt/, /hɒlt/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4308</w:t>
              <w:br/>
              <w:t>(4308)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/ɪˈkweɪʒən/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4309</w:t>
              <w:br/>
              <w:t>(4309)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Solidarity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/ˌsɑɫəˈdɛɹəti/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Солидарность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4310</w:t>
              <w:br/>
              <w:t>(4310)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4311</w:t>
              <w:br/>
              <w:t>(4311)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Afghanistan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/æfˈɡænəˌstæn/, /æfˈɡɑːn.ɪˌstɑːn/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Афганистан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4312</w:t>
              <w:br/>
              <w:t>(4312)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/ˈɫɛdʒəˌsɫeɪtɪv/, /ˈlɛd͡ʒ.ɪ.slə.tɪv/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4313</w:t>
              <w:br/>
              <w:t>(4313)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/kənˈfɝm/, /kənˈfɜːm/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4314</w:t>
              <w:br/>
              <w:t>(4314)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/ˈkɝəntɫi/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настоящее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4315</w:t>
              <w:br/>
              <w:t>(4315)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/ˈpeɪnt/, /peɪnt/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4316</w:t>
              <w:br/>
              <w:t>(4316)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/ˈfeɪməs/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4317</w:t>
              <w:br/>
              <w:t>(4317)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/kənˈvɝtəbəɫ/, /kənˈvɜːtɪbl̩/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4318</w:t>
              <w:br/>
              <w:t>(4318)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/ˈweɪk/, /weɪk/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4319</w:t>
              <w:br/>
              <w:t>(4319)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/ˈdoʊɫ/, [doʊ̯ɫ]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Пособие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4320</w:t>
              <w:br/>
              <w:t>(4320)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/ˈɹiəˌɫaɪzd/, /ˈɹɪə.laɪzd/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4321</w:t>
              <w:br/>
              <w:t>(4321)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/ˈkɑnkɹit/, /kənˈkɹit/, /ˈkɒnkɹiːt/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4322</w:t>
              <w:br/>
              <w:t>(4322)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/ɹiˈzɑɫvd/, /ɹɪˈzɑlvd/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4323</w:t>
              <w:br/>
              <w:t>(4323)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4324</w:t>
              <w:br/>
              <w:t>(4324)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3-D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3-ий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4325</w:t>
              <w:br/>
              <w:t>(4325)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/ˈkaʊntɝ/, /ˈkaʊn.tɚ/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прилавок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4326</w:t>
              <w:br/>
              <w:t>(4326)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/ˈdɑn/, /dɒn/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4327</w:t>
              <w:br/>
              <w:t>(4327)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/ˈɫɛɹi/, /ˈlæɹi/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Лэрри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4328</w:t>
              <w:br/>
              <w:t>(4328)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/ˈsəfɝ/, /ˈsʌfə/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пострадать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4329</w:t>
              <w:br/>
              <w:t>(4329)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/kənˈkɫuʒən/, /kənˈkluːʒən/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4330</w:t>
              <w:br/>
              <w:t>(4330)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/ˈɹumz/, /ɹuːmz/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4331</w:t>
              <w:br/>
              <w:t>(4331)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/ˌsiˈdi/, /ˌsiːˈdiː/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КОМПАКТ-ДИСК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4332</w:t>
              <w:br/>
              <w:t>(4332)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/ˈfɹid/, /fɹiːd/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4333</w:t>
              <w:br/>
              <w:t>(4333)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/ˈɹɑm/, /ɹɒm/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4334</w:t>
              <w:br/>
              <w:t>(4334)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/ˈtʃɛkɪŋ/, /ˈt͡ʃɛkɪŋ/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4335</w:t>
              <w:br/>
              <w:t>(4335)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/ˌɛtˈsɛtɝə/, /ˌɛt ˈsɛt(ə)ɹə/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 т.д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4336</w:t>
              <w:br/>
              <w:t>(4336)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/ˈdʒɝnəɫəsts/, /ˈdʒɝnəɫɪsts/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4337</w:t>
              <w:br/>
              <w:t>(4337)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segments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/ˈsɛɡmənts/, /ˌsɛɡˈmɛnts/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4338</w:t>
              <w:br/>
              <w:t>(4338)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/ˈkɑmpaʊndz/, /kəmˈpaʊndz/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4339</w:t>
              <w:br/>
              <w:t>(4339)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/ˈɫɪstɪŋ/, /ˈlɪstɪŋ/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внесение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4340</w:t>
              <w:br/>
              <w:t>(4340)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/ˈbɹoʊkɝ/, /ˈbɹəʊkə/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4341</w:t>
              <w:br/>
              <w:t>(4341)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mistake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/mɪˈsteɪk/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4342</w:t>
              <w:br/>
              <w:t>(4342)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/ˈsɛˌtəp/, /ˈsɛtʌp/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4343</w:t>
              <w:br/>
              <w:t>(4343)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/ˈfɝðɝ/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4344</w:t>
              <w:br/>
              <w:t>(4344)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/ˈsud/, /suːd/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4345</w:t>
              <w:br/>
              <w:t>(4345)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/ɹɪˈmuvəɫ/, /ɹɪˈmuː.vəl/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4346</w:t>
              <w:br/>
              <w:t>(4346)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corruption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/kɝˈəpʃən/, /kəˈɹʌpʃən/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коррупция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4347</w:t>
              <w:br/>
              <w:t>(4347)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/ˈsiˌiˈoʊ/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 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4348</w:t>
              <w:br/>
              <w:t>(4348)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mechanisms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/ˈmɛkəˌnɪzəmz/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4349</w:t>
              <w:br/>
              <w:t>(4349)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4350</w:t>
              <w:br/>
              <w:t>(4350)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/suˈpɪɹiɝ/, /suːˈpɪə.ɹi.ə/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4351</w:t>
              <w:br/>
              <w:t>(4351)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/ˈtɹɔɪ/, /tɹɔɪ/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монетный 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4352</w:t>
              <w:br/>
              <w:t>(4352)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/ˈɛvɹiˌbɑdi/, /ˈɛvɹiˌbɒdi/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4353</w:t>
              <w:br/>
              <w:t>(4353)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/ˈbɪɹ/, /bɪə/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4354</w:t>
              <w:br/>
              <w:t>(4354)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/ˈkɑnsənˌtɹeɪt/, /ˈkɒn.sən.tɹeɪt/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4355</w:t>
              <w:br/>
              <w:t>(4355)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/ˈsɪstɝ/, /ˈsɪs.tə(ɹ)/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4356</w:t>
              <w:br/>
              <w:t>(4356)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/dɪˈpɑɹtʃɝ/, /dɪˈpɑː(ɹ)tjə(ɹ)/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отъезд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4357</w:t>
              <w:br/>
              <w:t>(4357)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People's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/ˈpipəɫz/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4358</w:t>
              <w:br/>
              <w:t>(4358)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/ˈpɑ/, /pɑː/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4359</w:t>
              <w:br/>
              <w:t>(4359)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1960s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1960-ые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4360</w:t>
              <w:br/>
              <w:t>(4360)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/ˈdɪnɝ/, /ˈdɪnə/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4361</w:t>
              <w:br/>
              <w:t>(4361)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/ˈɡəɫf/, /ɡʌlf/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4362</w:t>
              <w:br/>
              <w:t>(4362)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4363</w:t>
              <w:br/>
              <w:t>(4363)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/dɪˈzaɪɝ/, /dɪˈzaɪə/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4364</w:t>
              <w:br/>
              <w:t>(4364)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/ˈɛmˈpiˈeɪtʃ/, /ˈmaɪɫzpɝˈaʊɝ/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миля в 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4365</w:t>
              <w:br/>
              <w:t>(4365)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/ˈbɹɔdɝ/, /ˈbɹɔːdə/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широкий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4366</w:t>
              <w:br/>
              <w:t>(4366)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Fitzwater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/ˈfɪtˌswɔtɝ/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Fitzwater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4367</w:t>
              <w:br/>
              <w:t>(4367)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/ˈtɹæks/, /tɹæks/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4368</w:t>
              <w:br/>
              <w:t>(4368)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Mitchell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/ˈmɪtʃəɫ/, /ˈmɪt͡ʃəl/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Митчелл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4369</w:t>
              <w:br/>
              <w:t>(4369)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4370</w:t>
              <w:br/>
              <w:t>(4370)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Iraq's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/ˌaɪˈɹɑks/, /ˌiˈɹɑks/, /ˌɪˈɹɑks/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4371</w:t>
              <w:br/>
              <w:t>(4371)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/ˈtɹuɫi/, /ˈtɹuːli/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4372</w:t>
              <w:br/>
              <w:t>(4372)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/ˈspɑnsɝd/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4373</w:t>
              <w:br/>
              <w:t>(4373)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/ˈwɔɫz/, /wɔːlz/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4374</w:t>
              <w:br/>
              <w:t>(4374)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Иссушает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4375</w:t>
              <w:br/>
              <w:t>(4375)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/ˈdɪpɫəˌmæts/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4376</w:t>
              <w:br/>
              <w:t>(4376)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consortium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/kənˈsɔɹʃiəm/, /kənˈsɔɹʃjəm/, /kənˈsɔː(ɹ).ʃəm/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консорциум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4377</w:t>
              <w:br/>
              <w:t>(4377)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/ˌsɛpɝˈeɪʃən/, /ˌsɛp.əˈɹeɪ.ʃən/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4378</w:t>
              <w:br/>
              <w:t>(4378)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myself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/ˌmaɪˈsɛɫf/, /maɪˈsɛlf/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4379</w:t>
              <w:br/>
              <w:t>(4379)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4380</w:t>
              <w:br/>
              <w:t>(4380)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/ˈwəndɝ/, /ˈwʌndə/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4381</w:t>
              <w:br/>
              <w:t>(4381)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/ˈpɔɪntɝ/, /pɔɪn.tə/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4382</w:t>
              <w:br/>
              <w:t>(4382)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Campbell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/ˈkæmbəɫ/, /ˈkæmbəl/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Кэмпбэл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4383</w:t>
              <w:br/>
              <w:t>(4383)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/ˈsɫaɪt/, /slaɪt/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4384</w:t>
              <w:br/>
              <w:t>(4384)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/ˈætəˌtud/, /ˈætɪˌtjuːd/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4385</w:t>
              <w:br/>
              <w:t>(4385)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controversy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/ˈkɑntɹəˌvɝsi/, /kənˈtɹɒvəsi/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противоречие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4386</w:t>
              <w:br/>
              <w:t>(4386)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Авуары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4387</w:t>
              <w:br/>
              <w:t>(4387)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Louisiana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/ɫuˌiziˈænə/, /luːˌiːziˈænə/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Луизиана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4388</w:t>
              <w:br/>
              <w:t>(4388)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4389</w:t>
              <w:br/>
              <w:t>(4389)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accompanied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/əˈkəmpənid/, /əˈkʌmpəniːd/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4390</w:t>
              <w:br/>
              <w:t>(4390)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/kənˈtɹɪbjut/, /kənˈt(ʃ)ɹɪb.juːt/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внести вклад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4391</w:t>
              <w:br/>
              <w:t>(4391)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/ˈvaɪəɫeɪtɪd/, /ˈvaɪəˌleɪtɪd/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4392</w:t>
              <w:br/>
              <w:t>(4392)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/ˈkɹaɪmz/, /kɹaɪmz/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4393</w:t>
              <w:br/>
              <w:t>(4393)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/ˈdɛpθ/, /dɛpθ/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4394</w:t>
              <w:br/>
              <w:t>(4394)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upgrades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/ˈəpˌɡɹeɪdz/, /əpˈɡɹeɪdz/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4395</w:t>
              <w:br/>
              <w:t>(4395)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/ˈɪnstɹəmənts/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4396</w:t>
              <w:br/>
              <w:t>(4396)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4397</w:t>
              <w:br/>
              <w:t>(4397)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/ˈtɝboʊ/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4398</w:t>
              <w:br/>
              <w:t>(4398)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/ˈfɔɹθ/, /fɔːθ/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4399</w:t>
              <w:br/>
              <w:t>(4399)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4400</w:t>
              <w:br/>
              <w:t>(4400)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/ˈsɛkʃuəɫ/, /ˈsɛk.ʃuː.əl/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4401</w:t>
              <w:br/>
              <w:t>(4401)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republics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/ɹiˈpəbɫɪks/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республики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4402</w:t>
              <w:br/>
              <w:t>(4402)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/ˈʃʊɡɝ/, /ˈʃʊɡə(ɹ)/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сахар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4403</w:t>
              <w:br/>
              <w:t>(4403)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/ˌɪndiˈænə/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4404</w:t>
              <w:br/>
              <w:t>(4404)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4405</w:t>
              <w:br/>
              <w:t>(4405)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/ˈɛmpti/, /ˈɛmti/, /ˈɛmp.ti/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4406</w:t>
              <w:br/>
              <w:t>(4406)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Oregon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/ˈɔɹəˌɡɑn/, /ˈɔɹəɡən/, /ˈɔɹɪɡən/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Орегон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4407</w:t>
              <w:br/>
              <w:t>(4407)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Arthur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/ˈɑɹθɝ/, /ˈɑːθə(ɹ)/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4408</w:t>
              <w:br/>
              <w:t>(4408)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/ˈsiks/, /siːks/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ищет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4409</w:t>
              <w:br/>
              <w:t>(4409)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/ˈfæktɝiz/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фабрики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4410</w:t>
              <w:br/>
              <w:t>(4410)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/ˈɛnɝˌpɹaɪz/, /ˈɛntɝˌpɹaɪz/, /ˈɛntəˌpɹaɪz/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4411</w:t>
              <w:br/>
              <w:t>(4411)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/ˈkɹæʃt/, /kɹæʃt/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4412</w:t>
              <w:br/>
              <w:t>(4412)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/mjuˈnɪsəpəɫ/, /mjuˈnɪsɪpəl/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4413</w:t>
              <w:br/>
              <w:t>(4413)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/ˌæpɫəˈkeɪʃənz/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4414</w:t>
              <w:br/>
              <w:t>(4414)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лов рыбы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4415</w:t>
              <w:br/>
              <w:t>(4415)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/ˈmɔɹ/, /ˈmʊɹ/, /mʊə(ɹ)/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Moore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4416</w:t>
              <w:br/>
              <w:t>(4416)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4417</w:t>
              <w:br/>
              <w:t>(4417)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/ˈfɪɫəp/, /ˈfɪɫɪp/, /ˈfɪlɪp/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4418</w:t>
              <w:br/>
              <w:t>(4418)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/ˈfiɫz/, /ˈfi.jəlz/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4419</w:t>
              <w:br/>
              <w:t>(4419)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Cambridge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/ˈkeɪmbɹɪdʒ/, /ˈkeɪm.bɹɪd͡ʒ/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Кембридж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4420</w:t>
              <w:br/>
              <w:t>(4420)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/ˈpɹɑməsɪŋ/, /ˈpɹɑmɪsɪŋ/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4421</w:t>
              <w:br/>
              <w:t>(4421)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technological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/ˌtɛknəˈɫɑdʒɪkəɫ/, /ˌtɛk.nəˈlɒd͡ʒ.ɪ.kəl/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4422</w:t>
              <w:br/>
              <w:t>(4422)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4423</w:t>
              <w:br/>
              <w:t>(4423)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/ˈvɪzəbəɫ/, /ˈvɪzɪb(ə)l/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4424</w:t>
              <w:br/>
              <w:t>(4424)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/kəmˈjunətiz/, /kəmˈjunɪtiz/, /kəˈmjuːnɪtiz/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4425</w:t>
              <w:br/>
              <w:t>(4425)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/ˈbɫɑkt/, /blɑkt/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4426</w:t>
              <w:br/>
              <w:t>(4426)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/ˈsmɔɫ/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Маленький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4427</w:t>
              <w:br/>
              <w:t>(4427)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/kənˈsəɫtənts/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4428</w:t>
              <w:br/>
              <w:t>(4428)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/ənˈɫaɪk/, /ʌnˈlaɪk/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отличие от этого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4429</w:t>
              <w:br/>
              <w:t>(4429)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/ˈvɛɹi/, /ˈvɛəɹi/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4430</w:t>
              <w:br/>
              <w:t>(4430)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/ˈkɔɹnɝ/, /ˈkɔːnə(ɹ)/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4431</w:t>
              <w:br/>
              <w:t>(4431)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foreigners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/ˈfɑɹənɝz/, /ˈfɑɹnɝz/, /ˈfɔɹənɝz/, /ˈfɔɹnɝz/, /ˈfɒɹ.ɪ.nəz/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иностранцы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4432</w:t>
              <w:br/>
              <w:t>(4432)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irradiation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/ˌɪˌɹeɪdiˈeɪʃən/, /ɪˌɹeɪdiˈeɪʃən/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4433</w:t>
              <w:br/>
              <w:t>(4433)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/əˈdɑpt/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4434</w:t>
              <w:br/>
              <w:t>(4434)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/ˈæɫ/, /æl/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4435</w:t>
              <w:br/>
              <w:t>(4435)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4436</w:t>
              <w:br/>
              <w:t>(4436)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three-year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/ˈθɹiˌjɪɹ/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4437</w:t>
              <w:br/>
              <w:t>(4437)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/ˈɛɹə/, /ˈɪɹə/, /ˈɪə.ɹə/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4438</w:t>
              <w:br/>
              <w:t>(4438)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/ˈsɛnətɝz/, /ˈsɛn.ə.tɚz/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4439</w:t>
              <w:br/>
              <w:t>(4439)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/ˈpɛɹəˌdɑks/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Парадокс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4440</w:t>
              <w:br/>
              <w:t>(4440)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situations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/ˌsɪtʃuˈeɪʃənz/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ситуации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4441</w:t>
              <w:br/>
              <w:t>(4441)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/ˈnuˌtɹɑn/, /ˈn(j)uː.tɹɒn/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4442</w:t>
              <w:br/>
              <w:t>(4442)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4443</w:t>
              <w:br/>
              <w:t>(4443)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/ˈvæn/, /væn/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4444</w:t>
              <w:br/>
              <w:t>(4444)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/ˈæsks/, /ɑːsks/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спрашивает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4445</w:t>
              <w:br/>
              <w:t>(4445)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/ˈʃits/, /ʃiːts/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4446</w:t>
              <w:br/>
              <w:t>(4446)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/ˈbɹæntʃəz/, /ˈbɹæntʃɪz/, /ˈbɹænt͡ʃɪz/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4447</w:t>
              <w:br/>
              <w:t>(4447)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they've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/ˈðeɪv/, /ðeɪv/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4448</w:t>
              <w:br/>
              <w:t>(4448)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4449</w:t>
              <w:br/>
              <w:t>(4449)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arrangements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/ɝˈeɪndʒmənts/, /əˈɹeɪnd͡ʒmənts/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4450</w:t>
              <w:br/>
              <w:t>(4450)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/ˈdʒi/, /d͡ʒiː/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4451</w:t>
              <w:br/>
              <w:t>(4451)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/ˈɫoʊɝd/, /ˈloʊɚd/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4452</w:t>
              <w:br/>
              <w:t>(4452)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restaurants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/ˈɹɛsˌtɹɑnts/, /ˈɹɛstɝˌɑnts/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рестораны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4453</w:t>
              <w:br/>
              <w:t>(4453)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/ˈpɹoʊˌfaɪɫ/, /ˈpɹəʊfaɪl/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4454</w:t>
              <w:br/>
              <w:t>(4454)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/dɪˈtɛkʃən/, /dɪˈtɛk.ʃən/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4455</w:t>
              <w:br/>
              <w:t>(4455)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4456</w:t>
              <w:br/>
              <w:t>(4456)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/pəˈtɪʃən/, /pəˈtɪʃ.ən/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ходатайство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4457</w:t>
              <w:br/>
              <w:t>(4457)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/hoʊˈtɛɫ/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4458</w:t>
              <w:br/>
              <w:t>(4458)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/ɪksˈpɹɛʃən/, /ɪkˈspɹɛʃ.ən/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4459</w:t>
              <w:br/>
              <w:t>(4459)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principles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/ˈpɹɪnsəpəɫz/, /ˈpɹɪnsəpəlz/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4460</w:t>
              <w:br/>
              <w:t>(4460)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Desktop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/ˈdɛskˌtɑp/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Рабочий 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4461</w:t>
              <w:br/>
              <w:t>(4461)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encouraging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/ɛnˈkɝɪdʒɪŋ/, /ɪnˈkɝədʒɪŋ/, /ɪnˈkʌɹɪd͡ʒɪŋ/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ободрительный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4462</w:t>
              <w:br/>
              <w:t>(4462)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/ˈmoʊbəɫ/, /ˈməʊbaɪl/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мобильный 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4463</w:t>
              <w:br/>
              <w:t>(4463)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/ˈkwɪt/, /kwɪt/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4464</w:t>
              <w:br/>
              <w:t>(4464)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eligible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/ˈɛɫədʒəbəɫ/, /ˈɛɫɪdʒəbəɫ/, /ˈɛl.ɪ.d͡ʒə.bəl/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приемлемый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4465</w:t>
              <w:br/>
              <w:t>(4465)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low-cost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/ˌɫoʊˈkɔst/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дешевый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4466</w:t>
              <w:br/>
              <w:t>(4466)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4467</w:t>
              <w:br/>
              <w:t>(4467)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/ˈkɫæsəˌfaɪd/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4468</w:t>
              <w:br/>
              <w:t>(4468)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/ˈɪndəˌkeɪtɪŋ/, /ˈɪndɪkeɪtɪŋ/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4469</w:t>
              <w:br/>
              <w:t>(4469)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/ˈɹɛfɝənsɪz/, /ˈɹɛfɹənsɪz/, /ˈɹɛf.(ə)ɹən.sɪz/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4470</w:t>
              <w:br/>
              <w:t>(4470)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/moʊˈmɛntəm/, /ˌmə(ʊ)ˈmɛntəm/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импульс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4471</w:t>
              <w:br/>
              <w:t>(4471)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/ˈbæɹiɝz/, /ˈbɛɹiɝz/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барьеры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4472</w:t>
              <w:br/>
              <w:t>(4472)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/ˈjəŋɡɝ/, /ˈjʌŋɡɚ/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4473</w:t>
              <w:br/>
              <w:t>(4473)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/ˈtɹuθ/, /tɹuːθ/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4474</w:t>
              <w:br/>
              <w:t>(4474)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4475</w:t>
              <w:br/>
              <w:t>(4475)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/kəmˈpɛɹ/, /kəmˈpɛɚ/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4476</w:t>
              <w:br/>
              <w:t>(4476)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/ˈstədiɪŋ/, /ˈstʌdiːɪŋ/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4477</w:t>
              <w:br/>
              <w:t>(4477)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/ˌkɑnsənˈtɹeɪʃənz/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4478</w:t>
              <w:br/>
              <w:t>(4478)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/ˌkɔɹpɝˈeɪʃən/, /ˌkɔːpəˈɹeɪʃən/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4479</w:t>
              <w:br/>
              <w:t>(4479)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Mississippi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/ˌmɪsɪˈsɪpi/, /ˌmɪ.sɪˈsɪ.pi/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Миссиссипи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4480</w:t>
              <w:br/>
              <w:t>(4480)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/ˈskimz/, /skiːmz/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4481</w:t>
              <w:br/>
              <w:t>(4481)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/ˈmeɪɫ/, /meːl/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4482</w:t>
              <w:br/>
              <w:t>(4482)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/ˈhɑɹdɝ/, /hɑːdə/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4483</w:t>
              <w:br/>
              <w:t>(4483)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/ˈsɛpɝətɫi/, /ˈsɛpɹətɫi/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4484</w:t>
              <w:br/>
              <w:t>(4484)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/ˈændɹu/, /ˈæn.dɹuː/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Эндрю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4485</w:t>
              <w:br/>
              <w:t>(4485)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10-year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10-летний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4486</w:t>
              <w:br/>
              <w:t>(4486)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renewed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/ɹiˈnud/, /ɹɪˈnud/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4487</w:t>
              <w:br/>
              <w:t>(4487)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4488</w:t>
              <w:br/>
              <w:t>(4488)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Singapore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/ˈsɪŋəˌpɔɹ/, /sɪŋəˈpɔː/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Сингапур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4489</w:t>
              <w:br/>
              <w:t>(4489)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/ˈɪzɹeɪɫz/, /ˈɪzɹiəɫz/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4490</w:t>
              <w:br/>
              <w:t>(4490)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/əˈɫaɪv/, /əˈlaɪv/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4491</w:t>
              <w:br/>
              <w:t>(4491)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/ˈfʊt/, /fʊt/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4492</w:t>
              <w:br/>
              <w:t>(4492)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yourself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/ˈjɔɹsɛɫf/, /jɝˈsɛɫf/, /jʊɹˈsɛɫf/, /jɔːˈsɛlf/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4493</w:t>
              <w:br/>
              <w:t>(4493)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/ˈɹaʊts/, /ˈɹuts/, /ˈɹʊts/, /ɹuːts/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маршруты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4494</w:t>
              <w:br/>
              <w:t>(4494)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/ɛɡˈzɪstəns/, /ɪɡˈzɪstəns/, /ɛɡˈzɪs.təns/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4495</w:t>
              <w:br/>
              <w:t>(4495)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ношение одежды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4496</w:t>
              <w:br/>
              <w:t>(4496)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/ˈoʊvɝˌkəm/, /ˌəʊvəˈkʌm/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4497</w:t>
              <w:br/>
              <w:t>(4497)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quarters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/ˈkwɔɹtɝz/, /ˈkwɔɹtɚz/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4498</w:t>
              <w:br/>
              <w:t>(4498)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/ɝˈeɪndʒd/, /əˈɹeɪnd͡ʒd/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4499</w:t>
              <w:br/>
              <w:t>(4499)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Thatcher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/ˈθætʃɝ/, /ˈθat͡ʃə(ɹ)/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Тэтчер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4500</w:t>
              <w:br/>
              <w:t>(4500)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/ˈfɔɹsɪŋ/, /ˈfɔː(ɹ).sɪŋ/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4501</w:t>
              <w:br/>
              <w:t>(4501)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motherboard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/ˈməðɝˌbɔɹd/, /ˈmʌðɚˌbɔɹd/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объединительная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4502</w:t>
              <w:br/>
              <w:t>(4502)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obviously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/ˈɑbviəsɫi/, /ˈɑ(b).vi(.)əs.li/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4503</w:t>
              <w:br/>
              <w:t>(4503)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4504</w:t>
              <w:br/>
              <w:t>(4504)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OSF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4505</w:t>
              <w:br/>
              <w:t>(4505)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/ˈizd/, /iːzd/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4506</w:t>
              <w:br/>
              <w:t>(4506)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/dɪˈstɹɪbjətɝz/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дистрибьютеры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4507</w:t>
              <w:br/>
              <w:t>(4507)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/ˌɪnˈsɛntɪvz/, /ˌɪnˈsɪnɪvz/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4508</w:t>
              <w:br/>
              <w:t>(4508)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/əˈfɛɹ/, /əˈfɛə/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4509</w:t>
              <w:br/>
              <w:t>(4509)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/ˈtɛn/, /tɛn/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4510</w:t>
              <w:br/>
              <w:t>(4510)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bridges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/ˈbɹɪdʒəz/, /ˈbɹɪdʒɪz/, /ˈbɹɪd͡ʒɪz/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4511</w:t>
              <w:br/>
              <w:t>(4511)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4512</w:t>
              <w:br/>
              <w:t>(4512)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/dɪˈtɛktəd/, /dɪˈtɛktɪd/, /dɪˈtɛktɪd/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4513</w:t>
              <w:br/>
              <w:t>(4513)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/ˈpeɪn/, /peɪn/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4514</w:t>
              <w:br/>
              <w:t>(4514)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/ˌɪnvənˈtɔɹiz/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материальные запасы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4515</w:t>
              <w:br/>
              <w:t>(4515)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/ˈdutiz/, /duːtiz/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4516</w:t>
              <w:br/>
              <w:t>(4516)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/ˈkɑmbaɪn/, /kəmˈbaɪn/, /kəmˈbaɪn/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4517</w:t>
              <w:br/>
              <w:t>(4517)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4518</w:t>
              <w:br/>
              <w:t>(4518)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/ˌɪnˈkɔɹpɝˌeɪt/, /ɪŋˈkɔː.pə.ɹeɪt/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4519</w:t>
              <w:br/>
              <w:t>(4519)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4520</w:t>
              <w:br/>
              <w:t>(4520)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dependence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/dɪˈpɛndəns/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4521</w:t>
              <w:br/>
              <w:t>(4521)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/ˈænəməɫ/, /ˈænɪməl/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4522</w:t>
              <w:br/>
              <w:t>(4522)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/ˈɹoʊɫ/, /ɹəʊl/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4523</w:t>
              <w:br/>
              <w:t>(4523)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/dɪˈzaɪɝd/, /dɪˈzaɪəd/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4524</w:t>
              <w:br/>
              <w:t>(4524)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/ˈbædɫi/, /ˈbæd.li/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4525</w:t>
              <w:br/>
              <w:t>(4525)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/dɪˈstɹɪbjut/, /dɪˈstɹɪbjuːt/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4526</w:t>
              <w:br/>
              <w:t>(4526)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/ˈbɑɹoʊɪŋ/, /ˈbɔrəwɪŋ/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4527</w:t>
              <w:br/>
              <w:t>(4527)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veteran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/ˈvɛtɝən/, /ˈvɛtɹən/, /ˈvɛ.tə.ɹən/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4528</w:t>
              <w:br/>
              <w:t>(4528)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Capitol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/ˈkæpɪtəɫ/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Капитолий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4529</w:t>
              <w:br/>
              <w:t>(4529)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4530</w:t>
              <w:br/>
              <w:t>(4530)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/ˈkɑnsɛps/, /ˈkɑnsɛpts/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4531</w:t>
              <w:br/>
              <w:t>(4531)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/ˈɡɹædʒəˌweɪt/, /ˈɡɹædʒəwət/, /ˈɡɹædʒuˌeɪt/, /ˈɡɹædʒuwət/, /ˈɡɹædjuət/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дипломированный специалист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4532</w:t>
              <w:br/>
              <w:t>(4532)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/ˈvɪzɪtɝz/, /ˈvɪzɪtɚz/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посетители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4533</w:t>
              <w:br/>
              <w:t>(4533)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/ɹiˈstɹɪktəd/, /ɹiˈstɹɪktɪd/, /ɹɪˈstɹɪktɪd/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4534</w:t>
              <w:br/>
              <w:t>(4534)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leveraged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/ˈɫɛvɝɪdʒd/, /ˈɫɛvɹɪdʒd/, /ˈɫivɝɪdʒd/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внешним финансированием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4535</w:t>
              <w:br/>
              <w:t>(4535)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/ˈaɪˌkɑnz/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4536</w:t>
              <w:br/>
              <w:t>(4536)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/ˈθim/, /θiːm/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4537</w:t>
              <w:br/>
              <w:t>(4537)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withdraw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/wɪðˈdɹɔ/, /wɪθˈdɹɔ/, /wɪðˈdɹɔː/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4538</w:t>
              <w:br/>
              <w:t>(4538)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/kəˈɫɛkt/, /kəˈlɛkt/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4539</w:t>
              <w:br/>
              <w:t>(4539)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/ɪˈɫɪməˌneɪtɪd/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4540</w:t>
              <w:br/>
              <w:t>(4540)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/ˈkɛɹfəɫ/, /ˈkɛːfəl/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4541</w:t>
              <w:br/>
              <w:t>(4541)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4542</w:t>
              <w:br/>
              <w:t>(4542)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/ˈɫɪftəd/, /ˈɫɪftɪd/, /ˈlɪftɪd/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4543</w:t>
              <w:br/>
              <w:t>(4543)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/ˈmæθ/, /mæθ/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математика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4544</w:t>
              <w:br/>
              <w:t>(4544)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oxygen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/ˈɑksədʒən/, /ˈɑksɪdʒən/, /ˈɒksɪd͡ʒən/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кислород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4545</w:t>
              <w:br/>
              <w:t>(4545)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Don't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/ˈdoʊn/, /ˈdoʊnt/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4546</w:t>
              <w:br/>
              <w:t>(4546)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4547</w:t>
              <w:br/>
              <w:t>(4547)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Gorbachev's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/ˈɡɔɹbəˌtʃɔfs/, /ˈɡɔɹbətʃɛvz/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Горбачев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4548</w:t>
              <w:br/>
              <w:t>(4548)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/sɝˈvaɪvd/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переживший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4549</w:t>
              <w:br/>
              <w:t>(4549)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/ˈdɹoʊv/, /dɹəʊv/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4550</w:t>
              <w:br/>
              <w:t>(4550)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buttons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/ˈbətənz/, /ˈbʌtn̩z/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кнопки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4551</w:t>
              <w:br/>
              <w:t>(4551)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theoretical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/ˌθiɝˈɛtɪkəɫ/, /ˌθɪəˈɹɛtɪkəl/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4552</w:t>
              <w:br/>
              <w:t>(4552)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/kənˈtɪnjuəs/, /kənˈtɪn.juː.əs/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4553</w:t>
              <w:br/>
              <w:t>(4553)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claiming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/ˈkɫeɪmɪŋ/, /ˈkleɪmɪŋ/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4554</w:t>
              <w:br/>
              <w:t>(4554)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/ˈɹəʃə/, /ˈɹʌʃə/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4555</w:t>
              <w:br/>
              <w:t>(4555)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fastest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/ˈfæstəst/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быстрее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4556</w:t>
              <w:br/>
              <w:t>(4556)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/ˈpɹɑdəkt/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4557</w:t>
              <w:br/>
              <w:t>(4557)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/ˈdɪzni/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Дисней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4558</w:t>
              <w:br/>
              <w:t>(4558)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/ˈpɑɹtəkəɫ/, /ˈpɑɹtɪkəɫ/, /ˈpɑːtɪk(ə)l/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4559</w:t>
              <w:br/>
              <w:t>(4559)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/ˈfɔɹməɫi/, /ˈfɔː.mə.li/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4560</w:t>
              <w:br/>
              <w:t>(4560)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DBMS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 УПРАВЛЕНИЯ БАЗАМИ ДАННЫХ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4561</w:t>
              <w:br/>
              <w:t>(4561)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4562</w:t>
              <w:br/>
              <w:t>(4562)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/ˈɡənz/, /ɡʌnz/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4563</w:t>
              <w:br/>
              <w:t>(4563)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/ˈɫɔɹd/, /lɔːd/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4564</w:t>
              <w:br/>
              <w:t>(4564)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/ˈvɪʒəwəɫ/, /ˈvɪʒuːəl/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4565</w:t>
              <w:br/>
              <w:t>(4565)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4566</w:t>
              <w:br/>
              <w:t>(4566)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AppleTalk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AppleTalk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4567</w:t>
              <w:br/>
              <w:t>(4567)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/əˈsɪstənt/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4568</w:t>
              <w:br/>
              <w:t>(4568)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/ˈmɝdʒ/, /mɜːd͡ʒ/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4569</w:t>
              <w:br/>
              <w:t>(4569)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/ˈhaɪˌweɪ/, /ˈhaɪweɪ/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4570</w:t>
              <w:br/>
              <w:t>(4570)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prototype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/ˈpɹoʊtəˌtaɪp/, /ˈpɹəʊtətaɪp/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опытный образец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4571</w:t>
              <w:br/>
              <w:t>(4571)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lawsuits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/ˈɫɔˌsuts/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судебные процессы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4572</w:t>
              <w:br/>
              <w:t>(4572)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/pɝˈmɪtɪd/, /pɚˈmɪtɪd/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4573</w:t>
              <w:br/>
              <w:t>(4573)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understood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/ˌəndɝˈstʊd/, /ʌndəˈstʊd/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4574</w:t>
              <w:br/>
              <w:t>(4574)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/ˈbɹaɪən/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Брайен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4575</w:t>
              <w:br/>
              <w:t>(4575)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/ˌɪmˈpoʊz/, /ɪmˈpəʊz/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4576</w:t>
              <w:br/>
              <w:t>(4576)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/ˈpɫəndʒd/, /plʌnd͡ʒd/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4577</w:t>
              <w:br/>
              <w:t>(4577)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/ˈkæmɝə/, /ˈkæmɹə/, /ˈkæməɹə/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4578</w:t>
              <w:br/>
              <w:t>(4578)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Department's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/dɪˈpɑɹtmənts/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4579</w:t>
              <w:br/>
              <w:t>(4579)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/ˈkɪt/, /kɪt/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4580</w:t>
              <w:br/>
              <w:t>(4580)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/ˈbeɪsˈbɔɫ/, /ˈbeɪs.bɔːl/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бейсбол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4581</w:t>
              <w:br/>
              <w:t>(4581)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/ˈpɹɛzədənsi/, /ˈpɹɛzɪdənsi/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4582</w:t>
              <w:br/>
              <w:t>(4582)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guaranteed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/ˌɡɛɹənˈtid/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4583</w:t>
              <w:br/>
              <w:t>(4583)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4584</w:t>
              <w:br/>
              <w:t>(4584)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female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/ˈfiˌmeɪɫ/, /ˈfiː.meɪl/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4585</w:t>
              <w:br/>
              <w:t>(4585)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/ˈtʃeɪmbɝ/, /ˈtʃeɪmbə(ɹ)/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4586</w:t>
              <w:br/>
              <w:t>(4586)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Pittsburgh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/ˈpɪtsbɝɡ/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4587</w:t>
              <w:br/>
              <w:t>(4587)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/ˈʃɑk/, /ʃɒk/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4588</w:t>
              <w:br/>
              <w:t>(4588)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scheduling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/ˈskɛdʒuɫɪŋ/, /ˈskɛdʒʊɫɪŋ/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4589</w:t>
              <w:br/>
              <w:t>(4589)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Silicon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/ˈsɪɫəkən/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Кремний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4590</w:t>
              <w:br/>
              <w:t>(4590)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4591</w:t>
              <w:br/>
              <w:t>(4591)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/ˈsætəsˌfaɪd/, /ˈsætɪsˌfaɪd/, /ˈsætɪsfaɪd/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4592</w:t>
              <w:br/>
              <w:t>(4592)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4593</w:t>
              <w:br/>
              <w:t>(4593)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4594</w:t>
              <w:br/>
              <w:t>(4594)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4595</w:t>
              <w:br/>
              <w:t>(4595)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elderly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/ˈɛɫdɝɫi/, /ˈɛldɚli/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пожилой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4596</w:t>
              <w:br/>
              <w:t>(4596)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/ˈɑɹtəkəɫz/, /ˈɑɹtɪkəɫz/, /ˈɑːtɪkəlz/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4597</w:t>
              <w:br/>
              <w:t>(4597)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4598</w:t>
              <w:br/>
              <w:t>(4598)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/səˈvɪɫjənz/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гражданские жители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4599</w:t>
              <w:br/>
              <w:t>(4599)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/ˈɹiˌkɔɫ/, /ɹɪˈkɔɫ/, /ɹɪˈkɔːl/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отзыв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4600</w:t>
              <w:br/>
              <w:t>(4600)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/ˌɛkspɫɝˈeɪʃən/, /ˌɛkspɫɔˈɹeɪʃən/, /ˌɛkspləˈɹeɪʃən/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4601</w:t>
              <w:br/>
              <w:t>(4601)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/ˈjusədʒ/, /ˈjusɪdʒ/, /ˈjuːsɪd͡ʒ/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4602</w:t>
              <w:br/>
              <w:t>(4602)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pledged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/ˈpɫɛdʒd/, /plɛd͡ʒd/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4603</w:t>
              <w:br/>
              <w:t>(4603)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/ˈʃæɫ/, /ˈʃæl/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4604</w:t>
              <w:br/>
              <w:t>(4604)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4605</w:t>
              <w:br/>
              <w:t>(4605)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/ˌpɹɛzənˈteɪʃənz/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4606</w:t>
              <w:br/>
              <w:t>(4606)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/ˈfɫu/, /fluː/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4607</w:t>
              <w:br/>
              <w:t>(4607)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/ˈwɔtɝz/, /ˈwɔː.təz/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4608</w:t>
              <w:br/>
              <w:t>(4608)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/əˈwɔɹdz/, /əˈwɔːdz/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4609</w:t>
              <w:br/>
              <w:t>(4609)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/ˈaʊtˌɫaɪn/, /ˈaʊtlaɪn/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4610</w:t>
              <w:br/>
              <w:t>(4610)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/kənˈtɛndz/, /kənˈtɛnz/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4611</w:t>
              <w:br/>
              <w:t>(4611)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Antonio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/ænˈtoʊˌnioʊ/, /ænˈtoʊnioʊ/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Антонио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4612</w:t>
              <w:br/>
              <w:t>(4612)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/ˈɹɑdʒɝ/, /ˈɹɒd͡ʒ.ə/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Роджер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4613</w:t>
              <w:br/>
              <w:t>(4613)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/ˈkwɑntətiz/, /ˈkwɑntɪtiz/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4614</w:t>
              <w:br/>
              <w:t>(4614)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/ˈɫændɪŋ/, /ˈlændɪŋ/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приземление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4615</w:t>
              <w:br/>
              <w:t>(4615)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agency's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/ˈeɪdʒənsiz/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4616</w:t>
              <w:br/>
              <w:t>(4616)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ambassador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/æmˈbæsədɝ/, /æmˈbæs.ə.də(ɹ)/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4617</w:t>
              <w:br/>
              <w:t>(4617)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автобусы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4618</w:t>
              <w:br/>
              <w:t>(4618)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/ˈpɑɫɪʃ/, /ˈpoʊɫɪʃ/, /ˈpəʊlɪʃ/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4619</w:t>
              <w:br/>
              <w:t>(4619)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4620</w:t>
              <w:br/>
              <w:t>(4620)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/ˈɝθ/, /ɜːθ/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4621</w:t>
              <w:br/>
              <w:t>(4621)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/ˈfaɪnz/, /faɪnz/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4622</w:t>
              <w:br/>
              <w:t>(4622)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algorithms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/ˈæɫɡɝˌɪðəmz/, /ˈæl.ɡə.ɹɪðəmz/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алгоритмы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4623</w:t>
              <w:br/>
              <w:t>(4623)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/ˈmɪst/, /mɪst/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4624</w:t>
              <w:br/>
              <w:t>(4624)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/ˈwənˌjɪɹ/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4625</w:t>
              <w:br/>
              <w:t>(4625)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/ˈɔdɪt/, /ˈɔː.dɪt/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ревизия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4626</w:t>
              <w:br/>
              <w:t>(4626)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/ˈɹɛɹɫi/, /ɹɛli/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4627</w:t>
              <w:br/>
              <w:t>(4627)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/ˈbɹaɪt/, /bɹaɪt/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4628</w:t>
              <w:br/>
              <w:t>(4628)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/ˈbaɪˌaʊt/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4629</w:t>
              <w:br/>
              <w:t>(4629)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/ˈfaɪɝz/, /ˈfaɪɹz/, /ˈfaɪ̯ə(ɹ)z/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4630</w:t>
              <w:br/>
              <w:t>(4630)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Ashton-Tate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Ashton-Tate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4631</w:t>
              <w:br/>
              <w:t>(4631)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Assembly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/əˈsɛmbɫi/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4632</w:t>
              <w:br/>
              <w:t>(4632)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Oklahoma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/ˌoʊkɫəˈhoʊmə/, /ˌoʊk.ləˈhoʊ.mə/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Оклахома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4633</w:t>
              <w:br/>
              <w:t>(4633)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/ˈɹoʊdz/, /ɹoʊdz/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4634</w:t>
              <w:br/>
              <w:t>(4634)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/ˈwɔɫtɝ/, /ˈwɒltə/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Уолтер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4635</w:t>
              <w:br/>
              <w:t>(4635)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/ˈspɛʃəɫəsts/, /ˈspɛʃəɫɪsts/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4636</w:t>
              <w:br/>
              <w:t>(4636)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Wednesday's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/ˈwɛnzˌdeɪz/, /ˈwɛnzdiz/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4637</w:t>
              <w:br/>
              <w:t>(4637)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/ˈmaɪnz/, /maɪnz/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4638</w:t>
              <w:br/>
              <w:t>(4638)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/ˈvaɪəɫənt/, /ˈvaɪɫənt/, /ˈvaɪ.ə.lənt/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4639</w:t>
              <w:br/>
              <w:t>(4639)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/ˈdɔɹz/, /dɔːz/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4640</w:t>
              <w:br/>
              <w:t>(4640)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/pæˈskæɫ/, /pæsˈkæl/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Паскаль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4641</w:t>
              <w:br/>
              <w:t>(4641)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/ˈwɪtnəs/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4642</w:t>
              <w:br/>
              <w:t>(4642)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Kodak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/ˈkoʊˌdæk/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Kodak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4643</w:t>
              <w:br/>
              <w:t>(4643)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attempting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/əˈtɛmptɪŋ/, /əˈtɛmp.tɪŋ/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4644</w:t>
              <w:br/>
              <w:t>(4644)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/kənˈfɪɡjɝd/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4645</w:t>
              <w:br/>
              <w:t>(4645)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/ˌɛkspɫəˈneɪʃən/, /ˌɛkspləˈneɪʃən/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4646</w:t>
              <w:br/>
              <w:t>(4646)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extraordinary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/ˌɛkstɹəˈɔɹdəˌnɛɹi/, /ɪkˈstɹɔɹdəˌnɛɹi/, /ɪksˈtɹɔː(ɹ)dɪnəɹi/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экстраординарный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4647</w:t>
              <w:br/>
              <w:t>(4647)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/ˌɪnˈtɛns/, /ɪnˈtɛns/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4648</w:t>
              <w:br/>
              <w:t>(4648)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/ˈɹiˌteɪɫɝ/, /ˈɹiteɪlɚ/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розничный 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4649</w:t>
              <w:br/>
              <w:t>(4649)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combustion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/kəmˈbəstʃən/, /kəmˈbʌs.t͡ʃən/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сгорание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4650</w:t>
              <w:br/>
              <w:t>(4650)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/ˌmænˈdɛɫə/, /mænˈdɛlə/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Mandela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4651</w:t>
              <w:br/>
              <w:t>(4651)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Protocol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/ˈpɹoʊtəˌkɑɫ/, /ˈpɹoʊtəˌkɔɫ/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Протокол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4652</w:t>
              <w:br/>
              <w:t>(4652)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/ˈɫis/, /liːs/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арендный 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4653</w:t>
              <w:br/>
              <w:t>(4653)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/ˈtɹit/, /tɹiːt/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4654</w:t>
              <w:br/>
              <w:t>(4654)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/ˈfeɪɫjɝz/, /ˈfeɪ.ljəz/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4655</w:t>
              <w:br/>
              <w:t>(4655)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/ˈmæps/, /mæps/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4656</w:t>
              <w:br/>
              <w:t>(4656)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upgraded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/ˈəpˌɡɹeɪdɪd/, /əpˈɡɹeɪdɪd/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4657</w:t>
              <w:br/>
              <w:t>(4657)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embassy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/ˈɛmbəsi/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4658</w:t>
              <w:br/>
              <w:t>(4658)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/ˈnæn/, /næn/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 один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4659</w:t>
              <w:br/>
              <w:t>(4659)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petroleum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/pəˈtɹoʊɫiəm/, /pəˈtɹoʊliəm/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4660</w:t>
              <w:br/>
              <w:t>(4660)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magazines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/ˈmæɡəˌzinz/, /mæɡəˈziːnz/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4661</w:t>
              <w:br/>
              <w:t>(4661)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/ˌɫɪtəˈɡeɪʃən/, /ˌlɪtɪˈɡeɪ̯ʃən/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4662</w:t>
              <w:br/>
              <w:t>(4662)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Wisconsin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/wɪˈskɑnsən/, /wəˈskɑnsən/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Висконсин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4663</w:t>
              <w:br/>
              <w:t>(4663)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/kənˈvɪkʃən/, /kənˈvɪk.ʃən/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4664</w:t>
              <w:br/>
              <w:t>(4664)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Furthermore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/ˈfɝðɝˌmɔɹ/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4665</w:t>
              <w:br/>
              <w:t>(4665)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/ˈɹɪvɝ/, /ˈɹɪvə/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4666</w:t>
              <w:br/>
              <w:t>(4666)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unveiled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/ənˈveɪɫd/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обнародованный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4667</w:t>
              <w:br/>
              <w:t>(4667)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/ˌɪɡˈnɔɹd/, /ɪɡˈnɔɹd/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4668</w:t>
              <w:br/>
              <w:t>(4668)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radioactive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/ˌɹeɪdioʊˈæktɪv/, /ˌɹeɪdiəʊˈaktɪv/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радиоактивный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4669</w:t>
              <w:br/>
              <w:t>(4669)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4670</w:t>
              <w:br/>
              <w:t>(4670)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4671</w:t>
              <w:br/>
              <w:t>(4671)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disclosure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/dɪˈskɫoʊʒɝ/, /dɪsˈkləʊʒə(ɹ)/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4672</w:t>
              <w:br/>
              <w:t>(4672)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Philippines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/ˈfɪɫəˌpinz/, /ˈfi.lip.pins/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4673</w:t>
              <w:br/>
              <w:t>(4673)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Baghdad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/ˈbæɡdæd/, /bæɡˈdæd/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Багдад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4674</w:t>
              <w:br/>
              <w:t>(4674)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Corporate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/ˈkɔɹpɝət/, /ˈkɔɹpɹət/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Корпоративный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4675</w:t>
              <w:br/>
              <w:t>(4675)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/ˈkjubə/, /ˈkjuːbə/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4676</w:t>
              <w:br/>
              <w:t>(4676)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/ˈɛniˌweɪ/, /ˈɛniweɪ/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или 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4677</w:t>
              <w:br/>
              <w:t>(4677)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/ˌɛkəˈnɑmɪks/, /ˌikəˈnɑmɪks/, /ˌikəˈnɑmɪks/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4678</w:t>
              <w:br/>
              <w:t>(4678)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/ˌɪnstɪˈtuʃən/, /ˌɪnstɪˈtjuːʃən/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4679</w:t>
              <w:br/>
              <w:t>(4679)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/ˈhɛɹ/, /hɛə/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4680</w:t>
              <w:br/>
              <w:t>(4680)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/ˈjɑɹdz/, /jɑɹdz/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4681</w:t>
              <w:br/>
              <w:t>(4681)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/ˈspɛʃəˌɫaɪzd/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4682</w:t>
              <w:br/>
              <w:t>(4682)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/ˈdɪvəˌdɛndz/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дивиденды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4683</w:t>
              <w:br/>
              <w:t>(4683)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/ˈfɹut/, /fɹyʔ/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4684</w:t>
              <w:br/>
              <w:t>(4684)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Thompson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/ˈtɑmpsən/, /ˈtɑmsən/, /ˈtɒmp.sən/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Томпсон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4685</w:t>
              <w:br/>
              <w:t>(4685)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cabinet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/ˈkæbənət/, /ˈkæbnət/, /ˈkæb.ɪ.nɪt/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4686</w:t>
              <w:br/>
              <w:t>(4686)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/ˈstætɪk/, /ˈstæt.ɪk/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4687</w:t>
              <w:br/>
              <w:t>(4687)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buy-out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4688</w:t>
              <w:br/>
              <w:t>(4688)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/ædˈmɪnɪˌstɹeɪtɝz/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4689</w:t>
              <w:br/>
              <w:t>(4689)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/ˈɫɔɡ/, /lɒɡ/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4690</w:t>
              <w:br/>
              <w:t>(4690)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/ˈtɹeɪdz/, /tɹeɪdz/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4691</w:t>
              <w:br/>
              <w:t>(4691)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/kəmˈpaɪɫd/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4692</w:t>
              <w:br/>
              <w:t>(4692)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reluctant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/ɹiˈɫəktənt/, /ɹɪˈɫəktənt/, /ɹɪˈlʌktənt/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неохотный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4693</w:t>
              <w:br/>
              <w:t>(4693)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4694</w:t>
              <w:br/>
              <w:t>(4694)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4695</w:t>
              <w:br/>
              <w:t>(4695)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/ˈpæɫoʊ/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Palo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4696</w:t>
              <w:br/>
              <w:t>(4696)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4697</w:t>
              <w:br/>
              <w:t>(4697)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throughput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/ˈθɹuˌpʊt/, /ˈθɹuː.pʊt/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пропускная 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4698</w:t>
              <w:br/>
              <w:t>(4698)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/tɹəˈdɪʃənəɫi/, /tɹəˈdɪʃnəɫi/, /tɹəˈdɪʃəˌnəli/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4699</w:t>
              <w:br/>
              <w:t>(4699)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4700</w:t>
              <w:br/>
              <w:t>(4700)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temporarily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/ˌtɛmpɝˈɛɹəɫi/, /ˌtɛmpəˈɹɛɹəli/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4701</w:t>
              <w:br/>
              <w:t>(4701)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coprocessor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/ˈkoʊˈpɹɑsɛsɝ/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4702</w:t>
              <w:br/>
              <w:t>(4702)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/ˈɹæŋks/, /ɹæŋks/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4703</w:t>
              <w:br/>
              <w:t>(4703)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/ˈfɫuəd/, /ˈfɫuɪd/, /ˈfluːɪd/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4704</w:t>
              <w:br/>
              <w:t>(4704)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/ˈɹaʊtɪŋ/, /ˈɹutɪŋ/, /ˈɹuːtɪŋ/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4705</w:t>
              <w:br/>
              <w:t>(4705)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30-year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30-летний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4706</w:t>
              <w:br/>
              <w:t>(4706)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layoffs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/ˈɫeɪˌɔfs/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приостановки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4707</w:t>
              <w:br/>
              <w:t>(4707)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Egypt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/ˈidʒəpt/, /ˈidʒɪpt/, /ˈiː.d͡ʒɪpt/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Египет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4708</w:t>
              <w:br/>
              <w:t>(4708)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/ˈfæks/, /ˈfækts/, /fækts/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4709</w:t>
              <w:br/>
              <w:t>(4709)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/ˈkɑnˌtɹæktɝ/, /ˈkɒnˌtɹæk.tə(ɹ)/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подрядчик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4710</w:t>
              <w:br/>
              <w:t>(4710)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/ˈθiətɝ/, /ˈθi(ə)tɚ/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4711</w:t>
              <w:br/>
              <w:t>(4711)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bidding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 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4712</w:t>
              <w:br/>
              <w:t>(4712)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taxpayers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/ˈtækˌspeɪɝz/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4713</w:t>
              <w:br/>
              <w:t>(4713)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/ˈɝbən/, /ˈɜːb(ə)n/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4714</w:t>
              <w:br/>
              <w:t>(4714)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/ˈbum/, /buːm/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4715</w:t>
              <w:br/>
              <w:t>(4715)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aspect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/ˈæsˌpɛkt/, /ˈæspɛkt/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аспект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4716</w:t>
              <w:br/>
              <w:t>(4716)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Warsaw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/ˈwɔɹˌsɔ/, /ˈwɔːsɔː/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Варшава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4717</w:t>
              <w:br/>
              <w:t>(4717)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/ˈhaɪɹɪŋ/, /haɪə.ɹɪŋ/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4718</w:t>
              <w:br/>
              <w:t>(4718)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payroll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/ˈpeɪˌɹoʊɫ/, /ˈpeɪɹəʊl/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платежная ведомость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4719</w:t>
              <w:br/>
              <w:t>(4719)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/kɝˈɛkʃən/, /kəˈɹɛkʃən/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4720</w:t>
              <w:br/>
              <w:t>(4720)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/ˌɪnˈtɛntʃən/, /ɪnˈtɛnʃən/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4721</w:t>
              <w:br/>
              <w:t>(4721)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discrimination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/dɪsˌkɹɪməˈneɪʃən/, /dɪskɹɪmɪˈneɪʃən/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дискриминация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4722</w:t>
              <w:br/>
              <w:t>(4722)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Reynolds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/ˈɹɛnəɫdz/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Reynolds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4723</w:t>
              <w:br/>
              <w:t>(4723)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challenges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/ˈtʃæɫəndʒɪz/, /ˈt͡ʃæl.ɪn.d͡ʒɪz/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4724</w:t>
              <w:br/>
              <w:t>(4724)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Frankfurt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/ˈfɹæŋkfɝt/, /ˈfɹæŋkfə(ɹ)t/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Франкфурт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4725</w:t>
              <w:br/>
              <w:t>(4725)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/ˈɑɹtɪsts/, /ˈɑːtɪsts/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4726</w:t>
              <w:br/>
              <w:t>(4726)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collapsed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/kəˈɫæpst/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4727</w:t>
              <w:br/>
              <w:t>(4727)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/ˈðeɪɫ/, /ðeɪl/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будут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4728</w:t>
              <w:br/>
              <w:t>(4728)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Nuclear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/ˈnukɫiɝ/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4729</w:t>
              <w:br/>
              <w:t>(4729)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/əˈtɹæktɪd/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4730</w:t>
              <w:br/>
              <w:t>(4730)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searching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/ˈsɝtʃɪŋ/, /ˈsɝt͡ʃɪŋ/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4731</w:t>
              <w:br/>
              <w:t>(4731)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/ˈbjʊɹoʊ/, /ˈbjʊ.ɹəʊ/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4732</w:t>
              <w:br/>
              <w:t>(4732)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/ˈspɪɫ/, /spɪl/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пролитие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4733</w:t>
              <w:br/>
              <w:t>(4733)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enjoy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/ˌɛnˈdʒɔɪ/, /ɪnˈdʒɔɪ/, /ɪnˈd͡ʒɔɪ/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наслаждайтесь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4734</w:t>
              <w:br/>
              <w:t>(4734)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Мичиган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4735</w:t>
              <w:br/>
              <w:t>(4735)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consequences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/ˈkɑnsəˌkwɛnsəz/, /ˈkɒn.sɪ.kwɛn.sɪz/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4736</w:t>
              <w:br/>
              <w:t>(4736)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/ˈdɛɫtə/, /ˈdɛltə/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Дельта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4737</w:t>
              <w:br/>
              <w:t>(4737)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/ˈɡaɪz/, /ɡaɪz/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4738</w:t>
              <w:br/>
              <w:t>(4738)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cultural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/ˈkəɫtʃɝəɫ/, /ˈkʌlt͡ʃ(ʊ)əɹəl/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культурный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4739</w:t>
              <w:br/>
              <w:t>(4739)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4740</w:t>
              <w:br/>
              <w:t>(4740)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/ˈmɪkstʃɝ/, /ˈmɪkstʃə/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4741</w:t>
              <w:br/>
              <w:t>(4741)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/ˈsɪstəmz/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4742</w:t>
              <w:br/>
              <w:t>(4742)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/ˈhwɛɹ/, /ˈwɛɹ/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4743</w:t>
              <w:br/>
              <w:t>(4743)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calendar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/ˈkæɫəndɝ/, /ˈkæl.ən.də/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календарь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4744</w:t>
              <w:br/>
              <w:t>(4744)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/ˈɹɛɡjəɫɝɫi/, /ˈɹɛɡjʊləli/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регулярно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4745</w:t>
              <w:br/>
              <w:t>(4745)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4746</w:t>
              <w:br/>
              <w:t>(4746)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/ˌɹɛkəmənˈdeɪʃən/, /ˌɹɛkəmɛnˈdeɪʃən/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4747</w:t>
              <w:br/>
              <w:t>(4747)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/hɪˈstɔɹɪkəɫ/, /hɪˈstɒɹɪkəl/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4748</w:t>
              <w:br/>
              <w:t>(4748)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/ˌpɑpjəˈɫɛɹəti/, /ˌpɒp.jəˈlæɹ.ɪ.ti/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4749</w:t>
              <w:br/>
              <w:t>(4749)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4750</w:t>
              <w:br/>
              <w:t>(4750)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4751</w:t>
              <w:br/>
              <w:t>(4751)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/ˈɪndʒɝi/, /ˈɪn.d͡ʒə.ɹi/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4752</w:t>
              <w:br/>
              <w:t>(4752)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/ˈθɪk/, /θɪk/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4753</w:t>
              <w:br/>
              <w:t>(4753)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Square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Квадрат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4754</w:t>
              <w:br/>
              <w:t>(4754)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/ˌɪnstəˈɫeɪʃənz/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сооружения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4755</w:t>
              <w:br/>
              <w:t>(4755)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/ˈwɝiz/, /ˈwʌɹiz/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4756</w:t>
              <w:br/>
              <w:t>(4756)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Lincoln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/ˈɫɪŋkən/, /ˈlɪŋkən/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Линкольн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4757</w:t>
              <w:br/>
              <w:t>(4757)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/ˈhɪdən/, /ˈhɪd(ə)n/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4758</w:t>
              <w:br/>
              <w:t>(4758)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/ˈtoʊɫ/, /təʊl/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4759</w:t>
              <w:br/>
              <w:t>(4759)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leftist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/ˈɫɛftɪst/, /ˈlɛf.tɪst/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4760</w:t>
              <w:br/>
              <w:t>(4760)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/ˈwaɪdɝ/, /ˈwaɪdɚ/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4761</w:t>
              <w:br/>
              <w:t>(4761)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/ˈθɹɛts/, /θɹɛts/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4762</w:t>
              <w:br/>
              <w:t>(4762)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/ˈɹæðɝ/, /ˈɹəðɝ/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4763</w:t>
              <w:br/>
              <w:t>(4763)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/ˈɡɛs/, /ɡɛs/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4764</w:t>
              <w:br/>
              <w:t>(4764)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/ˈæktɪvɫi/, /ˈæktɪvli/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4765</w:t>
              <w:br/>
              <w:t>(4765)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/əˈdæptɝz/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адаптеры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4766</w:t>
              <w:br/>
              <w:t>(4766)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/ˈhjumən/, /ˈjumən/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4767</w:t>
              <w:br/>
              <w:t>(4767)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/ˈfɹækʃən/, /ˈfɹæk.ʃən/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4768</w:t>
              <w:br/>
              <w:t>(4768)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dollar's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/ˈdɑɫəz/, /ˈdɑɫɝz/, /ˈdɔɫɝz/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доллар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4769</w:t>
              <w:br/>
              <w:t>(4769)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/ˈæɹəbz/, /ˈeɪɹəbz/, /ˈɛɹ.əbz/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4770</w:t>
              <w:br/>
              <w:t>(4770)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unknown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/ənˈnoʊn/, /ʌn(ˈn)əʊn/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4771</w:t>
              <w:br/>
              <w:t>(4771)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Civil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/ˈsɪvəɫ/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4772</w:t>
              <w:br/>
              <w:t>(4772)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Mercantile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/ˈmɝkənˌtaɪɫ/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4773</w:t>
              <w:br/>
              <w:t>(4773)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/ˈkɝv/, /kɜːv/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4774</w:t>
              <w:br/>
              <w:t>(4774)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prosecutor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/ˈpɹɑsɪkˌjutɝ/, /ˈpɹɑ.səˌkjuːˌtəɹ/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4775</w:t>
              <w:br/>
              <w:t>(4775)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/ˈmeɪn/, /mɛn/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Мэн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4776</w:t>
              <w:br/>
              <w:t>(4776)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disappointed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/ˌdɪsəˈpɔɪnɪd/, /ˌdɪsəˈpɔɪntɪd/, /ˌdɪsəˈpɔɪntɪd/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4777</w:t>
              <w:br/>
              <w:t>(4777)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/ˈɫoʊdɪŋ/, /ˈləʊ.dɪŋ/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4778</w:t>
              <w:br/>
              <w:t>(4778)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What's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/ˈhwəts/, /ˈwəts/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4779</w:t>
              <w:br/>
              <w:t>(4779)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/ˈpiˈɛm/, /ˌpiː 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4780</w:t>
              <w:br/>
              <w:t>(4780)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/ˌmænjəˈfæktʃɝ/, /ˌmænjuˈfækt͡ʃɚ/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4781</w:t>
              <w:br/>
              <w:t>(4781)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4782</w:t>
              <w:br/>
              <w:t>(4782)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one-third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/ˌwənˈθɝd/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 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4783</w:t>
              <w:br/>
              <w:t>(4783)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/ˈɹɛdʒɪstɝ/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4784</w:t>
              <w:br/>
              <w:t>(4784)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/ˈbɹeɪks/, /bɹeɪks/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перерывы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4785</w:t>
              <w:br/>
              <w:t>(4785)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/ˈkɫoʊðɪŋ/, /ˈkləʊðɪŋ/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4786</w:t>
              <w:br/>
              <w:t>(4786)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/ɛmˈpɫɔɪz/, /ɪmˈpɫɔɪz/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4787</w:t>
              <w:br/>
              <w:t>(4787)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Missouri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/məˈzɝə/, /məˈzʊɹi/, /mɪˈzʊɹ.i/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Миссури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4788</w:t>
              <w:br/>
              <w:t>(4788)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/ˈstænfɝd/, /ˈstænfəɹd/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Стэнфорд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4789</w:t>
              <w:br/>
              <w:t>(4789)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/ˈstɹəktʃɝd/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4790</w:t>
              <w:br/>
              <w:t>(4790)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low-end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низкий 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4791</w:t>
              <w:br/>
              <w:t>(4791)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/ˈdin/, /diːn/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4792</w:t>
              <w:br/>
              <w:t>(4792)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/ˈɑnɝ/, /ˈɒn.ə/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4793</w:t>
              <w:br/>
              <w:t>(4793)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/ˈɹeɪzəz/, /ˈɹeɪzɪz/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4794</w:t>
              <w:br/>
              <w:t>(4794)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/ˈdɔɡ/, /dɒɡ/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4795</w:t>
              <w:br/>
              <w:t>(4795)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/ˌeɪviˈeɪʃən/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4796</w:t>
              <w:br/>
              <w:t>(4796)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prosecution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/ˌpɹɑsəkˈjuʃən/, /ˌpɹɒs.ɪˈkjuː.ʃən/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судебное 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4797</w:t>
              <w:br/>
              <w:t>(4797)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perspective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/pɝˈspɛktɪv/, /pɚˈspɛk.tɪv/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перспектива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4798</w:t>
              <w:br/>
              <w:t>(4798)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/ˈit/, /iːt/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4799</w:t>
              <w:br/>
              <w:t>(4799)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peripherals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/pɝˈɪfɝəɫz/, /pɝˈɪfɹəɫz/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4800</w:t>
              <w:br/>
              <w:t>(4800)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/dɪˈstɹɪbjətɝ/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дистрибьютер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4801</w:t>
              <w:br/>
              <w:t>(4801)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/kənˈfjuʒən/, /kənˈfjuːʒən/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4802</w:t>
              <w:br/>
              <w:t>(4802)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/pɹiˈdɪks/, /pɹiˈdɪkts/, /pɹɪˈdɪks/, /pɹɪˈdɪkts/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4803</w:t>
              <w:br/>
              <w:t>(4803)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Commodity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/kəˈmɑdəti/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4804</w:t>
              <w:br/>
              <w:t>(4804)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4805</w:t>
              <w:br/>
              <w:t>(4805)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dramatically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/dɹəˈmætɪkəɫi/, /dɹəˈmætɪkɫi/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4806</w:t>
              <w:br/>
              <w:t>(4806)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/ɝˈaɪv/, /əˈɹaɪv/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4807</w:t>
              <w:br/>
              <w:t>(4807)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/ɹiˈsɔɹt/, /ɹiˈzɔɹt/, /ɹɪˈzɔɹt/, /ɹɪˈzɔːt/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4808</w:t>
              <w:br/>
              <w:t>(4808)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welfare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/ˈwɛɫˌfɛɹ/, /ˈwɛlˌfɛə/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4809</w:t>
              <w:br/>
              <w:t>(4809)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dialogue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/ˈdaɪəˌɫɔɡ/, /ˈdaɪəlɒɡ/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4810</w:t>
              <w:br/>
              <w:t>(4810)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/ɹɪˈpɫeɪsɪŋ/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4811</w:t>
              <w:br/>
              <w:t>(4811)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/ˈaɪɝn/, /ˈaɪən/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4812</w:t>
              <w:br/>
              <w:t>(4812)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/ˈaɪsəˌɫeɪtəd/, /ˈaɪsəˌɫeɪtɪd/, /ˈaɪsəleɪtɪd/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4813</w:t>
              <w:br/>
              <w:t>(4813)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/dɪˈfit/, /dɪˈfiːt/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4814</w:t>
              <w:br/>
              <w:t>(4814)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/nuˈmɛɹəkəɫ/, /nuˈmɛɹɪkəɫ/, /n(j)uːˈmɛɹ.ɪ.kəl/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4815</w:t>
              <w:br/>
              <w:t>(4815)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/wɪˈðɪn/, /wɪˈθɪn/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пределах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4816</w:t>
              <w:br/>
              <w:t>(4816)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/ˌɹɛzɪˈdɛnʃəɫ/, /ˌrɛzɪˈdɛnʃəl/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жилой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4817</w:t>
              <w:br/>
              <w:t>(4817)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ВОСТОЧНОМУ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4818</w:t>
              <w:br/>
              <w:t>(4818)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marriage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/ˈmɛɹɪdʒ/, /ˈmæɹɪdʒ/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4819</w:t>
              <w:br/>
              <w:t>(4819)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/ˈfoʊkəsɪŋ/, /ˈfoʊkɪsɪŋ/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сосредоточение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4820</w:t>
              <w:br/>
              <w:t>(4820)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/səkˈsɛsɝ/, /səkˈsɛsə/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преемник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4821</w:t>
              <w:br/>
              <w:t>(4821)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4822</w:t>
              <w:br/>
              <w:t>(4822)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/əˈpoʊz/, /əˈpəʊz/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выступить 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4823</w:t>
              <w:br/>
              <w:t>(4823)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/ˈkænsəɫd/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4824</w:t>
              <w:br/>
              <w:t>(4824)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/ˈdʒɔɪnɪŋ/, /ˈd͡ʒɔɪnɪŋ/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4825</w:t>
              <w:br/>
              <w:t>(4825)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multitasking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/ˈməɫtiˌtæskɪŋ/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мультиуправление задачами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4826</w:t>
              <w:br/>
              <w:t>(4826)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/ˈwɪɫ/, /wəɫ/, /wɪl/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4827</w:t>
              <w:br/>
              <w:t>(4827)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/ˈvɪdioʊ/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4828</w:t>
              <w:br/>
              <w:t>(4828)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/ˈkæmpəs/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университетский городок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4829</w:t>
              <w:br/>
              <w:t>(4829)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York-based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 в Йорке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4830</w:t>
              <w:br/>
              <w:t>(4830)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/ˈpækət/, /ˈpækɪt/, /ˈpækɪt/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4831</w:t>
              <w:br/>
              <w:t>(4831)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/ˈaɪkɑn/, /ˈaɪ.kɒn/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4832</w:t>
              <w:br/>
              <w:t>(4832)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/ˈɹaɪvəɫz/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4833</w:t>
              <w:br/>
              <w:t>(4833)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/ˌpɹɑfɪtəˈbɪɫɪti/, /ˌpɹɒf.ɪ.təˈbɪl.ɪ.ti/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4834</w:t>
              <w:br/>
              <w:t>(4834)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/ˈkæmps/, /kæmps/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4835</w:t>
              <w:br/>
              <w:t>(4835)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4836</w:t>
              <w:br/>
              <w:t>(4836)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/ˈɫæbɹəˌtɔɹi/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4837</w:t>
              <w:br/>
              <w:t>(4837)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/ˈfɔɹəst/, /ˈfɔɹɪst/, /ˈfɒɹɪst/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4838</w:t>
              <w:br/>
              <w:t>(4838)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/iˈkɑnəmiz/, /ɪˈkɑnəmiz/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экономические 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4839</w:t>
              <w:br/>
              <w:t>(4839)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/ˈæktɝ/, /ˈak.tə(ɹ)/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4840</w:t>
              <w:br/>
              <w:t>(4840)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/ˈdɪk/, /dɪk/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4841</w:t>
              <w:br/>
              <w:t>(4841)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/ˈkæn/, /kən/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Может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4842</w:t>
              <w:br/>
              <w:t>(4842)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4843</w:t>
              <w:br/>
              <w:t>(4843)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/ˈɫup/, /luːp/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4844</w:t>
              <w:br/>
              <w:t>(4844)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/ˈmɪɫk/, /mɪlk/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4845</w:t>
              <w:br/>
              <w:t>(4845)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/ˈkɫɪpɝ/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Стригальщик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4846</w:t>
              <w:br/>
              <w:t>(4846)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Maryland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/ˈmɛɹəɫənd/, /ˈmɛəɹɪlənd/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Мэриленд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4847</w:t>
              <w:br/>
              <w:t>(4847)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E-mail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/ˈiˌmeɪɫ/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Электронная 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4848</w:t>
              <w:br/>
              <w:t>(4848)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/ˌɪnˈfɔɹmd/, /ɪnˈfɔɹmd/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4849</w:t>
              <w:br/>
              <w:t>(4849)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/ˈstɹim/, /stɹiːm/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4850</w:t>
              <w:br/>
              <w:t>(4850)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/dʒəˈnivə/, /d͡ʒəˈniːvə/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4851</w:t>
              <w:br/>
              <w:t>(4851)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DB2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DB2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4852</w:t>
              <w:br/>
              <w:t>(4852)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Vietnamese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/viˌɛtnɑˈmis/, /ˌviː.ət.nəˈmiːz/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Вьетнамский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4853</w:t>
              <w:br/>
              <w:t>(4853)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4854</w:t>
              <w:br/>
              <w:t>(4854)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/ɹəˈsivz/, /ɹiˈsivz/, /ɹɪˈsivz/, /ɹɪˈsiːvz/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4855</w:t>
              <w:br/>
              <w:t>(4855)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/ˈɹaɪtɝz/, /ˈɹaɪtɚz/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4856</w:t>
              <w:br/>
              <w:t>(4856)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/ˈɹɑs/, /ˈɹɔs/, /ɹɔs/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4857</w:t>
              <w:br/>
              <w:t>(4857)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/əˈθɔɹətiz/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4858</w:t>
              <w:br/>
              <w:t>(4858)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switched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/ˈswɪtʃt/, /swɪt͡ʃt/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4859</w:t>
              <w:br/>
              <w:t>(4859)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/ˌæbsəˈɫutɫi/, /ˈæb.səˌl(j)uːt.li/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4860</w:t>
              <w:br/>
              <w:t>(4860)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frequent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/ˈfɹiˌkwɛnt/, /ˈfɹikwənt/, /ˈfɹiː.kwənt/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4861</w:t>
              <w:br/>
              <w:t>(4861)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4862</w:t>
              <w:br/>
              <w:t>(4862)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Tennessee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/ˌtɛnəˈsi/, /ˌtɛn.əˈsiː/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Теннесси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4863</w:t>
              <w:br/>
              <w:t>(4863)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/ˈpɝsənz/, /ˈpɜː.sənz/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4864</w:t>
              <w:br/>
              <w:t>(4864)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scattered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/ˈskætɝd/, /ˈskætɚd/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4865</w:t>
              <w:br/>
              <w:t>(4865)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Hughes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/ˈhjuz/, /ˈjuz/, /hjuːz/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Hughes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4866</w:t>
              <w:br/>
              <w:t>(4866)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X-ray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/ˈɛksˌɹeɪ/, /ˈɛks ɹeɪ/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4867</w:t>
              <w:br/>
              <w:t>(4867)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/ˌmɪdˈwɛst/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Средний 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4868</w:t>
              <w:br/>
              <w:t>(4868)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4869</w:t>
              <w:br/>
              <w:t>(4869)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/ˌɪnˈkɔɹpɝˌeɪtɪd/, /ɪnˈkɔɹpɝˌeɪtɪd/, /ɪŋˈkɔːpəɹeɪtɪd/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4870</w:t>
              <w:br/>
              <w:t>(4870)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football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/ˈfʊtˌbɔɫ/, /ˈfʊtbɔːl/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4871</w:t>
              <w:br/>
              <w:t>(4871)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subsidiaries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/səbˈsɪdiˌɛɹiz/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4872</w:t>
              <w:br/>
              <w:t>(4872)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/ɹəˈɡɑɹdɫəs/, /ɹɪˈɡɑɹd.lɪs/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4873</w:t>
              <w:br/>
              <w:t>(4873)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4874</w:t>
              <w:br/>
              <w:t>(4874)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helpful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/ˈhɛɫpfəɫ/, /ˈhɛlp.fʊl/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4875</w:t>
              <w:br/>
              <w:t>(4875)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/sɝˈvaɪvəɫ/, /səˈvaɪ.vəl/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4876</w:t>
              <w:br/>
              <w:t>(4876)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/ˈsɔɹd/, /sɔːd/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4877</w:t>
              <w:br/>
              <w:t>(4877)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subsystem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/ˈsəbˌsɪstəm/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4878</w:t>
              <w:br/>
              <w:t>(4878)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/ˈɫaɪsənsɪz/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4879</w:t>
              <w:br/>
              <w:t>(4879)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/əˈnæɫəˌsiz/, /əˈnæl.ɪ.siːz/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4880</w:t>
              <w:br/>
              <w:t>(4880)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committees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4881</w:t>
              <w:br/>
              <w:t>(4881)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/ˈɔstən/, /ˈɒstɪn/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4882</w:t>
              <w:br/>
              <w:t>(4882)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/ˈhoʊɫ/, /həʊl/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4883</w:t>
              <w:br/>
              <w:t>(4883)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/ˌɪmpɫəˈkeɪʃənz/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4884</w:t>
              <w:br/>
              <w:t>(4884)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/ˈæktɪd/, /ˈæk.tɪd/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4885</w:t>
              <w:br/>
              <w:t>(4885)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Fremont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/ˈfɹimɑnt/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Fremont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4886</w:t>
              <w:br/>
              <w:t>(4886)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386SX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386SX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4887</w:t>
              <w:br/>
              <w:t>(4887)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York's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/ˈjɔɹks/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Йорк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4888</w:t>
              <w:br/>
              <w:t>(4888)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smoking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/ˈsmoʊkɪŋ/, /ˈsməʊkɪŋ/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4889</w:t>
              <w:br/>
              <w:t>(4889)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fourth-quarter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четвертый квартал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4890</w:t>
              <w:br/>
              <w:t>(4890)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/pɝˈmoʊʃən/, /pɹəˈmoʊʃən/, /pɹəˈmoʊʃən/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4891</w:t>
              <w:br/>
              <w:t>(4891)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/ˈæɫtoʊ/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4892</w:t>
              <w:br/>
              <w:t>(4892)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4893</w:t>
              <w:br/>
              <w:t>(4893)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/ˈkɔʃəs/, /ˈkɔːʃəs/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4894</w:t>
              <w:br/>
              <w:t>(4894)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/ˈhɑstɪdʒ/, /ˈhɒs.tɪd͡ʒ/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4895</w:t>
              <w:br/>
              <w:t>(4895)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/ˈbɔɪz/, /bɔɪz/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мальчики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4896</w:t>
              <w:br/>
              <w:t>(4896)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aerospace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/ˈɛɹoʊˌspeɪs/, /ˈæ.ɹoʊˌspeɪs/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4897</w:t>
              <w:br/>
              <w:t>(4897)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4898</w:t>
              <w:br/>
              <w:t>(4898)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/ˈtɝnɝ/, /ˈtɝ.nɚ/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Токарь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4899</w:t>
              <w:br/>
              <w:t>(4899)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/ˈstændɝdz/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4900</w:t>
              <w:br/>
              <w:t>(4900)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/əˈfɪʃəɫi/, /əˈfɪʃəli/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официально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4901</w:t>
              <w:br/>
              <w:t>(4901)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/dʒəˈnɛɹɪk/, /d͡ʒɪˈnɛɹɪk/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4902</w:t>
              <w:br/>
              <w:t>(4902)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/ˈɔt/, /ɔːt/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4903</w:t>
              <w:br/>
              <w:t>(4903)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/ˈkɑnˌtæks/, /ˈkɑnˌtækts/, /ˈkɑntækts/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4904</w:t>
              <w:br/>
              <w:t>(4904)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/ˈkuɫɪŋ/, /ˈkuːlɪŋ/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охлаждение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4905</w:t>
              <w:br/>
              <w:t>(4905)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/ɹəˈdusəz/, /ɹiˈdusɪz/, /ɹɪˈdusɪz/, /ɹɪˈdjuːsɪz/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4906</w:t>
              <w:br/>
              <w:t>(4906)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/ˈkɑnsɝt/, /kənˈsɝt/, /kənˈsɜːt/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4907</w:t>
              <w:br/>
              <w:t>(4907)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/ˈswidən/, /ˈswiː.dən/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4908</w:t>
              <w:br/>
              <w:t>(4908)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/ædˌmɪnɪˈstɹeɪʃənz/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4909</w:t>
              <w:br/>
              <w:t>(4909)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Hampshire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/ˈhæmpʃaɪɝ/, /ˈhæmpʃɝ/, /ˈhæmʃaɪɝ/, /ˈhæmʃɝ/, /p/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Гэмпшир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4910</w:t>
              <w:br/>
              <w:t>(4910)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4911</w:t>
              <w:br/>
              <w:t>(4911)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password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/ˈpæsˌwɝd/, /ˈpæswɝd/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4912</w:t>
              <w:br/>
              <w:t>(4912)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/ˈævɹədʒd/, /ˈævɹɪdʒd/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усредненный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4913</w:t>
              <w:br/>
              <w:t>(4913)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suddenly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/ˈsədənɫi/, /ˈsʌdn̩li/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4914</w:t>
              <w:br/>
              <w:t>(4914)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/ˈwɔɹm/, /wɔːm/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4915</w:t>
              <w:br/>
              <w:t>(4915)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/ˈdɛts/, /dɛts/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4916</w:t>
              <w:br/>
              <w:t>(4916)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/ˈɫæbɹəˌtɔɹiz/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4917</w:t>
              <w:br/>
              <w:t>(4917)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/ˌɪnˈstɔɫɪŋ/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4918</w:t>
              <w:br/>
              <w:t>(4918)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regarded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/ɹɪˈɡɑɹdɪd/, /ɹɪˈɡɑː.dəd/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4919</w:t>
              <w:br/>
              <w:t>(4919)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inadequate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/ˌɪˈnædəˌkweɪt/, /ˌɪˈnædəkwət/, /ɪnˈædəkwɪt/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неадекватный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4920</w:t>
              <w:br/>
              <w:t>(4920)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/ɪkˈskɫusɪv/, /ɪkˈsklu.sɪv/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4921</w:t>
              <w:br/>
              <w:t>(4921)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/ˈɫɪtɝətʃɝ/, /ˈlɪt(ə)ɹət͡ʃə(ɹ)/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литература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4922</w:t>
              <w:br/>
              <w:t>(4922)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/ˈoʊvɝˌɔɫ/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4923</w:t>
              <w:br/>
              <w:t>(4923)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/ˈtɹævəɫɪŋ/, /ˈtɹævɫɪŋ/, /ˈtɹæv.lɪŋ/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4924</w:t>
              <w:br/>
              <w:t>(4924)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/vaɪəˈɫeɪʃən/, /ˌvaɪ.əˈleɪ.ʃən/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4925</w:t>
              <w:br/>
              <w:t>(4925)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4926</w:t>
              <w:br/>
              <w:t>(4926)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/kənˈsɛnsəs/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4927</w:t>
              <w:br/>
              <w:t>(4927)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constraints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/kənˈstɹeɪnts/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4928</w:t>
              <w:br/>
              <w:t>(4928)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/ˈæɡ/, /ˈeɪˈɡi/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4929</w:t>
              <w:br/>
              <w:t>(4929)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/ˈtɹeɪnd/, /tɹeɪnd/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4930</w:t>
              <w:br/>
              <w:t>(4930)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/ˈæskt/, /ˈæst/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4931</w:t>
              <w:br/>
              <w:t>(4931)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/ˈkɔɹsəz/, /ˈkɔɹsɪz/, /ˈkɔːsɪz/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4932</w:t>
              <w:br/>
              <w:t>(4932)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4933</w:t>
              <w:br/>
              <w:t>(4933)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incentive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/ˌɪnˈsɛnɪv/, /ˌɪnˈsɛntɪv/, /ɪnˈsɛntɪv/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4934</w:t>
              <w:br/>
              <w:t>(4934)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monochrome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/ˈmɑnəˌkɹoʊm/, /ˈmɒn.əˌkɹəʊm/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одноцветный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4935</w:t>
              <w:br/>
              <w:t>(4935)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/kənˈstɹəktəd/, /kənˈstɹəktɪd/, /kənˈstɹʌktəd/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4936</w:t>
              <w:br/>
              <w:t>(4936)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/əˈmɛndmənts/, /ʌˈmɛn(d).mənts/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4937</w:t>
              <w:br/>
              <w:t>(4937)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Thursday's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/ˈθɝzˌdeɪz/, /ˈθɝzdiz/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4938</w:t>
              <w:br/>
              <w:t>(4938)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/tɹəˈdɪʃən/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традиция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4939</w:t>
              <w:br/>
              <w:t>(4939)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/nəˈɡoʊʃiˌeɪtəd/, /nɪˈɡoʊʃiˌeɪtɪd/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4940</w:t>
              <w:br/>
              <w:t>(4940)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agriculture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/ˈæɡɹɪˌkəɫtʃɝ/, /ˈæɡɹɪˌkʌltʃə/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4941</w:t>
              <w:br/>
              <w:t>(4941)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embedded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/ɛmˈbɛdɪd/, /ɪmˈbɛdɪd/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4942</w:t>
              <w:br/>
              <w:t>(4942)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penalties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/ˈpɛnəɫtiz/, /ˈpɛnəltiz/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4943</w:t>
              <w:br/>
              <w:t>(4943)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/ˈkɫɪɹd/, /klɪɹd/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4944</w:t>
              <w:br/>
              <w:t>(4944)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/ˈbaɪoʊs/, /ˈbaɪ.ɒs/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BIOS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4945</w:t>
              <w:br/>
              <w:t>(4945)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/ˈɫaɪsənst/, /ˈlaɪsənst/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имеющий лицензию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4946</w:t>
              <w:br/>
              <w:t>(4946)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/ɹiˈspɑnsəz/, /ɹiˈspɑnsɪz/, /ɹɪˈspɑnsɪz/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4947</w:t>
              <w:br/>
              <w:t>(4947)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4948</w:t>
              <w:br/>
              <w:t>(4948)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/ˌkɑnstəˈtuʃən/, /ˌkɒnstɪˈtjuːʃ(ə)n/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4949</w:t>
              <w:br/>
              <w:t>(4949)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/ˈdɛzɪɡˌneɪtɪd/, /ˈdɛzɪɡneɪtɪd/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4950</w:t>
              <w:br/>
              <w:t>(4950)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/ˈmoʊtɝ/, /ˈməʊtə/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4951</w:t>
              <w:br/>
              <w:t>(4951)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tremendous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/tɹəˈmɛndəs/, /tɹɪˈmɛndəs/, /tɹɪˈmɛndəs/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4952</w:t>
              <w:br/>
              <w:t>(4952)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/ækˈsɛsəbəɫ/, /əkˈsɛs.ɪ.bəl/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4953</w:t>
              <w:br/>
              <w:t>(4953)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/ˈfeɪɫz/, /feɪlz/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терпит неудачу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4954</w:t>
              <w:br/>
              <w:t>(4954)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4955</w:t>
              <w:br/>
              <w:t>(4955)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/ˈmjuziəm/, /mjuˈziəm/, /mjuːˈziːəm/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4956</w:t>
              <w:br/>
              <w:t>(4956)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/ˈmɪnəməɫ/, /ˈmɪn.ɪ.məl/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4957</w:t>
              <w:br/>
              <w:t>(4957)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4958</w:t>
              <w:br/>
              <w:t>(4958)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/ˈsəm/, /sʌm/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4959</w:t>
              <w:br/>
              <w:t>(4959)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/ˈfeɪvɝəbəɫ/, /ˈfeɪvɹəbəɫ/, /ˈfeɪ.vɚ.əbl/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4960</w:t>
              <w:br/>
              <w:t>(4960)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/ˈpɹɛzəˌdɛnts/, /ˈpɹɛzɪdəns/, /ˈpɹɛzɪdənts/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президенты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4961</w:t>
              <w:br/>
              <w:t>(4961)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/ˈstɹaɪkɪŋ/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нанесение удара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4962</w:t>
              <w:br/>
              <w:t>(4962)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Bentsen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Bentsen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4963</w:t>
              <w:br/>
              <w:t>(4963)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/ˈstɹɛst/, /stɹɛst/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4964</w:t>
              <w:br/>
              <w:t>(4964)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/ˈɛksəkˌjut/, /ˈɛksɪˌkjuːt/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4965</w:t>
              <w:br/>
              <w:t>(4965)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4966</w:t>
              <w:br/>
              <w:t>(4966)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параметры настройки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4967</w:t>
              <w:br/>
              <w:t>(4967)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/ˈpæk/, /pæk/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4968</w:t>
              <w:br/>
              <w:t>(4968)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/ɝˈinə/, /əˈɹiːnə/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4969</w:t>
              <w:br/>
              <w:t>(4969)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4970</w:t>
              <w:br/>
              <w:t>(4970)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/ɹɪˈkɔɫd/, /ɹɪˈkɔːld/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вспомненный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4971</w:t>
              <w:br/>
              <w:t>(4971)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4972</w:t>
              <w:br/>
              <w:t>(4972)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/ˈtjub/, /ˈtub/, /tjuːb/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4973</w:t>
              <w:br/>
              <w:t>(4973)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/ˈkɫɪnəkəɫ/, /ˈkɫɪnɪkəɫ/, /ˈklɪnɪkəl/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4974</w:t>
              <w:br/>
              <w:t>(4974)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4975</w:t>
              <w:br/>
              <w:t>(4975)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Turkey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/ˈtɝki/, /tˈɜːki/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4976</w:t>
              <w:br/>
              <w:t>(4976)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Language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/ˈɫæŋɡwədʒ/, /ˈɫæŋɡwɪdʒ/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4977</w:t>
              <w:br/>
              <w:t>(4977)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/ˌɛvəˈɫuʃən/, /ˌɛvoʊˈɫuʃən/, /ˌivəˈɫuʃən/, /ˌivoʊˈɫuʃən/, /ˌiːvəˈluːʃ(ə)n/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4978</w:t>
              <w:br/>
              <w:t>(4978)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/ˈmjuzɪkəɫ/, /ˈmju.zɪ.kəl/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4979</w:t>
              <w:br/>
              <w:t>(4979)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4980</w:t>
              <w:br/>
              <w:t>(4980)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/ˈpɑɹ/, /pɑː/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4981</w:t>
              <w:br/>
              <w:t>(4981)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Earnings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/ˈɝnɪŋz/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4982</w:t>
              <w:br/>
              <w:t>(4982)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/ˌdaɪəɡˈnɑstɪk/, /daɪ.əɡˈnɒs.tɪk/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диагностический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4983</w:t>
              <w:br/>
              <w:t>(4983)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/ˌɪnˈtɛnd/, /ɪnˈtɛnd/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4984</w:t>
              <w:br/>
              <w:t>(4984)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4985</w:t>
              <w:br/>
              <w:t>(4985)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clothes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/ˈkɫoʊðz/, /ˈkɫoʊz/, /kləʊ(ð)z/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4986</w:t>
              <w:br/>
              <w:t>(4986)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ДЖЕНЕРАЛ ЭЛЕКТРИК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4987</w:t>
              <w:br/>
              <w:t>(4987)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/ˈdʒɛɹi/, /ˈd͡ʒɛɹi/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4988</w:t>
              <w:br/>
              <w:t>(4988)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/ˈmɛtɹɪk/, /ˈmɛt.ɹɪk/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4989</w:t>
              <w:br/>
              <w:t>(4989)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establishing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/ɪˈstæbɫɪʃɪŋ/, /ɪˈstæblɪʃɪŋ/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4990</w:t>
              <w:br/>
              <w:t>(4990)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/ˈspikɝ/, /ˈspikɚ/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4991</w:t>
              <w:br/>
              <w:t>(4991)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Маркетинг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4992</w:t>
              <w:br/>
              <w:t>(4992)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/ˈɡɑtən/, /ˈɡɔtən/, /ˈɡɒtn̩/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4993</w:t>
              <w:br/>
              <w:t>(4993)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/əˈkaʊnɪŋ/, /əˈkaʊntɪŋ/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Бухгалтерский учет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4994</w:t>
              <w:br/>
              <w:t>(4994)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/ˈweɪvz/, /weɪvz/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4995</w:t>
              <w:br/>
              <w:t>(4995)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/ˈtoʊtəɫɪŋ/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4996</w:t>
              <w:br/>
              <w:t>(4996)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4997</w:t>
              <w:br/>
              <w:t>(4997)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guarantees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/ˌɡɛɹənˈtiz/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4998</w:t>
              <w:br/>
              <w:t>(4998)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4999</w:t>
              <w:br/>
              <w:t>(4999)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/ˈdɪstɹɪkts/, /ˈdɪstɹɪk(t)s/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5000</w:t>
              <w:br/>
              <w:t>(5000)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/ˈtaɪ/, /taɪ/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5001</w:t>
              <w:br/>
              <w:t>(5001)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high-level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/ˌhaɪˈɫɛvəɫ/, /ˈhaɪ ˈlɛv.əl/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высокого уровня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5002</w:t>
              <w:br/>
              <w:t>(5002)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/əˈpiɫz/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5003</w:t>
              <w:br/>
              <w:t>(5003)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/ˈɑpəzət/, /ˈɑpzət/, /ˈɒpəzɪt/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5004</w:t>
              <w:br/>
              <w:t>(5004)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/ˈfeɪθ/, [θ]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5005</w:t>
              <w:br/>
              <w:t>(5005)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/ˈtʃæptɝ/, /ˈt͡ʃæptə(r)/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5006</w:t>
              <w:br/>
              <w:t>(5006)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/əbˈdʒɛktɪvz/, /əbˈd͡ʒɛk.tɪvz/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5007</w:t>
              <w:br/>
              <w:t>(5007)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struggling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/ˈstɹəɡəɫɪŋ/, /ˈstɹəɡɫɪŋ/, /ˈstɹʌɡl̩ɪŋ/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5008</w:t>
              <w:br/>
              <w:t>(5008)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accomplished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/əˈkɑmpɫɪʃt/, /əˈkɑm.plɪʃt/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опытный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5009</w:t>
              <w:br/>
              <w:t>(5009)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/ˈwɔkɝ/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5010</w:t>
              <w:br/>
              <w:t>(5010)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/ˈɡɹæf/, /ɡɹɑːf/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5011</w:t>
              <w:br/>
              <w:t>(5011)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5012</w:t>
              <w:br/>
              <w:t>(5012)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/ˈkɑɹˌɡoʊ/, /ˈkɑːɡəʊ/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5013</w:t>
              <w:br/>
              <w:t>(5013)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/ˈtʃɑɹdʒɪŋ/, /ˈt͡ʃɑɹd͡ʒɪŋ/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зарядка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5014</w:t>
              <w:br/>
              <w:t>(5014)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5015</w:t>
              <w:br/>
              <w:t>(5015)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/ˈɹeɪɫ/, /ɹeɪl/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5016</w:t>
              <w:br/>
              <w:t>(5016)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5017</w:t>
              <w:br/>
              <w:t>(5017)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5018</w:t>
              <w:br/>
              <w:t>(5018)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/kəmˈbaɪnz/, /ˈkɑm.baɪnz/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5019</w:t>
              <w:br/>
              <w:t>(5019)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/ˌmænjəˈfæktʃɝd/, /ˌmænjəˈfækt͡ʃɚd/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5020</w:t>
              <w:br/>
              <w:t>(5020)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/ˈɪntɝvˌjuz/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5021</w:t>
              <w:br/>
              <w:t>(5021)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shipment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/ˈʃɪpmənt/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5022</w:t>
              <w:br/>
              <w:t>(5022)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/ˈdɹɪɫɪŋ/, /ˈdɹɪlɪŋ/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5023</w:t>
              <w:br/>
              <w:t>(5023)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/ˈkɹɑps/, /kɹɒps/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зерновые культуры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5024</w:t>
              <w:br/>
              <w:t>(5024)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parliamentary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/ˌpɑɹɫəˈmɛnɝi/, /ˌpɑɹɫəˈmɛntɝi/, /ˌpɑːləˈmɛnt(ə)ɹi/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парламентский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5025</w:t>
              <w:br/>
              <w:t>(5025)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lsqb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lsqb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5026</w:t>
              <w:br/>
              <w:t>(5026)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Co.'s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5027</w:t>
              <w:br/>
              <w:t>(5027)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/ɪksˈpɫoʊdəd/, /ɪksˈpɫoʊdɪd/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взорванный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5028</w:t>
              <w:br/>
              <w:t>(5028)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/ˈoʊpənz/, /ˈoʊ.pənz/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5029</w:t>
              <w:br/>
              <w:t>(5029)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/ˌmɪnikəmˈpjutɝ/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5030</w:t>
              <w:br/>
              <w:t>(5030)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/ˈtaʊnz/, /taʊnz/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5031</w:t>
              <w:br/>
              <w:t>(5031)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/ˈbɫɑk/, /blɒk/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5032</w:t>
              <w:br/>
              <w:t>(5032)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/ˈfæt/, /fæt/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5033</w:t>
              <w:br/>
              <w:t>(5033)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Seoul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/ˈsoʊɫ/, /səʊl/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5034</w:t>
              <w:br/>
              <w:t>(5034)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outnumbered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/ˌaʊtˈnəmbɝd/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превзойденный численностью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5035</w:t>
              <w:br/>
              <w:t>(5035)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SNA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5036</w:t>
              <w:br/>
              <w:t>(5036)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/ˈpɫeɪsɪŋ/, /ˈpleɪsɪŋ/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5037</w:t>
              <w:br/>
              <w:t>(5037)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/dɪˈzaɪnɝ/, /dɪˈzaɪnɚ/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5038</w:t>
              <w:br/>
              <w:t>(5038)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/ˈɫɪft/, /lɪft/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5039</w:t>
              <w:br/>
              <w:t>(5039)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/ˈdɑmənənt/, /ˈdɒmɪnənt/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5040</w:t>
              <w:br/>
              <w:t>(5040)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cloudy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/ˈkɫaʊdi/, /ˈklaʊdi/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5041</w:t>
              <w:br/>
              <w:t>(5041)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/ˌeɪˌpiˈaɪ/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ПРОГРАММНЫЙ ИНТЕРФЕЙС ПРИЛОЖЕНИЯ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5042</w:t>
              <w:br/>
              <w:t>(5042)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/səˈpɹaɪzɪŋ/, /sɝˈpɹaɪzɪŋ/, /səˈpɹaɪzɪŋ/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5043</w:t>
              <w:br/>
              <w:t>(5043)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5044</w:t>
              <w:br/>
              <w:t>(5044)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/ˈkəpəɫd/, /ˈkʌpəld/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5045</w:t>
              <w:br/>
              <w:t>(5045)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/ˈbɑmɪŋ/, /ˈbɒmɪŋ/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бомбежка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5046</w:t>
              <w:br/>
              <w:t>(5046)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salaries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/ˈsæɫɝiz/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зарплаты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5047</w:t>
              <w:br/>
              <w:t>(5047)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/dɪˈfitəd/, /dɪˈfitɪd/, /dɪˈfiːtəd/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5048</w:t>
              <w:br/>
              <w:t>(5048)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/ˈpeɪz/, /peɪz/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5049</w:t>
              <w:br/>
              <w:t>(5049)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Jerusalem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/dʒɝˈusəɫəm/, /d͡ʒəˈɹuːsələm/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Иерусалим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5050</w:t>
              <w:br/>
              <w:t>(5050)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/pɝˈsid/, /pɹəˈsid/, /pɹoʊˈsid/, /pɹəˈsiːd/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5051</w:t>
              <w:br/>
              <w:t>(5051)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Kenneth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/ˈkɛnɪθ/, /ˈkɛn.əθ/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Кеннет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5052</w:t>
              <w:br/>
              <w:t>(5052)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/ˈpækɪdʒɪŋ/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5053</w:t>
              <w:br/>
              <w:t>(5053)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/ˈæksədənts/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несчастные 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5054</w:t>
              <w:br/>
              <w:t>(5054)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/ˈɹeɪʃəɫ/, /ˈɹeɪʃəl/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5055</w:t>
              <w:br/>
              <w:t>(5055)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Netherlands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/ˈnɛðɝɫəndz/, /ˈnɛðələndz/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Нидерланды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5056</w:t>
              <w:br/>
              <w:t>(5056)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/ˈmits/, /miːts/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встречается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5057</w:t>
              <w:br/>
              <w:t>(5057)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/ˈkɫaɪmət/, /ˈkɫaɪmɪt/, /ˈklaɪ.mɪt/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5058</w:t>
              <w:br/>
              <w:t>(5058)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/aɪˌdɛntəfəˈkeɪʃən/, /ɪˌdɛntɪfɪˈkeɪʃən/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5059</w:t>
              <w:br/>
              <w:t>(5059)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Тэрри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5060</w:t>
              <w:br/>
              <w:t>(5060)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/əˈfɛnsɪv/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5061</w:t>
              <w:br/>
              <w:t>(5061)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/ˈpjʊɹ/, /ˈpjʊə(ɹ)/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5062</w:t>
              <w:br/>
              <w:t>(5062)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/ˈməɫtiˌjuzɝ/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многопользовательский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5063</w:t>
              <w:br/>
              <w:t>(5063)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Alexander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/ˌæɫəɡˈzændɝ/, /ˌæɫɪɡˈzændɝ/, /ˌælɪɡˈzændɚ/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Александр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5064</w:t>
              <w:br/>
              <w:t>(5064)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Maybe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5065</w:t>
              <w:br/>
              <w:t>(5065)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/ˈkɛɹəktɝˌaɪzd/, /ˈkɛɹəktəɹaɪzd/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5066</w:t>
              <w:br/>
              <w:t>(5066)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/kənˈsɛʃənz/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5067</w:t>
              <w:br/>
              <w:t>(5067)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/ˌkɑnstəˈtuʃən/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Конституция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5068</w:t>
              <w:br/>
              <w:t>(5068)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minicomputers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/ˌmɪnikəmˈpjutɝz/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5069</w:t>
              <w:br/>
              <w:t>(5069)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/dɪˈnaɪ/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5070</w:t>
              <w:br/>
              <w:t>(5070)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Anthony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/ˈænθəni/, /ˈæntəni/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5071</w:t>
              <w:br/>
              <w:t>(5071)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/ˈsɛndz/, /sɛndz/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посылает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5072</w:t>
              <w:br/>
              <w:t>(5072)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/ˈmuvmənts/, /ˈmuːv.mənts/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5073</w:t>
              <w:br/>
              <w:t>(5073)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Library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/ˈɫaɪbɹɛˌɹi/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Библиотека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5074</w:t>
              <w:br/>
              <w:t>(5074)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5075</w:t>
              <w:br/>
              <w:t>(5075)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entitled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/ɛnˈtaɪtəɫd/, /ɪnˈtaɪtl̩d/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5076</w:t>
              <w:br/>
              <w:t>(5076)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Zenith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/ˈzinəθ/, /ˈzinɪθ/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Зенит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5077</w:t>
              <w:br/>
              <w:t>(5077)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/ˈkjubən/, /ˈkjuːbən/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Кубинец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5078</w:t>
              <w:br/>
              <w:t>(5078)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/ˈædəɫts/, /əˈdəɫts/, /ˈædʌlts/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5079</w:t>
              <w:br/>
              <w:t>(5079)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5080</w:t>
              <w:br/>
              <w:t>(5080)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/ɪɡˌzæməˈneɪʃən/, /ɪɡˌzæmɪˈneɪʃən/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5081</w:t>
              <w:br/>
              <w:t>(5081)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/ˈɫɛndɝz/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5082</w:t>
              <w:br/>
              <w:t>(5082)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5083</w:t>
              <w:br/>
              <w:t>(5083)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5084</w:t>
              <w:br/>
              <w:t>(5084)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/ˈɹaɪd/, /ɹaɪd/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5085</w:t>
              <w:br/>
              <w:t>(5085)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uncertain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/ənˈsɝtən/, /ʌnˈsɜːtn̩/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5086</w:t>
              <w:br/>
              <w:t>(5086)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/ˈtɑpɪks/, /ˈtɒpɪks/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5087</w:t>
              <w:br/>
              <w:t>(5087)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/ˈɛɡzɪt/, /ˈɛksət/, /ˈɛksɪt/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5088</w:t>
              <w:br/>
              <w:t>(5088)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/ˈpəmp/, /pʌmp/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5089</w:t>
              <w:br/>
              <w:t>(5089)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5090</w:t>
              <w:br/>
              <w:t>(5090)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/ˈɑɹkəˌtɛktʃɝz/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5091</w:t>
              <w:br/>
              <w:t>(5091)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long-distance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/ˌɫɔŋˈdistəns/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5092</w:t>
              <w:br/>
              <w:t>(5092)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5093</w:t>
              <w:br/>
              <w:t>(5093)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/ˈɫɑkt/, /lɒkt/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запертый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5094</w:t>
              <w:br/>
              <w:t>(5094)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Cleveland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/ˈkɫivɫənd/, /ˈkliːv.lənd/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Кливленд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5095</w:t>
              <w:br/>
              <w:t>(5095)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/ˌhɔɹəˈzɑntəɫ/, /ˌhɒɹɪˈzɒntəl/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5096</w:t>
              <w:br/>
              <w:t>(5096)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Лейбористская партия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5097</w:t>
              <w:br/>
              <w:t>(5097)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/ˈdɹim/, /dɹiːm/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5098</w:t>
              <w:br/>
              <w:t>(5098)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/pɹəˈspɛktɪv/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предполагаемый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5099</w:t>
              <w:br/>
              <w:t>(5099)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/ˈɫaɪts/, /laɪts/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5100</w:t>
              <w:br/>
              <w:t>(5100)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/ˈkɹɛdɪts/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5101</w:t>
              <w:br/>
              <w:t>(5101)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/ˈkəstədi/, /ˈkʌstədiː/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5102</w:t>
              <w:br/>
              <w:t>(5102)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/ˈsæt/, /sæt/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5103</w:t>
              <w:br/>
              <w:t>(5103)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on-screen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/ˈɑnsˌkɹin/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на-экране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5104</w:t>
              <w:br/>
              <w:t>(5104)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/ˈdəst/, /dʌst/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пыль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5105</w:t>
              <w:br/>
              <w:t>(5105)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5106</w:t>
              <w:br/>
              <w:t>(5106)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/ˈtʃuzɪŋ/, /ˈt͡ʃuːzɪŋ/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5107</w:t>
              <w:br/>
              <w:t>(5107)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/ˈsætəsˌfaɪ/, /ˈsætɪsˌfaɪ/, /ˈsætɪsfaɪ/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5108</w:t>
              <w:br/>
              <w:t>(5108)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Academy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/əˈkædəmi/, /əˈkæd.ə.mi/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5109</w:t>
              <w:br/>
              <w:t>(5109)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/kənˈsumɝ/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5110</w:t>
              <w:br/>
              <w:t>(5110)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happening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/ˈhæpənɪŋ/, /ˈhæpnɪŋ/, /ˈhæpənɪŋ/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5111</w:t>
              <w:br/>
              <w:t>(5111)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/koʊˈɑpɝˌeɪtɪv/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кооператив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5112</w:t>
              <w:br/>
              <w:t>(5112)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/ˈɡɹænts/, /ɡɹænts/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5113</w:t>
              <w:br/>
              <w:t>(5113)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/ˈfɹɛd/, /fɹɛd/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5114</w:t>
              <w:br/>
              <w:t>(5114)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/ˈtitʃɪŋ/, /ˈtiːt͡ʃɪŋ/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5115</w:t>
              <w:br/>
              <w:t>(5115)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thousand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/ˈθaʊzən/, /ˈθaʊzənd/, /ˈθaʊz(ə)nd/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5116</w:t>
              <w:br/>
              <w:t>(5116)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5117</w:t>
              <w:br/>
              <w:t>(5117)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/ˈsɝˌveɪd/, /sɝˈveɪd/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5118</w:t>
              <w:br/>
              <w:t>(5118)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/ˈbeɪsɪkɫi/, /ˈbeɪ.sɪk.(ə)li/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основном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5119</w:t>
              <w:br/>
              <w:t>(5119)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/ˈmɛˌmoʊ/, /ˈmɛməʊ̯/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5120</w:t>
              <w:br/>
              <w:t>(5120)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/ɹiˈvɪʒən/, /ɹɪˈvɪʒ.ən/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5121</w:t>
              <w:br/>
              <w:t>(5121)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/hɪˈstɔɹɪk/, /(h)ɪˈstɒɹɪk/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5122</w:t>
              <w:br/>
              <w:t>(5122)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exhibit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/ɪɡˈzɪbɪt/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5123</w:t>
              <w:br/>
              <w:t>(5123)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/ˈkəɫɝ/, /ˈkɔɫɝ/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5124</w:t>
              <w:br/>
              <w:t>(5124)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/ɹɪˈspɑndənts/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5125</w:t>
              <w:br/>
              <w:t>(5125)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/səkˈsidz/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преуспевает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5126</w:t>
              <w:br/>
              <w:t>(5126)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month's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месяц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5127</w:t>
              <w:br/>
              <w:t>(5127)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/ɪkˈstɛndɪŋ/, /ɛkˈstɛndɪŋ/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5128</w:t>
              <w:br/>
              <w:t>(5128)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/ˈdiˌɛˈneɪ/, /ˌdiːɛnˈeɪ/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5129</w:t>
              <w:br/>
              <w:t>(5129)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/ɪˈɫɪməˌneɪtɪŋ/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5130</w:t>
              <w:br/>
              <w:t>(5130)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neighboring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/ˈneɪbɝɪŋ/, /ˈneɪbəɹɪŋ/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5131</w:t>
              <w:br/>
              <w:t>(5131)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ордеры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5132</w:t>
              <w:br/>
              <w:t>(5132)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5133</w:t>
              <w:br/>
              <w:t>(5133)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5134</w:t>
              <w:br/>
              <w:t>(5134)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/ˈɪnəˌveɪtɪv/, /ˈɪnoʊˌveɪtɪv/, /ɪnˈnɒ.və.tɪv/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инновационный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5135</w:t>
              <w:br/>
              <w:t>(5135)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/kəmˈpɫaɪ/, /kəmˈplaɪ/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5136</w:t>
              <w:br/>
              <w:t>(5136)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/ˌɑɹtəˈfɪʃəɫ/, /ˌɑː(ɹ).təˈfɪʃ.əl/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5137</w:t>
              <w:br/>
              <w:t>(5137)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/ˈpɫɪtɪkɫi/, /pəˈɫɪtɪkəɫi/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5138</w:t>
              <w:br/>
              <w:t>(5138)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newsletter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/ˈnuzˌɫɛtɝ/, /ˈn(j)uzˌlɛtɚ/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информационный бюллетень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5139</w:t>
              <w:br/>
              <w:t>(5139)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/ɹiˈsaɪn/, /ɹiˈzaɪn/, /ɹɪˈzaɪn/, /ɹɪˈzaɪn/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уйти в отставку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5140</w:t>
              <w:br/>
              <w:t>(5140)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/ˈmɛdəsən/, /ˈmɛd.ɪ.s(ɪ)n/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5141</w:t>
              <w:br/>
              <w:t>(5141)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first-quarter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первая четверть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5142</w:t>
              <w:br/>
              <w:t>(5142)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/ædˈvaɪzd/, /ədˈvaɪzd/, /ədˈvaɪzd/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5143</w:t>
              <w:br/>
              <w:t>(5143)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/ˈɡɑɹdz/, /ɡɑːdz/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охранники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5144</w:t>
              <w:br/>
              <w:t>(5144)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/ˈsɫoʊd/, /sləʊd/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5145</w:t>
              <w:br/>
              <w:t>(5145)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strengthen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/ˈstɹɛŋθən/, /ˈstɹɛŋ(k)θən/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5146</w:t>
              <w:br/>
              <w:t>(5146)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uranium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/jɝˈeɪniəm/, /jʊˈɹeɪniəm/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5147</w:t>
              <w:br/>
              <w:t>(5147)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5148</w:t>
              <w:br/>
              <w:t>(5148)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subordinated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/səˈbɔɹdəˌneɪtɪd/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5149</w:t>
              <w:br/>
              <w:t>(5149)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/ˈtoʊn/, /təʊn/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5150</w:t>
              <w:br/>
              <w:t>(5150)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8-bit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/ˌeɪtˈbɪt/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8-битовый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5151</w:t>
              <w:br/>
              <w:t>(5151)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/ˈθɹu/, /θɹuː/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5152</w:t>
              <w:br/>
              <w:t>(5152)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/ˈkætəɫ/, /ˈkætəl/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рогатый скот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5153</w:t>
              <w:br/>
              <w:t>(5153)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/ɝˈaɪvəɫ/, /əˈɹaɪ.vəl/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5154</w:t>
              <w:br/>
              <w:t>(5154)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бит в секунду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5155</w:t>
              <w:br/>
              <w:t>(5155)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/ˈbɫoʊ/, /bləʊ/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5156</w:t>
              <w:br/>
              <w:t>(5156)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inexpensive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/ˌɪnɪkˈspɛnsɪv/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недорогой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5157</w:t>
              <w:br/>
              <w:t>(5157)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unlimited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/ənˈɫɪmətɪd/, /ənˈɫɪmɪtɪd/, /ʌnˈlɪmɪtɪd/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5158</w:t>
              <w:br/>
              <w:t>(5158)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Orleans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/ˈɔɹɫiənz/, /ˌɔɹˈɫinz/, /ˈɔɹ.li.ənz/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Орлеан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5159</w:t>
              <w:br/>
              <w:t>(5159)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/əˈkwaɪɝɪŋ/, /əˈkwaɪɹɪŋ/, /əˈkwaɪ(ə)ɹɪŋ/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5160</w:t>
              <w:br/>
              <w:t>(5160)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/ˈfaɪɝɹɪŋ/, /ˈfaɪɹɪŋ/, /ˈfaɪ.əɹ.ɪŋ/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увольнение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5161</w:t>
              <w:br/>
              <w:t>(5161)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/ˈdɹɪŋkɪŋ/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5162</w:t>
              <w:br/>
              <w:t>(5162)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vessels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/ˈvɛsəɫz/, /ˈvɛsəlz/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5163</w:t>
              <w:br/>
              <w:t>(5163)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5164</w:t>
              <w:br/>
              <w:t>(5164)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/ˈɫændz/, /lændz/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5165</w:t>
              <w:br/>
              <w:t>(5165)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/ˈnɛtˌwɝkt/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сетевой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5166</w:t>
              <w:br/>
              <w:t>(5166)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triggered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/ˈtɹɪɡɝd/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5167</w:t>
              <w:br/>
              <w:t>(5167)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5168</w:t>
              <w:br/>
              <w:t>(5168)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smooth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/ˈsmuð/, /smuːð/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5169</w:t>
              <w:br/>
              <w:t>(5169)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/ˈjuθ/, /juːθ/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5170</w:t>
              <w:br/>
              <w:t>(5170)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belief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/bɪˈɫif/, /v/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5171</w:t>
              <w:br/>
              <w:t>(5171)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discounts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/ˈdɪsˌkaʊnts/, /dɪˈskaʊnts/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скидки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5172</w:t>
              <w:br/>
              <w:t>(5172)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5173</w:t>
              <w:br/>
              <w:t>(5173)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/ˈkeɪbəɫz/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5174</w:t>
              <w:br/>
              <w:t>(5174)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/ˈbɛɹid/, /ˈbɛ.ɹid/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похороненный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5175</w:t>
              <w:br/>
              <w:t>(5175)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Shamir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/ʃəˈmɪɹ/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Shamir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5176</w:t>
              <w:br/>
              <w:t>(5176)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/ˈpɫɑt/, /plɒt/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5177</w:t>
              <w:br/>
              <w:t>(5177)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/ˈɡʊd/, /ɡɪd/, /ɡʊd/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5178</w:t>
              <w:br/>
              <w:t>(5178)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/ˌɹɛdʒɪˈstɹeɪʃən/, /ˌɹɛd͡ʒ.ɪˈstɹeɪ.ʃən/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5179</w:t>
              <w:br/>
              <w:t>(5179)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/ˈspɛktɹə/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5180</w:t>
              <w:br/>
              <w:t>(5180)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/fɝˈɡɛt/, /fɔɹˈɡɛt/, /fəˈɡɛt/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5181</w:t>
              <w:br/>
              <w:t>(5181)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/ˈθɹoʊ/, /θɹəʊ/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5182</w:t>
              <w:br/>
              <w:t>(5182)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/ˈæpɫəkəbəɫ/, /əˈplɪkəbəl/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5183</w:t>
              <w:br/>
              <w:t>(5183)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succeeded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/səkˈsidɪd/, /səkˈsiːdɪd/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5184</w:t>
              <w:br/>
              <w:t>(5184)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/ˈbəndəɫd/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5185</w:t>
              <w:br/>
              <w:t>(5185)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СЕВЕРНОМ НАПРАВЛЕНИИ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5186</w:t>
              <w:br/>
              <w:t>(5186)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/ˈmɑnətɝd/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5187</w:t>
              <w:br/>
              <w:t>(5187)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/ˈsɝkjəˌɫeɪʃən/, /ˌsɜː(ɹ).kjʊˈleɪ.ʃən/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5188</w:t>
              <w:br/>
              <w:t>(5188)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Magazine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/ˈmæɡəˌzin/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5189</w:t>
              <w:br/>
              <w:t>(5189)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styles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5190</w:t>
              <w:br/>
              <w:t>(5190)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/ˈtɹɪɫjən/, /ˈtɹɪljən/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триллион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5191</w:t>
              <w:br/>
              <w:t>(5191)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/ˈsæks/, /ˈsɑks/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Sachs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5192</w:t>
              <w:br/>
              <w:t>(5192)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/doʊˈmeɪn/, /dəʊˈmeɪn/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5193</w:t>
              <w:br/>
              <w:t>(5193)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/səˈdʒɛstʃənz/, /səˈd͡ʒɛstjənz/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5194</w:t>
              <w:br/>
              <w:t>(5194)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5195</w:t>
              <w:br/>
              <w:t>(5195)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/ˈɡɔɹdən/, /ˈɡɔrdn̩/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5196</w:t>
              <w:br/>
              <w:t>(5196)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/ˈvɛktɝ/, /ˈvɛktə/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5197</w:t>
              <w:br/>
              <w:t>(5197)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5198</w:t>
              <w:br/>
              <w:t>(5198)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5199</w:t>
              <w:br/>
              <w:t>(5199)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/ˌvɛɹiˈeɪʃənz/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5200</w:t>
              <w:br/>
              <w:t>(5200)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/ˈdɹɑpɪŋ/, /ˈdɹɒpɪŋ/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5201</w:t>
              <w:br/>
              <w:t>(5201)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/ˌænˈsi/, /ˈænsiː/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ANSI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5202</w:t>
              <w:br/>
              <w:t>(5202)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5203</w:t>
              <w:br/>
              <w:t>(5203)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MVS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МИЛЛИВОЛЬТЫ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5204</w:t>
              <w:br/>
              <w:t>(5204)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/əˈθɔɹəti/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5205</w:t>
              <w:br/>
              <w:t>(5205)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gathering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/ˈɡæðɝɪŋ/, /ˈɡæð.ə.ɹɪŋ/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5206</w:t>
              <w:br/>
              <w:t>(5206)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/ˈwaɪɫd/, /waɪld/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5207</w:t>
              <w:br/>
              <w:t>(5207)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/ˈtʃeɪnz/, /t͡ʃeɪnz/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цепи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5208</w:t>
              <w:br/>
              <w:t>(5208)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5209</w:t>
              <w:br/>
              <w:t>(5209)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/ˈstɛpt/, /stɛpt/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5210</w:t>
              <w:br/>
              <w:t>(5210)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mathematical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/ˌmæθəˈmætɪkəɫ/, /ˌmæθəˈmætɪkəl/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5211</w:t>
              <w:br/>
              <w:t>(5211)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/ˈtɹaɪəɫz/, /ˈtɹaɪɫz/, /ˈtɹaɪəlz/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5212</w:t>
              <w:br/>
              <w:t>(5212)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/ˌjunəˈvɝsətiz/, /junɪˈvɝsətiz/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5213</w:t>
              <w:br/>
              <w:t>(5213)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/ˌɪnˈdʒɛkʃən/, /ɪnˈd͡ʒɛk.ʃən/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инъекция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5214</w:t>
              <w:br/>
              <w:t>(5214)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/ˈænəˌɫɔɡ/, /ˈæn.ə.lɒɡ/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5215</w:t>
              <w:br/>
              <w:t>(5215)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/aɪˈdɛntɪˌti/, /aɪˈdɛntɪti/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5216</w:t>
              <w:br/>
              <w:t>(5216)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/ˈæŋɡɹi/, /ˈæŋ.ɡɹi/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5217</w:t>
              <w:br/>
              <w:t>(5217)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Margaret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/ˈmɑɹɡɝɪt/, /ˈmɑɹɡɹət/, /ˈmɑɹɡɹɪt/, /ˈmɑːɡɹɪt/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Маргарет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5218</w:t>
              <w:br/>
              <w:t>(5218)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/ˈdɛfənətɫi/, /ˈdɛf.ɪ.nɪt.li/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5219</w:t>
              <w:br/>
              <w:t>(5219)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/ˈstɪk/, /stɪk/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5220</w:t>
              <w:br/>
              <w:t>(5220)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/ˈpɪtʃ/, /pɪt͡ʃ/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5221</w:t>
              <w:br/>
              <w:t>(5221)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sluggish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/ˈsɫəɡɪʃ/, /ˈslʌɡɪʃ/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вялый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5222</w:t>
              <w:br/>
              <w:t>(5222)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Afghan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/ˈæfˌɡæn/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Афганский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5223</w:t>
              <w:br/>
              <w:t>(5223)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5224</w:t>
              <w:br/>
              <w:t>(5224)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/ˈɪnstɹəmənts/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5225</w:t>
              <w:br/>
              <w:t>(5225)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pretax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/ˈpɹiˈtæks/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 вычета налогов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5226</w:t>
              <w:br/>
              <w:t>(5226)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5227</w:t>
              <w:br/>
              <w:t>(5227)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/ˈskɪn/, /skɪn/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5228</w:t>
              <w:br/>
              <w:t>(5228)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/ˌɛmˈdi/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5229</w:t>
              <w:br/>
              <w:t>(5229)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/ˈɡɹeɪd/, /ɡɹeɪd/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5230</w:t>
              <w:br/>
              <w:t>(5230)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PageMaker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/ˈpeɪdʒˌmeɪkɝ/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PageMaker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5231</w:t>
              <w:br/>
              <w:t>(5231)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5232</w:t>
              <w:br/>
              <w:t>(5232)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Hayes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/ˈheɪz/, /heɪz/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Hayes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5233</w:t>
              <w:br/>
              <w:t>(5233)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/ˈswɑp/, /swæp/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5234</w:t>
              <w:br/>
              <w:t>(5234)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/ˈmɑɹkəts/, /ˈmɑɹkɪts/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5235</w:t>
              <w:br/>
              <w:t>(5235)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/daɪˈɹɛktɝiz/, /dɝˈɛktɝiz/, /diˈɹɛktɝiz/, /dɪˈɹɛktɝiz/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справочники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5236</w:t>
              <w:br/>
              <w:t>(5236)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/ˈɹɑbɝts/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Roberts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5237</w:t>
              <w:br/>
              <w:t>(5237)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ultimate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/ˈəɫtəmət/, /ˈʌltɪmɪt/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5238</w:t>
              <w:br/>
              <w:t>(5238)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5239</w:t>
              <w:br/>
              <w:t>(5239)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/ˈɫaɪks/, /laɪks/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5240</w:t>
              <w:br/>
              <w:t>(5240)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/ˈɫəntʃ/, /lʌnt͡ʃ/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5241</w:t>
              <w:br/>
              <w:t>(5241)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establishment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/ɪˈstæbɫɪʃmənt/, /ɪˈstæblɪʃmənt/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5242</w:t>
              <w:br/>
              <w:t>(5242)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Ventura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/vɛnˈtʃɝə/, /vɛnˈtʊɹə/, /vɛnt(j)ʊɹə/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Вентураа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5243</w:t>
              <w:br/>
              <w:t>(5243)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/ˈkɑɹənt/, /ˈkɝənt/, /ˈkɝnt/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5244</w:t>
              <w:br/>
              <w:t>(5244)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/ˈhændˌfʊɫ/, /ˈhæn(d)fʊl/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5245</w:t>
              <w:br/>
              <w:t>(5245)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/ənˈɹɛst/, /ʌnˈɹɛst/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5246</w:t>
              <w:br/>
              <w:t>(5246)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/ˌɪnˌtɝpɹɪˈteɪʃən/, /ɪnˌtɜːpɹəˈteɪʃən/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5247</w:t>
              <w:br/>
              <w:t>(5247)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/ˈkɑmənɫi/, /ˈkɑmənli/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5248</w:t>
              <w:br/>
              <w:t>(5248)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Fujitsu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/fuˈdʒɪtsu/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Fujitsu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5249</w:t>
              <w:br/>
              <w:t>(5249)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/ˈkweɪk/, /kweɪk/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землетрясение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5250</w:t>
              <w:br/>
              <w:t>(5250)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/kənˈsɪdɝz/, /kənˈsɪdɚz/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рассматривает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5251</w:t>
              <w:br/>
              <w:t>(5251)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Nicaraguan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/ˌnɪkɝˈɑɡwən/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Никарагуанец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5252</w:t>
              <w:br/>
              <w:t>(5252)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cleanup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/ˈkɫiˌnəp/, /ˈkliːnʌp/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5253</w:t>
              <w:br/>
              <w:t>(5253)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/əˈɡɹiz/, /əˈɡɹiːz/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5254</w:t>
              <w:br/>
              <w:t>(5254)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5255</w:t>
              <w:br/>
              <w:t>(5255)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/ˈsɑɫvd/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5256</w:t>
              <w:br/>
              <w:t>(5256)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справляется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5257</w:t>
              <w:br/>
              <w:t>(5257)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/ˈpæsəz/, /ˈpæsɪz/, /ˈpɑːsɪz/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5258</w:t>
              <w:br/>
              <w:t>(5258)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/əˈpɫaɪz/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5259</w:t>
              <w:br/>
              <w:t>(5259)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Symphony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/ˈsɪmfəni/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Симфония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5260</w:t>
              <w:br/>
              <w:t>(5260)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/ˈmænjuəɫz/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5261</w:t>
              <w:br/>
              <w:t>(5261)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/ɛnˈɡeɪdʒd/, /ɪnˈɡeɪd͡ʒd/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5262</w:t>
              <w:br/>
              <w:t>(5262)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5263</w:t>
              <w:br/>
              <w:t>(5263)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neighbors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/ˈneɪbɝz/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5264</w:t>
              <w:br/>
              <w:t>(5264)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/ˈbɑɹd/, /ˈbɑː(ɹ)d/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5265</w:t>
              <w:br/>
              <w:t>(5265)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шахтеры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5266</w:t>
              <w:br/>
              <w:t>(5266)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/ɹiˈteɪnd/, /ɹɪˈteɪnd/, /ɹɪˈteɪnd/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5267</w:t>
              <w:br/>
              <w:t>(5267)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/ɪkˈstɛndəd/, /ɪkˈstɛndɪd/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5268</w:t>
              <w:br/>
              <w:t>(5268)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/ˈwʊd/, /wʊd/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5269</w:t>
              <w:br/>
              <w:t>(5269)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/ˈpoʊsts/, /pəʊsts/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5270</w:t>
              <w:br/>
              <w:t>(5270)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/ˈhaɪɝ/, /ˈhaɪɹ/, /haɪə/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5271</w:t>
              <w:br/>
              <w:t>(5271)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/ˈtɛknɪkəɫ/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5272</w:t>
              <w:br/>
              <w:t>(5272)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/ˈsiˈaɪˈeɪ/, /ˌsiːˌaɪˈeɪ/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5273</w:t>
              <w:br/>
              <w:t>(5273)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/ˈpɹuf/, /pɹuːf/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5274</w:t>
              <w:br/>
              <w:t>(5274)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/ˈhɛɹi/, /ˈhæɹi/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5275</w:t>
              <w:br/>
              <w:t>(5275)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/pɹəˈpɔɹʃən/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5276</w:t>
              <w:br/>
              <w:t>(5276)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/ˈænəˌɫaɪz/, /ˈæn.ə.laɪz/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проанализировать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5277</w:t>
              <w:br/>
              <w:t>(5277)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Swedish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/ˈswidɪʃ/, /ˈswiː.dɪʃ/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Шведский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5278</w:t>
              <w:br/>
              <w:t>(5278)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academic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/ˌækəˈdɛmɪk/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академический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5279</w:t>
              <w:br/>
              <w:t>(5279)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/ˈfɫəd/, /flʌd/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5280</w:t>
              <w:br/>
              <w:t>(5280)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/ˈɡɹædʒuəɫi/, /ˈɡɹædʒuɫi/, /ˈɡɹæd͡ʒuəli/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5281</w:t>
              <w:br/>
              <w:t>(5281)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in-house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/ɪnˈhaʊs/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5282</w:t>
              <w:br/>
              <w:t>(5282)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inmates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/ˈɪnˌmeɪts/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обитатели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5283</w:t>
              <w:br/>
              <w:t>(5283)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EDI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5284</w:t>
              <w:br/>
              <w:t>(5284)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благоприятствуемый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5285</w:t>
              <w:br/>
              <w:t>(5285)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/ˈpɹɪnts/, /pɹɪnts/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печатные издания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5286</w:t>
              <w:br/>
              <w:t>(5286)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escaped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/ɪˈskeɪpt/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сбежавший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5287</w:t>
              <w:br/>
              <w:t>(5287)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HP's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HP's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5288</w:t>
              <w:br/>
              <w:t>(5288)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5289</w:t>
              <w:br/>
              <w:t>(5289)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unfair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/ˈənˈfɛɹ/, /ˌɔnˈfɛɹ/, /ənˈfɛɹ/, /ʌnˈfɛə(ɹ)/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несправедливый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5290</w:t>
              <w:br/>
              <w:t>(5290)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/ɹiˈɫeɪʃən/, /ɹɪˈleɪʃən/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5291</w:t>
              <w:br/>
              <w:t>(5291)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/ˈaɪˌɑnz/, /ˈaɪənz/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5292</w:t>
              <w:br/>
              <w:t>(5292)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/ˈvɑɫətəɫ/, /ˈvɒl.əˌtaɪ.(ə)l/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изменчивый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5293</w:t>
              <w:br/>
              <w:t>(5293)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department's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/dɪˈpɑɹtmənts/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5294</w:t>
              <w:br/>
              <w:t>(5294)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/juˈtɪɫətiz/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Утилиты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5295</w:t>
              <w:br/>
              <w:t>(5295)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5296</w:t>
              <w:br/>
              <w:t>(5296)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/ˈpɑɹkɪŋ/, /ˈpɑːkɪŋ/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5297</w:t>
              <w:br/>
              <w:t>(5297)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/ˈɹɑks/, /ɹɒks/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5298</w:t>
              <w:br/>
              <w:t>(5298)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/ɹiˈviɫ/, /ɹɪˈviɫ/, /ɹɪˈviːl/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5299</w:t>
              <w:br/>
              <w:t>(5299)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/ˈsɛnətɝ/, /ˈsɛn.ə.tə/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5300</w:t>
              <w:br/>
              <w:t>(5300)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/ˈjunəˌfɔɹm/, /ˈjunɪˌfɔɹm/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5301</w:t>
              <w:br/>
              <w:t>(5301)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vulnerable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/ˈvəɫnɝəbəɫ/, /ˈvʌln(ə)ɹəbl̩/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уязвимый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5302</w:t>
              <w:br/>
              <w:t>(5302)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/ˈpɫi/, /pliː/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5303</w:t>
              <w:br/>
              <w:t>(5303)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/ˈɛnibədi/, /ˈɛn.i.bɒd.i/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5304</w:t>
              <w:br/>
              <w:t>(5304)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/ˈmætʃɪŋ/, /ˈmæt͡ʃɪŋ/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5305</w:t>
              <w:br/>
              <w:t>(5305)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/ˈfɫit/, /fliːt/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5306</w:t>
              <w:br/>
              <w:t>(5306)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Robinson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/ˈɹɑbənsən/, /ˈɹɒb.ɪn.sən/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Робинсон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5307</w:t>
              <w:br/>
              <w:t>(5307)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Connecticut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/kəˈnɛtəkət/, /kəˈnɛt.ɪ.kət/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Коннектикут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5308</w:t>
              <w:br/>
              <w:t>(5308)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/ˈvæn/, /væn/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фургон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5309</w:t>
              <w:br/>
              <w:t>(5309)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/ˈɝdʒɪŋ/, /ˈɝd͡ʒɪŋ/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5310</w:t>
              <w:br/>
              <w:t>(5310)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/ˈɛdɪtɝz/, /ˈɛdɪtɚz/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5311</w:t>
              <w:br/>
              <w:t>(5311)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effectiveness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/ˈifɛktɪvnəs/, /ɪˈfɛktɪvnəs/, /ɪˈfɛk.tɪv.nɪs/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5312</w:t>
              <w:br/>
              <w:t>(5312)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/ˈpɹeɪzd/, /pɹeɪzd/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похваливший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5313</w:t>
              <w:br/>
              <w:t>(5313)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5314</w:t>
              <w:br/>
              <w:t>(5314)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Telecommunications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/ˌtɛɫəkəmˌjunəˈkeɪʃənz/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Телекоммуникации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5315</w:t>
              <w:br/>
              <w:t>(5315)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/tɹænˈsɫeɪʃən/, /tɹænzˈɫeɪʃən/, /tɹænzˈleɪʃən/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5316</w:t>
              <w:br/>
              <w:t>(5316)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schedules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/ˈskɛdʒuɫz/, /ˈskɛdʒʊɫz/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5317</w:t>
              <w:br/>
              <w:t>(5317)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5318</w:t>
              <w:br/>
              <w:t>(5318)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5319</w:t>
              <w:br/>
              <w:t>(5319)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/ɔɹˈɡænɪk/, /ɔːˈɡænɪk/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5320</w:t>
              <w:br/>
              <w:t>(5320)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/kɹiˈeɪtɪv/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творческий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5321</w:t>
              <w:br/>
              <w:t>(5321)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/ˈɫɛtɪŋ/, /ˈlɛtɪŋ/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5322</w:t>
              <w:br/>
              <w:t>(5322)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/ˈθæŋks/, /θæŋks/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5323</w:t>
              <w:br/>
              <w:t>(5323)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/ˈbɛɹɫi/, /ˈbɛə(ɹ).li/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только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5324</w:t>
              <w:br/>
              <w:t>(5324)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third-quarter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третья четверть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5325</w:t>
              <w:br/>
              <w:t>(5325)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/məˌnɪpjəˈɫeɪʃən/, /məˌnɪp.juˈleɪ.ʃən/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манипуляция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5326</w:t>
              <w:br/>
              <w:t>(5326)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pixels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/ˈpɪksəɫz/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пикселы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5327</w:t>
              <w:br/>
              <w:t>(5327)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LCD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ЖИДКОКРИСТАЛЛИЧЕСКИЙ 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5328</w:t>
              <w:br/>
              <w:t>(5328)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/ˈdæns/, /dɑːns/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5329</w:t>
              <w:br/>
              <w:t>(5329)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Maxwell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/ˈmækˌswɛɫ/, /ˈmækswɛl/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Максвелл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5330</w:t>
              <w:br/>
              <w:t>(5330)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5331</w:t>
              <w:br/>
              <w:t>(5331)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/ˈtɛɹəˌtɔɹiz/, /ˈtɛɹɪˌtɔɹiz/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территории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5332</w:t>
              <w:br/>
              <w:t>(5332)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/ˈimɝdʒ/, /ɪˈmɝdʒ/, /ɪˈmɝd͡ʒ/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5333</w:t>
              <w:br/>
              <w:t>(5333)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/ˌænəˈmeɪʃən/, /ˌæn.ɪˈmeɪ.ʃən/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мультипликация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5334</w:t>
              <w:br/>
              <w:t>(5334)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/ˈɫɪmətɪŋ/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5335</w:t>
              <w:br/>
              <w:t>(5335)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/ˈɹeɪ/, /ɹeɪ/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5336</w:t>
              <w:br/>
              <w:t>(5336)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/ˈɛd/, /ɛd/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5337</w:t>
              <w:br/>
              <w:t>(5337)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wonderful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/ˈwəndɝfəɫ/, /ˈwʌn.də.fl̩/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5338</w:t>
              <w:br/>
              <w:t>(5338)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/ˈbɑs/, /ˈbɔs/, /bɒs/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5339</w:t>
              <w:br/>
              <w:t>(5339)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/ˌpəbɫɪˈkeɪʃənz/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публикации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5340</w:t>
              <w:br/>
              <w:t>(5340)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wholesale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/ˈhoʊɫˌseɪɫ/, /ˈhoʊlseɪl/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оптовая 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5341</w:t>
              <w:br/>
              <w:t>(5341)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/ˈkəstəˌmaɪzd/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5342</w:t>
              <w:br/>
              <w:t>(5342)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/pəˈbɫɪsəti/, /pəˈbɫɪsɪti/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5343</w:t>
              <w:br/>
              <w:t>(5343)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/ˈfɹiz/, /ˈfɹiːz/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5344</w:t>
              <w:br/>
              <w:t>(5344)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/ˈsimənz/, /ˈziːmənz/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Siemens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5345</w:t>
              <w:br/>
              <w:t>(5345)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merchandise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/ˈmɝtʃənˌdaɪz/, /ˈmɜːt͡ʃəndaɪs/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5346</w:t>
              <w:br/>
              <w:t>(5346)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/ˈhaɪt/, /haɪt/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5347</w:t>
              <w:br/>
              <w:t>(5347)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possibilities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/ˌpɑsəˈbɪɫətiz/, /ˌpɒs.ɪˈbɪl.ɪ.tiz/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5348</w:t>
              <w:br/>
              <w:t>(5348)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/ˈsɪɹiə/, /ˈsɪɹi.ə/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5349</w:t>
              <w:br/>
              <w:t>(5349)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updates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/ˈəpˌdeɪts/, /əpˈdeɪts/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5350</w:t>
              <w:br/>
              <w:t>(5350)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/mɑnˈtænə/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Монтана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5351</w:t>
              <w:br/>
              <w:t>(5351)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/ˈsɛntɝ/, /ˈsɛn.tə(ɹ)/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5352</w:t>
              <w:br/>
              <w:t>(5352)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crackdown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/ˈkɹækˌdaʊn/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подавление сопротивления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5353</w:t>
              <w:br/>
              <w:t>(5353)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/ˈspɪɹət/, /ˈspɪɹɪt/, /ˈspɪɹɪt/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5354</w:t>
              <w:br/>
              <w:t>(5354)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scattering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/ˈskætɝɪŋ/, /ˈskætəɹɪŋ/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5355</w:t>
              <w:br/>
              <w:t>(5355)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/ɛkˈstɹim/, /ɪkˈstɹiːm/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чрезвычайный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5356</w:t>
              <w:br/>
              <w:t>(5356)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ethics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/ˈɛθɪks/, /ˈɛθ.ɪks/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5357</w:t>
              <w:br/>
              <w:t>(5357)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budgets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/ˈbədʒɪts/, /ˈbʌd͡ʒɪts/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бюджеты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5358</w:t>
              <w:br/>
              <w:t>(5358)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5359</w:t>
              <w:br/>
              <w:t>(5359)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/ˈbaɪnɝi/, /ˈbaɪ.nə.ɹɪ/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 из двух предметов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5360</w:t>
              <w:br/>
              <w:t>(5360)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/ˈmaʊnɪd/, /ˈmaʊntəd/, /ˈmaʊntɪd/, /ˈmaʊntɪd/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5361</w:t>
              <w:br/>
              <w:t>(5361)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conjunction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/kənˈdʒəŋkʃən/, /kənˈd͡ʒʌŋk.ʃən/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5362</w:t>
              <w:br/>
              <w:t>(5362)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/ˈkɫæsɪk/, /ˈklæs.ɪk/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5363</w:t>
              <w:br/>
              <w:t>(5363)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/ˈstivən/, /ˈstiːvən/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Стивен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5364</w:t>
              <w:br/>
              <w:t>(5364)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/ˈɛˈɫeɪˈɛs/, /ˈɫɑs/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Las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5365</w:t>
              <w:br/>
              <w:t>(5365)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retrieval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/ɹiˈtɹivəɫ/, /ɹɪˈtɹivəɫ/, /ɹɪˈtɹiːvəl/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5366</w:t>
              <w:br/>
              <w:t>(5366)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телеграфирование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5367</w:t>
              <w:br/>
              <w:t>(5367)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Brussels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/ˈbɹəsəɫz/, /ˈbɹʌsəlz/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Брюссель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5368</w:t>
              <w:br/>
              <w:t>(5368)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/pɹəˈdʒɛkʃənz/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5369</w:t>
              <w:br/>
              <w:t>(5369)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/ˌnɑməˈni/, /ˌnɒmɪˈniː/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кандидат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5370</w:t>
              <w:br/>
              <w:t>(5370)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/ˈvæɫɪd/, /ˈvælɪd/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5371</w:t>
              <w:br/>
              <w:t>(5371)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/ˈɹaɪzəz/, /ˈɹaɪzɪz/, /ˈɹaɪzɪz/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5372</w:t>
              <w:br/>
              <w:t>(5372)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5373</w:t>
              <w:br/>
              <w:t>(5373)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/ˈɑɹts/, /ɑɹts/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5374</w:t>
              <w:br/>
              <w:t>(5374)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/ˈɫɑk/, /lɒk/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5375</w:t>
              <w:br/>
              <w:t>(5375)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/ˈpeɪntɪŋ/, /ˈpeɪn.tɪŋ/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5376</w:t>
              <w:br/>
              <w:t>(5376)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unclear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/ənˈkɫɪɹ/, /ʌnˈklɪə(ɹ)/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5377</w:t>
              <w:br/>
              <w:t>(5377)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sensitivity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/ˌsɛnsɪˈtɪvɪti/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5378</w:t>
              <w:br/>
              <w:t>(5378)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/ˈfɪɫtɝ/, /ˈfɪltə/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5379</w:t>
              <w:br/>
              <w:t>(5379)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Museum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/ˈmjuziəm/, /mjuˈziəm/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5380</w:t>
              <w:br/>
              <w:t>(5380)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/ˈtɹaɪz/, /tɹaɪz/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попытки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5381</w:t>
              <w:br/>
              <w:t>(5381)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/ˈdʒəstəˌfaɪ/, /ˈd͡ʒʌstɪfaɪ/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5382</w:t>
              <w:br/>
              <w:t>(5382)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hazardous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/ˈhæzɝdəs/, /ˈhæ.zɚ.dɪs/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5383</w:t>
              <w:br/>
              <w:t>(5383)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/maɪˈɡɹeɪʃən/, /maɪˈɡɹeɪʃ(ə)n/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5384</w:t>
              <w:br/>
              <w:t>(5384)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5385</w:t>
              <w:br/>
              <w:t>(5385)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one-time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/ˈwənˈtaɪm/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одноразовый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5386</w:t>
              <w:br/>
              <w:t>(5386)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brothers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/ˈbɹəðɝz/, /ˈbɹʌðə(ɹ)z/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5387</w:t>
              <w:br/>
              <w:t>(5387)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devoted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/dɪˈvoʊtɪd/, /dɪˈvəʊtəd/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5388</w:t>
              <w:br/>
              <w:t>(5388)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world-wide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 всем мире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5389</w:t>
              <w:br/>
              <w:t>(5389)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Idaho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/ˈaɪdəˌhoʊ/, /ˈaɪdəhəʊ/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Айдахо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5390</w:t>
              <w:br/>
              <w:t>(5390)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/ˈmɔɹɡədʒ/, /ˈmɔɹɡɪdʒ/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5391</w:t>
              <w:br/>
              <w:t>(5391)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5392</w:t>
              <w:br/>
              <w:t>(5392)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/ˈɹɑkət/, /ˈɹɒk.ɪt/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5393</w:t>
              <w:br/>
              <w:t>(5393)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/ˈbɪznəsˌmæn/, /ˈbɪznɪsˌmæn/, /ˈbɪznəsmən/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5394</w:t>
              <w:br/>
              <w:t>(5394)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philosophy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/fəˈɫɑsəfi/, /fɪˈlɒsəfi/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философия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5395</w:t>
              <w:br/>
              <w:t>(5395)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/ˈpɹuvən/, /ˈpɹuːvən/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5396</w:t>
              <w:br/>
              <w:t>(5396)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magnitude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/ˈmæɡnəˌtud/, /ˈmæɡnɪtjuːd/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величина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5397</w:t>
              <w:br/>
              <w:t>(5397)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5398</w:t>
              <w:br/>
              <w:t>(5398)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railroad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/ˈɹeɪɫˌɹoʊd/, /ˈɹeɪlɹoʊd/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5399</w:t>
              <w:br/>
              <w:t>(5399)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girls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/ˈɡɝɫz/, /ɡɝlz/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5400</w:t>
              <w:br/>
              <w:t>(5400)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crystal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/ˈkɹɪstəɫ/, /ˈkɹɪstəl/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5401</w:t>
              <w:br/>
              <w:t>(5401)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/ˈdɹɔɪŋz/, /ˈdɹɔː(ɹ)ɪŋz/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рисунки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5402</w:t>
              <w:br/>
              <w:t>(5402)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Citicorp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/ˈsɪtiˌkɔɹp/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Citicorp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5403</w:t>
              <w:br/>
              <w:t>(5403)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/ˈfɪɹd/, /fɪɹd/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5404</w:t>
              <w:br/>
              <w:t>(5404)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/ˈdʒaɪənts/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5405</w:t>
              <w:br/>
              <w:t>(5405)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/ˈɹidz/, /ɹiːdz/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5406</w:t>
              <w:br/>
              <w:t>(5406)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/əˈdʒəstmənt/, /əˈd͡ʒʌst.mənt/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5407</w:t>
              <w:br/>
              <w:t>(5407)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interrupt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/ˌɪntɝˈəpt/, /ˌɪntəˈɹʌpt/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5408</w:t>
              <w:br/>
              <w:t>(5408)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/ˈɡeɪts/, /ɡeɪts/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5409</w:t>
              <w:br/>
              <w:t>(5409)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5410</w:t>
              <w:br/>
              <w:t>(5410)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/kənˈsɝvətɪv/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5411</w:t>
              <w:br/>
              <w:t>(5411)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/ˈskɔɹd/, /skɔː(ɹ)d/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5412</w:t>
              <w:br/>
              <w:t>(5412)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women's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/ˈwɪmənz/, /ˈwɪmɪnz/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5413</w:t>
              <w:br/>
              <w:t>(5413)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/ˈkɑmjənəsts/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5414</w:t>
              <w:br/>
              <w:t>(5414)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/ˈbɪɫɪŋ/, /ˈbɪlɪŋ/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составление счетов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5415</w:t>
              <w:br/>
              <w:t>(5415)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/ˈəpˌsɛt/, /əpˈsɛt/, /ˈʌpsɛt/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5416</w:t>
              <w:br/>
              <w:t>(5416)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/ɪnˈtɛnsəti/, /ɪnˈtɛnsɪti/, /ɪnˈtɛnsɪti/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5417</w:t>
              <w:br/>
              <w:t>(5417)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Jesse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/ˈdʒɛsi/, /ˈd͡ʒɛs.i/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Джесси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5418</w:t>
              <w:br/>
              <w:t>(5418)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/ˈsɔŋz/, /sɒŋz/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5419</w:t>
              <w:br/>
              <w:t>(5419)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separated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/ˈsɛpɝˌeɪtɪd/, /ˈsɛpəɹeɪtɪd/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5420</w:t>
              <w:br/>
              <w:t>(5420)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/ˈtaʊɝ/, /ˈtaʊ.ə(ɹ)/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башня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5421</w:t>
              <w:br/>
              <w:t>(5421)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Lebanese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/ˈɫɛbəˌniz/, /lɛ.bəˈniːz/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5422</w:t>
              <w:br/>
              <w:t>(5422)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/ˈpɫeɪt/, /pleɪt/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5423</w:t>
              <w:br/>
              <w:t>(5423)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5424</w:t>
              <w:br/>
              <w:t>(5424)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5425</w:t>
              <w:br/>
              <w:t>(5425)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5426</w:t>
              <w:br/>
              <w:t>(5426)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5427</w:t>
              <w:br/>
              <w:t>(5427)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/ˈkæɫkjəˌɫeɪt/, /ˈkælkjʊleɪt/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5428</w:t>
              <w:br/>
              <w:t>(5428)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/ˈɑpɝˌeɪtɪŋ/, /ˈɔpɝˌeɪtɪŋ/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5429</w:t>
              <w:br/>
              <w:t>(5429)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Nevada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/nəˈvædə/, /nəˈvɑdə/, /nɪˈvædə/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Невада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5430</w:t>
              <w:br/>
              <w:t>(5430)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subjects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/ˈsəbdʒɪkts/, /səbˈdʒɛks/, /səbˈdʒɛkts/, /ˈsʌb.d͡ʒɛkts/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5431</w:t>
              <w:br/>
              <w:t>(5431)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Israelis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/ˌɪzˈɹeɪɫiz/, /ɪzˈɹeɪliːz/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Израильтяне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5432</w:t>
              <w:br/>
              <w:t>(5432)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/ˈɡɹik/, /ɡɹiːk/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Греческий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5433</w:t>
              <w:br/>
              <w:t>(5433)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Shultz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/ˈʃʊɫts/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Shultz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5434</w:t>
              <w:br/>
              <w:t>(5434)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5435</w:t>
              <w:br/>
              <w:t>(5435)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methodology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/ˌmɛθəˈdɑɫədʒi/, /ˌmɛθ.əˈdɒl.ə.d͡ʒi/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методология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5436</w:t>
              <w:br/>
              <w:t>(5436)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/əˈdʒəst/, /əˈd͡ʒʌst/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5437</w:t>
              <w:br/>
              <w:t>(5437)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Scotland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/ˈskɑtɫənd/, /ˈskɒt.lənd/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Шотландия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5438</w:t>
              <w:br/>
              <w:t>(5438)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/ˈdiˌkɹist/, /dɪˈkɹist/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5439</w:t>
              <w:br/>
              <w:t>(5439)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describing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/dɪsˈkɹaɪbɪŋ/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5440</w:t>
              <w:br/>
              <w:t>(5440)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challenged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/ˈtʃæɫəndʒd/, /ˈt͡ʃæl.ənd͡ʒd/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5441</w:t>
              <w:br/>
              <w:t>(5441)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Dakota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/dəˈkoʊtə/, /dəˈkəʊtə/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Дакота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5442</w:t>
              <w:br/>
              <w:t>(5442)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/ˈbɔɹdɝz/, /ˈbɔɹdəɹz/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5443</w:t>
              <w:br/>
              <w:t>(5443)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titles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/ˈtaɪtəɫz/, /ˈtaɪtl̩z/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5444</w:t>
              <w:br/>
              <w:t>(5444)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/ˈhwɛðɝ/, /ˈwɛðɝ/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5445</w:t>
              <w:br/>
              <w:t>(5445)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copyright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/ˈkɑpiˌɹaɪt/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авторское 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5446</w:t>
              <w:br/>
              <w:t>(5446)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/ˈspeɪʃəɫti/, /ˈspɛʃəɫti/, /ˈspɛʃəlti/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5447</w:t>
              <w:br/>
              <w:t>(5447)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Mitsubishi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/ˌmɪtˌsuˈbiʃi/, /ˌmɪt.sʊˈbɪ.ʃi/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Мицубиси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5448</w:t>
              <w:br/>
              <w:t>(5448)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/ˈdɑɡz/, /ˈdɔɡz/, /dɒɡz/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5449</w:t>
              <w:br/>
              <w:t>(5449)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/ˈpɹɑsɛst/, /ˈpɹəʊsɛst/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5450</w:t>
              <w:br/>
              <w:t>(5450)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/ˈəpwɝd/, /ˈʌpwɚd/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вверх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5451</w:t>
              <w:br/>
              <w:t>(5451)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Phillips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Phillips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5452</w:t>
              <w:br/>
              <w:t>(5452)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/ˈtudeɪz/, /təˈdeɪz/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5453</w:t>
              <w:br/>
              <w:t>(5453)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suburban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/səˈbɝbən/, /səˈbɜː(ɹ)bən/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пригорода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5454</w:t>
              <w:br/>
              <w:t>(5454)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midnight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/ˈmɪdˌnaɪt/, /ˈmɪd(ˌ)naɪt/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5455</w:t>
              <w:br/>
              <w:t>(5455)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/ˈjʊɹəps/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5456</w:t>
              <w:br/>
              <w:t>(5456)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furniture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/ˈfɝnɪtʃɝ/, /ˈfɜːnɪtʃə/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5457</w:t>
              <w:br/>
              <w:t>(5457)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Hutton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/ˈhətən/, /ˈhʌtən/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Hutton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5458</w:t>
              <w:br/>
              <w:t>(5458)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5459</w:t>
              <w:br/>
              <w:t>(5459)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/ˈdɛzɝt/, /dɪˈzɝt/, /ˈdɛz.ət/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5460</w:t>
              <w:br/>
              <w:t>(5460)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/ˈsmɑɹt/, /smɑɹt/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шикарный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5461</w:t>
              <w:br/>
              <w:t>(5461)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luxury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/ˈɫəɡʒɝi/, /ˈlʌk.ʃə.ɹi/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роскошь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5462</w:t>
              <w:br/>
              <w:t>(5462)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5463</w:t>
              <w:br/>
              <w:t>(5463)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/ˈfɔɹˌmætɪŋ/, /ˈfɔː.mæt.iŋ/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5464</w:t>
              <w:br/>
              <w:t>(5464)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/ˌjuˌɛsˌdiˈeɪ/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USDA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5465</w:t>
              <w:br/>
              <w:t>(5465)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Yesterday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/ˈjɛstɝˌdeɪ/, /ˈjɛstɝdi/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5466</w:t>
              <w:br/>
              <w:t>(5466)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/əˈpiɫd/, /əˈpiːld/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5467</w:t>
              <w:br/>
              <w:t>(5467)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5468</w:t>
              <w:br/>
              <w:t>(5468)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toxic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/ˈtɑksɪk/, /ˈtɒk.sɪk/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5469</w:t>
              <w:br/>
              <w:t>(5469)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5470</w:t>
              <w:br/>
              <w:t>(5470)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/ˈsɫoʊˌdaʊn/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5471</w:t>
              <w:br/>
              <w:t>(5471)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accelerator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/ækˈsɛɫɝˌeɪtɝ/, /əkˈsɛl.əˌɹeɪ.tɚ/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акселератор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5472</w:t>
              <w:br/>
              <w:t>(5472)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/ˌnɔɹˈθist/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5473</w:t>
              <w:br/>
              <w:t>(5473)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/dɪˈskəsəz/, /dɪˈskəsɪz/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5474</w:t>
              <w:br/>
              <w:t>(5474)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loads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/ˈɫoʊdz/, /ləʊdz/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5475</w:t>
              <w:br/>
              <w:t>(5475)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Банковское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5476</w:t>
              <w:br/>
              <w:t>(5476)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silicon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/ˈsɪɫəkən/, /ˈsɪlɪkən/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кремний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5477</w:t>
              <w:br/>
              <w:t>(5477)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slump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/ˈsɫəmp/, /slʌmp/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резкий 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5478</w:t>
              <w:br/>
              <w:t>(5478)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Kentucky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/kənˈtəki/, /kənˈtʌki/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Кентукки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5479</w:t>
              <w:br/>
              <w:t>(5479)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5480</w:t>
              <w:br/>
              <w:t>(5480)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выстрелы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5481</w:t>
              <w:br/>
              <w:t>(5481)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velocity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/vəˈɫɑsəti/, /vəˈlɒsəti/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5482</w:t>
              <w:br/>
              <w:t>(5482)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/ˈwɛpən/, /ˈwɛp.ən/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оружие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5483</w:t>
              <w:br/>
              <w:t>(5483)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/ˈɪɫ/, /ɪl/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5484</w:t>
              <w:br/>
              <w:t>(5484)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5485</w:t>
              <w:br/>
              <w:t>(5485)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/ˈɑɹtəst/, /ˈɑɹtɪst/, /ˈɑːtɪst/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художник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5486</w:t>
              <w:br/>
              <w:t>(5486)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/ˈɹoʊz/, /ɹoʊz/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5487</w:t>
              <w:br/>
              <w:t>(5487)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/ˈjus/, /ˈjuz/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5488</w:t>
              <w:br/>
              <w:t>(5488)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stand-alone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/ˈstænd.əˌləʊn/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5489</w:t>
              <w:br/>
              <w:t>(5489)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/ˈhwaɪts/, /ˈwaɪts/, /(h)waɪts/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5490</w:t>
              <w:br/>
              <w:t>(5490)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/ˈsaɪkəɫz/, /ˈsaɪkəlz/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5491</w:t>
              <w:br/>
              <w:t>(5491)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/ɪkˈsɛsɪv/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чрезмерный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5492</w:t>
              <w:br/>
              <w:t>(5492)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Additional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/əˈdɪʃənəɫ/, /əˈdɪʃnəɫ/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5493</w:t>
              <w:br/>
              <w:t>(5493)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/ˈɫaɪ/, /laɪ̯/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False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5494</w:t>
              <w:br/>
              <w:t>(5494)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Salvador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/ˈsæɫvəˌdɔɹ/, /ˈsælvədɔː(ɹ)/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Сальвадор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5495</w:t>
              <w:br/>
              <w:t>(5495)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Berkeley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/ˈbɝkɫi/, /ˈbɝkli/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Беркли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5496</w:t>
              <w:br/>
              <w:t>(5496)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herself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/hɝˈsɛɫf/, /hɜːˈsɛlf/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непосредственно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5497</w:t>
              <w:br/>
              <w:t>(5497)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addressing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/əˈdɹɛsɪŋ/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адресация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5498</w:t>
              <w:br/>
              <w:t>(5498)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/ˈɡɪvən/, /ˈɡɪvɪn/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5499</w:t>
              <w:br/>
              <w:t>(5499)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5500</w:t>
              <w:br/>
              <w:t>(5500)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Примечания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5501</w:t>
              <w:br/>
              <w:t>(5501)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encountered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/ɪnˈkaʊnɝd/, /ɪnˈkaʊntɝd/, /ɪnˈkaʊntɚd/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5502</w:t>
              <w:br/>
              <w:t>(5502)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Baltimore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/ˈbɔɫtəˌmɔɹ/, /ˈbɔl.tɪˌmoɹ/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Балтимор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5503</w:t>
              <w:br/>
              <w:t>(5503)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/ˈbɑɹɡən/, /ˈbɑɹɡɪn/, /ˈbɑːɡən/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5504</w:t>
              <w:br/>
              <w:t>(5504)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sentiment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/ˈsɛnəmənt/, /ˈsɛntəmənt/, /ˈsɛn.tɪ.mənt/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5505</w:t>
              <w:br/>
              <w:t>(5505)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interviewed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/ˈɪntɝvˌjud/, /ˈɪn.tə.vjuːd/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интервьюируемый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5506</w:t>
              <w:br/>
              <w:t>(5506)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Czechoslovakia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/ˌtʃɛkəsɫoʊˈvɑkiə/, /ˌtʃɛk.əʊ.sləʊ.ˈvæk.ɪ.ə/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Чехословакия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5507</w:t>
              <w:br/>
              <w:t>(5507)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/ˈdʒɛts/, /d͡ʒɛts/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реактивные самолеты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5508</w:t>
              <w:br/>
              <w:t>(5508)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approached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/əˈpɹoʊtʃt/, /əˈpɹoʊt͡ʃt/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5509</w:t>
              <w:br/>
              <w:t>(5509)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Deputy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/ˈdɛpjəti/, /ˈdɛpjuti/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5510</w:t>
              <w:br/>
              <w:t>(5510)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5511</w:t>
              <w:br/>
              <w:t>(5511)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thrifts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/ˈθɹɪfs/, /ˈθɹɪfts/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5512</w:t>
              <w:br/>
              <w:t>(5512)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/əˈʃʊɹd/, /əˈʃʊəd/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5513</w:t>
              <w:br/>
              <w:t>(5513)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exceeded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/ɪkˈsidəd/, /ɪkˈsidɪd/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5514</w:t>
              <w:br/>
              <w:t>(5514)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household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/ˈhaʊsˌhoʊɫd/, /ˈhaʊshəʊld/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домашнее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5515</w:t>
              <w:br/>
              <w:t>(5515)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/ˈdɑt/, /dɒt/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5516</w:t>
              <w:br/>
              <w:t>(5516)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boundary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/ˈbaʊndɝi/, /ˈbaʊndɹi/, /ˈbaʊndɹi/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5517</w:t>
              <w:br/>
              <w:t>(5517)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/kəmˈpɛtətɝ/, /kəmˈpɛtɪtɝ/, /kəmˈpɛt.ɪ.təɹ/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5518</w:t>
              <w:br/>
              <w:t>(5518)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beef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/ˈbif/, /bif/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говядина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5519</w:t>
              <w:br/>
              <w:t>(5519)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Sunnyvale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/ˈsəniˌveɪɫ/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Саннивейл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5520</w:t>
              <w:br/>
              <w:t>(5520)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/ˌsaʊˈθist/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5521</w:t>
              <w:br/>
              <w:t>(5521)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computer-aided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5522</w:t>
              <w:br/>
              <w:t>(5522)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second-quarter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вторая четверть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5523</w:t>
              <w:br/>
              <w:t>(5523)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5524</w:t>
              <w:br/>
              <w:t>(5524)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Sometimes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/ˈsəmˌtaɪmz/, /səmˈtaɪmz/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5525</w:t>
              <w:br/>
              <w:t>(5525)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/ˈnoʊˌbɑˌdi/, /ˈnoʊbədi/, /ˈnəʊ.bə.di/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5526</w:t>
              <w:br/>
              <w:t>(5526)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nervous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/ˈnɝvəs/, /ˈnɜːvəs/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5527</w:t>
              <w:br/>
              <w:t>(5527)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/ˈfɹoʊzən/, /ˈfɹəʊzən/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5528</w:t>
              <w:br/>
              <w:t>(5528)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5529</w:t>
              <w:br/>
              <w:t>(5529)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Vegas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/ˈveɪɡəs/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Лас-Вегас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5530</w:t>
              <w:br/>
              <w:t>(5530)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/ˈtɛɹɝɪst/, /ˈtɛɹəɹɪst/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5531</w:t>
              <w:br/>
              <w:t>(5531)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/ˈkɑnsənˌtɹeɪtɪd/, /ˈkɑnsəntɹeɪtɪd/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сконцентрированный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5532</w:t>
              <w:br/>
              <w:t>(5532)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/dɪˈspjuts/, /dɪsˈpjuːts/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5533</w:t>
              <w:br/>
              <w:t>(5533)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Elizabeth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/ɪˈɫɪzəbəθ/, /ɪˈɫɪzəbɪθ/, /ɪˈlɪzəbəθ/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Элизабет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5534</w:t>
              <w:br/>
              <w:t>(5534)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/ˈsɔŋ/, /sɒŋ/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5535</w:t>
              <w:br/>
              <w:t>(5535)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5536</w:t>
              <w:br/>
              <w:t>(5536)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/ˈswit/, /swiːt/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5537</w:t>
              <w:br/>
              <w:t>(5537)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responsibilities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/ɹiˌspɑnsəˈbɪɫətiz/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5538</w:t>
              <w:br/>
              <w:t>(5538)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/ˈwɪndoʊ/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5539</w:t>
              <w:br/>
              <w:t>(5539)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advisory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/ædˈvaɪzɝi/, /ədˈvaɪzəɹi/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5540</w:t>
              <w:br/>
              <w:t>(5540)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dictionary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/ˈdɪkʃəˌnɛɹi/, /ˈdɪk.ʃə.nə.ɹi/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словарь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5541</w:t>
              <w:br/>
              <w:t>(5541)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/ˈhəb/, /hʌb/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5542</w:t>
              <w:br/>
              <w:t>(5542)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cartridges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/ˈkɑɹtɹədʒəz/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5543</w:t>
              <w:br/>
              <w:t>(5543)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simultaneous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/ˌsaɪməɫˈteɪniəs/, /ˌsɪm.əlˈteɪ̯.ni.əs/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5544</w:t>
              <w:br/>
              <w:t>(5544)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/ˈbeɪɫ/, /beɪ(ə)l/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5545</w:t>
              <w:br/>
              <w:t>(5545)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5546</w:t>
              <w:br/>
              <w:t>(5546)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/ˈɪt/, /ɪt/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5547</w:t>
              <w:br/>
              <w:t>(5547)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/ˈtɛɫəˌvɪʒən/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5548</w:t>
              <w:br/>
              <w:t>(5548)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/ˈɹiˌkɔɫz/, /ɹɪˈkɔɫz/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отзывы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5549</w:t>
              <w:br/>
              <w:t>(5549)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/ˈθɹoʊn/, /θɹəʊn/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5550</w:t>
              <w:br/>
              <w:t>(5550)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/kənˈdəktɪŋ/, /kənˈdʌktɪŋ/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5551</w:t>
              <w:br/>
              <w:t>(5551)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/pɹəˈmoʊtɪŋ/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5552</w:t>
              <w:br/>
              <w:t>(5552)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peaceful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/ˈpisfəɫ/, /ˈpiːsfəl/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5553</w:t>
              <w:br/>
              <w:t>(5553)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/ˈkwɑɫəˌfaɪd/, /ˈkwɒl.ɪ.faɪd/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компетентный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5554</w:t>
              <w:br/>
              <w:t>(5554)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/ˈtʊɹəsts/, /ˈtʊɹɪsts/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5555</w:t>
              <w:br/>
              <w:t>(5555)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/kənˌsɪdɝˈeɪʃənz/, /kənˌsɪdəˈɹeɪʃənz/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5556</w:t>
              <w:br/>
              <w:t>(5556)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therapy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/ˈθɛɹəpi/, /ˈθɛɹ.ə.pi/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терапия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5557</w:t>
              <w:br/>
              <w:t>(5557)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/ˈbætɝiz/, /ˈbæt(ə)ɹiz/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батареи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5558</w:t>
              <w:br/>
              <w:t>(5558)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/ˈɡæɫən/, /ˈɡælən/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5559</w:t>
              <w:br/>
              <w:t>(5559)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/ˈbæŋkɝ/, /ˈbæŋkə(ɹ)/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5560</w:t>
              <w:br/>
              <w:t>(5560)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Oakland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/ˈoʊkɫənd/, /ˈoʊklənd/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Окленд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5561</w:t>
              <w:br/>
              <w:t>(5561)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/ˈpɑɹʃəɫi/, /ˈpɑɹʃɫi/, /ˈpɑɹʃəli/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5562</w:t>
              <w:br/>
              <w:t>(5562)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5563</w:t>
              <w:br/>
              <w:t>(5563)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5564</w:t>
              <w:br/>
              <w:t>(5564)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/ˌməntɹiˈɔɫ/, /ˌmɒntɹiˈɔːl/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Монреаль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5565</w:t>
              <w:br/>
              <w:t>(5565)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5566</w:t>
              <w:br/>
              <w:t>(5566)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/ˈkɫinɪŋ/, /ˈkliːnɪŋ/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5567</w:t>
              <w:br/>
              <w:t>(5567)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Alabama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/ˌæɫəˈbæmə/, /ˌæ.ləˈbæ.mə/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Алабама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5568</w:t>
              <w:br/>
              <w:t>(5568)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/ˈkɑnfɫɪks/, /ˈkɑnfɫɪkts/, /kənˈfɫɪks/, /kənˈfɫɪkts/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5569</w:t>
              <w:br/>
              <w:t>(5569)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5570</w:t>
              <w:br/>
              <w:t>(5570)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/ˈfæməɫi/, /ˈfæmɫi/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5571</w:t>
              <w:br/>
              <w:t>(5571)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5572</w:t>
              <w:br/>
              <w:t>(5572)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/kəˈmɝʃəɫ/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5573</w:t>
              <w:br/>
              <w:t>(5573)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/nɪˈɡoʊʃiˌeɪtɝz/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посредники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5574</w:t>
              <w:br/>
              <w:t>(5574)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/ˈbɫæst/, /blɑːst/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5575</w:t>
              <w:br/>
              <w:t>(5575)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/ˈweɪsts/, /weɪsts/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5576</w:t>
              <w:br/>
              <w:t>(5576)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Ontario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/ɑnˈtɛɹioʊ/, /ɒnˈtɛə.ɹi.əʊ/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Онтарио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5577</w:t>
              <w:br/>
              <w:t>(5577)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/ɹɪˈstɔɹd/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5578</w:t>
              <w:br/>
              <w:t>(5578)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/ˈðɛɹˈbaɪ/, /ðɛɹˈbaɪ/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5579</w:t>
              <w:br/>
              <w:t>(5579)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/ˌmɑdəfəˈkeɪʃən/, /ˌmɑdɪfɪˈkeɪʃən/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5580</w:t>
              <w:br/>
              <w:t>(5580)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Meese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5581</w:t>
              <w:br/>
              <w:t>(5581)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/veɪˈkeɪʃən/, /vəˈkeɪ.ʃ(ə)n/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каникулы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5582</w:t>
              <w:br/>
              <w:t>(5582)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verdict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/ˈvɝdɪkt/, /ˈvɜː.dɪkt/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5583</w:t>
              <w:br/>
              <w:t>(5583)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/pɹiˈsaɪs/, /pɹɪˈsaɪs/, /pɹɪˈsaɪs/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5584</w:t>
              <w:br/>
              <w:t>(5584)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/ˈsən/, /sʌn/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5585</w:t>
              <w:br/>
              <w:t>(5585)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/ˈfeɪt/, /feɪt/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5586</w:t>
              <w:br/>
              <w:t>(5586)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/ˈwɪdθ/, /ˈwɪtθ/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5587</w:t>
              <w:br/>
              <w:t>(5587)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/kəmˈpjutɝˌaɪzd/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5588</w:t>
              <w:br/>
              <w:t>(5588)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unidentified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/ˌənaɪˈdɛntəˌfaɪd/, /ˌʌnaɪˈdɛntɪfaɪd/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неопознанный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5589</w:t>
              <w:br/>
              <w:t>(5589)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/ˈsiɫɪŋ/, /ˈsiːlɪŋ/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5590</w:t>
              <w:br/>
              <w:t>(5590)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/ˈspaɪt/, /spaɪt/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5591</w:t>
              <w:br/>
              <w:t>(5591)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Bennett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/ˈbɛnət/, /ˈbɛnɪt/, /ˈbɛnət/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Беннетт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5592</w:t>
              <w:br/>
              <w:t>(5592)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/ˈstək/, /ˈstʌk/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прикрепленный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5593</w:t>
              <w:br/>
              <w:t>(5593)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5594</w:t>
              <w:br/>
              <w:t>(5594)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/ˈteɪst/, /teɪst/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5595</w:t>
              <w:br/>
              <w:t>(5595)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Panamanian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/ˌpænəˈmeɪniən/, /pænəˈmeɪni.ən/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Житель Панамы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5596</w:t>
              <w:br/>
              <w:t>(5596)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/ˈɛnɝ/, /ˈɛntɝ/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5597</w:t>
              <w:br/>
              <w:t>(5597)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/pɑɹˈtɪsəˌpeɪtɪŋ/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5598</w:t>
              <w:br/>
              <w:t>(5598)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/ˈfɪɫəps/, /ˈfɪɫɪps/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Philips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5599</w:t>
              <w:br/>
              <w:t>(5599)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Tehran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/ˌteɪˈɹɑn/, /tɛˈɹæn/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Тегеран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5600</w:t>
              <w:br/>
              <w:t>(5600)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campaigns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/kæmˈpeɪnz/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5601</w:t>
              <w:br/>
              <w:t>(5601)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5602</w:t>
              <w:br/>
              <w:t>(5602)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5603</w:t>
              <w:br/>
              <w:t>(5603)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/ˈpæsədʒ/, /ˈpæsɪdʒ/, /ˈpæsɪd͡ʒ/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5604</w:t>
              <w:br/>
              <w:t>(5604)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bandwidth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/ˈbændwɪdθ/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 пропускания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5605</w:t>
              <w:br/>
              <w:t>(5605)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5606</w:t>
              <w:br/>
              <w:t>(5606)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/ˈmaʊntən/, /ˈmaʊn.tɪn/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5607</w:t>
              <w:br/>
              <w:t>(5607)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/ˈiɡɝ/, /ˈiɡɚ/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нетерпеливый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5608</w:t>
              <w:br/>
              <w:t>(5608)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5609</w:t>
              <w:br/>
              <w:t>(5609)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/ˈhəd/, /hʌd/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МИНИСТЕРСТВО ЖИЛИЩНОГО СТРОИТЕЛЬСТВА И ГОРОДСКОГО РАЗВИТИЯ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5610</w:t>
              <w:br/>
              <w:t>(5610)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Вымойтесь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5611</w:t>
              <w:br/>
              <w:t>(5611)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Broadcasting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/ˈbɹɔdˌkæstɪŋ/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Радиовещание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5612</w:t>
              <w:br/>
              <w:t>(5612)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/ˈɫændəd/, /ˈɫændɪd/, /ˈlænd.ɪd/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5613</w:t>
              <w:br/>
              <w:t>(5613)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ourselves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/aʊɝˈsɛɫvz/, /ɑɹˈsɛɫvz/, /aʊəˈsɛlvz/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самостоятельно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5614</w:t>
              <w:br/>
              <w:t>(5614)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/ˈbæɡz/, /bæɡz/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5615</w:t>
              <w:br/>
              <w:t>(5615)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/ˈɛdʒd/, /ɛd͡ʒd/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обрамленный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5616</w:t>
              <w:br/>
              <w:t>(5616)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Cincinnati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/ˌsɪnsəˈnæti/, /sɪnsɪˈnæti/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Цинциннати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5617</w:t>
              <w:br/>
              <w:t>(5617)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ignore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/ˌɪɡˈnɔɹ/, /ɪɡˈnɔː/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игнорировать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5618</w:t>
              <w:br/>
              <w:t>(5618)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stolen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/ˈstoʊɫən/, /ˈstəʊlən/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5619</w:t>
              <w:br/>
              <w:t>(5619)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transparent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/tɹænˈspɛɹənt/, /tɹæn(t)sˈpæɹənt/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прозрачный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5620</w:t>
              <w:br/>
              <w:t>(5620)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/ˈɹuf/, /ˈɹʊf/, /ɹuːf/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5621</w:t>
              <w:br/>
              <w:t>(5621)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5622</w:t>
              <w:br/>
              <w:t>(5622)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5623</w:t>
              <w:br/>
              <w:t>(5623)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/ˈɫəndənz/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Лондон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5624</w:t>
              <w:br/>
              <w:t>(5624)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/ˌɪnˈsɪsts/, /ɪnˈsɪsts/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настаивает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5625</w:t>
              <w:br/>
              <w:t>(5625)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/kənˈvinjənt/, /kənˈviːniənt/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5626</w:t>
              <w:br/>
              <w:t>(5626)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/ˈkuɫ/, /kuːl/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прохладный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5627</w:t>
              <w:br/>
              <w:t>(5627)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/ˈnoʊʃən/, /ˈnəʊʃən/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5628</w:t>
              <w:br/>
              <w:t>(5628)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/ˌɹɛzəˈɫuʃənz/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5629</w:t>
              <w:br/>
              <w:t>(5629)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/ˈmɑɹtʃ/, /mɑːtʃ/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5630</w:t>
              <w:br/>
              <w:t>(5630)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/ˈbɑmz/, /bɒmz/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5631</w:t>
              <w:br/>
              <w:t>(5631)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5632</w:t>
              <w:br/>
              <w:t>(5632)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discussing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/dɪˈskəsɪŋ/, /dɪˈskʌsɪŋ/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5633</w:t>
              <w:br/>
              <w:t>(5633)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5634</w:t>
              <w:br/>
              <w:t>(5634)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sixth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/ˈsɪksθ/, /sɪksθ/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5635</w:t>
              <w:br/>
              <w:t>(5635)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/ˈsɝfəsəz/, /ˈsɝfəsɪz/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поверхности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5636</w:t>
              <w:br/>
              <w:t>(5636)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Syrian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/ˈsɪɹiən/, /ˈsɪɹi.ən/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Сириец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5637</w:t>
              <w:br/>
              <w:t>(5637)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enjoyed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/ˌɛnˈdʒɔɪd/, /ɪnˈdʒɔɪd/, /ɪnˈd͡ʒɔɪd/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5638</w:t>
              <w:br/>
              <w:t>(5638)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/kɝˈɛktɫi/, /kəˈɹɛk(t)li/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5639</w:t>
              <w:br/>
              <w:t>(5639)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/ˈɪnsədənts/, /ˈɪn.sɪ.dənts/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инциденты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5640</w:t>
              <w:br/>
              <w:t>(5640)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disappeared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/ˌdɪsəˈpiɹd/, /ˌdɪsəˈpɪɹd/, /dɪsəˈpɪəd/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5641</w:t>
              <w:br/>
              <w:t>(5641)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wealth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/ˈwɛɫθ/, /wɛlθ/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5642</w:t>
              <w:br/>
              <w:t>(5642)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manipulate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/məˈnɪpjəˌɫeɪt/, /məˈnɪp.jʊ.leɪt/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5643</w:t>
              <w:br/>
              <w:t>(5643)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/ˌkɑnsɝˈveɪʃən/, /ˌkɑnsə(ɹ)ˈveɪʃən/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5644</w:t>
              <w:br/>
              <w:t>(5644)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5645</w:t>
              <w:br/>
              <w:t>(5645)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Delaware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/ˈdɛɫəˌwɛɹ/, /ˈdɛləweə(ɹ)/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Делавэр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5646</w:t>
              <w:br/>
              <w:t>(5646)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Повысился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5647</w:t>
              <w:br/>
              <w:t>(5647)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/ˈsɝˌveɪz/, /sɝˈveɪz/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5648</w:t>
              <w:br/>
              <w:t>(5648)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high-performance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5649</w:t>
              <w:br/>
              <w:t>(5649)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GSA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5650</w:t>
              <w:br/>
              <w:t>(5650)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strongest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/ˈstɹɔŋɡəst/, /ˈstɹɒŋɡəst/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5651</w:t>
              <w:br/>
              <w:t>(5651)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/ˈsəmˌbɑdi/, /ˈsəmbəˌdi/, /ˈsʌmbədɪ/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 - 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5652</w:t>
              <w:br/>
              <w:t>(5652)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5653</w:t>
              <w:br/>
              <w:t>(5653)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/ɪksˈpɹɛs/, /ɪkˈspɹɛs/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5654</w:t>
              <w:br/>
              <w:t>(5654)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/ˈmændəˌtɔɹi/, /ˈmæn.də.t(ə)ɹi/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5655</w:t>
              <w:br/>
              <w:t>(5655)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realistic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/ˌɹiəˈɫɪstɪk/, /ˌɹɪəˈlɪstɪk/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5656</w:t>
              <w:br/>
              <w:t>(5656)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Evans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5657</w:t>
              <w:br/>
              <w:t>(5657)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/ˈɫɔŋˌtaɪm/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5658</w:t>
              <w:br/>
              <w:t>(5658)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six-month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шестимесячный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5659</w:t>
              <w:br/>
              <w:t>(5659)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/ˈboʊn/, /bəʊn/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5660</w:t>
              <w:br/>
              <w:t>(5660)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/ˈɝθ/, /ɜːθ/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земля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5661</w:t>
              <w:br/>
              <w:t>(5661)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emotional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/ˈiˌmoʊʃənəɫ/, /ɪˈmoʊʃənəɫ/, /ɪˈməʊʃənəl/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эмоциональный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5662</w:t>
              <w:br/>
              <w:t>(5662)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commodities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/kəˈmɑdətiz/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предметы потребления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5663</w:t>
              <w:br/>
              <w:t>(5663)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5664</w:t>
              <w:br/>
              <w:t>(5664)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/ˈdʒiːjuːaɪ/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GUI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5665</w:t>
              <w:br/>
              <w:t>(5665)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5666</w:t>
              <w:br/>
              <w:t>(5666)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/ˈtʃɛkt/, /t͡ʃɛkt/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5667</w:t>
              <w:br/>
              <w:t>(5667)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/ˈwɔɹənt/, /ˈwɒɹənt/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5668</w:t>
              <w:br/>
              <w:t>(5668)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absolute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/ˈæbsəˌɫut/, /ˈæb.sə.luːt/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абсолютный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5669</w:t>
              <w:br/>
              <w:t>(5669)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/ˈdɹɪŋk/, /dɹɪŋk/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5670</w:t>
              <w:br/>
              <w:t>(5670)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/pɹəˈzɝv/, /pɹiˈzɝv/, /pɹɪˈzɝv/, /pɹəˈzɜːv/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заповедник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5671</w:t>
              <w:br/>
              <w:t>(5671)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/ˈækˌsɛst/, /ˈæksɛst/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 доступ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5672</w:t>
              <w:br/>
              <w:t>(5672)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/ɹivˈjuɪŋ/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5673</w:t>
              <w:br/>
              <w:t>(5673)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/ˈvjuɪŋ/, /ˈvjuːɪŋ/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5674</w:t>
              <w:br/>
              <w:t>(5674)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Apollo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/əˈpɑɫoʊ/, /əˈpɒləʊ/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Аполлон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5675</w:t>
              <w:br/>
              <w:t>(5675)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/ˈkɹuz/, /kɹuːz/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5676</w:t>
              <w:br/>
              <w:t>(5676)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Treasury's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/ˈtɹɛʒɝiz/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5677</w:t>
              <w:br/>
              <w:t>(5677)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antitrust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/ˌæntaɪˈtɹəst/, /ˌæntiˈtɹʌst/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антимонопольный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5678</w:t>
              <w:br/>
              <w:t>(5678)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/ˈfɫoʊz/, /fləʊz/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5679</w:t>
              <w:br/>
              <w:t>(5679)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Token-Ring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Символическое кольцо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5680</w:t>
              <w:br/>
              <w:t>(5680)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Marshall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/ˈmɑɹʃəɫ/, /ˈmɑːʃəl/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Маршалл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5681</w:t>
              <w:br/>
              <w:t>(5681)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/ˈhɔɫ/, /hɔːl/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5682</w:t>
              <w:br/>
              <w:t>(5682)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/ˈwɔkɪŋ/, /ˈwɔːkɪŋ/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5683</w:t>
              <w:br/>
              <w:t>(5683)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Воздушные трассы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5684</w:t>
              <w:br/>
              <w:t>(5684)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/ɹoʊˈbəst/, /ɹəʊˈbʌst/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здравый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5685</w:t>
              <w:br/>
              <w:t>(5685)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/ˈɑɹ/, /ɝ/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5686</w:t>
              <w:br/>
              <w:t>(5686)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/ˈɹoʊɫz/, /ɹəʊlz/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5687</w:t>
              <w:br/>
              <w:t>(5687)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Kremlin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/ˈkɹɛmɫən/, /ˈkɹɛmɫɪn/, /ˈkɹɛmlɪn/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Кремль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5688</w:t>
              <w:br/>
              <w:t>(5688)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/ˈdifɛkts/, /dɪˈfɛkts/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5689</w:t>
              <w:br/>
              <w:t>(5689)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/ˈɫɛdʒəˌsɫeɪtɝz/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5690</w:t>
              <w:br/>
              <w:t>(5690)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Hitachi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/hɪˈtɑtʃi/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Хитачи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5691</w:t>
              <w:br/>
              <w:t>(5691)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/ˈɪnˌkəmɪŋ/, /ˈɪnˌkʌmɪŋ/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5692</w:t>
              <w:br/>
              <w:t>(5692)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Robertson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/ˈɹɑbɝtsən/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Robertson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5693</w:t>
              <w:br/>
              <w:t>(5693)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/ˈɹeɪˌdɑɹ/, /ˈɹeɪ.dɑː(ɹ)/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5694</w:t>
              <w:br/>
              <w:t>(5694)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/kəmˈpɫeɪn/, /kəmˈpleɪn/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жалуйтесь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5695</w:t>
              <w:br/>
              <w:t>(5695)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Colombia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/kəˈɫəmbiə/, /kəˈlʌm.bi.ə/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5696</w:t>
              <w:br/>
              <w:t>(5696)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/ˈɔnˌɫaɪn/, /ˈɒnlaɪn/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онлайн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5697</w:t>
              <w:br/>
              <w:t>(5697)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5698</w:t>
              <w:br/>
              <w:t>(5698)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instrument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/ˈɪnstɹəmənt/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5699</w:t>
              <w:br/>
              <w:t>(5699)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Novell's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/noʊˈvɛɫz/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Новелл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5700</w:t>
              <w:br/>
              <w:t>(5700)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machinery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/məˈʃinɝi/, /məˈʃinɹi/, /məˈʃiːnəɹi/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5701</w:t>
              <w:br/>
              <w:t>(5701)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/ˈvɑɫəntɛɹi/, /ˈvɒl.ən.tɹi/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5702</w:t>
              <w:br/>
              <w:t>(5702)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evaluating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/iˈvæɫjuˌeɪtɪŋ/, /ɪˈvæɫjuˌeɪtɪŋ/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5703</w:t>
              <w:br/>
              <w:t>(5703)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sudden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/ˈsədən/, /ˈsʌdən/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внезапный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5704</w:t>
              <w:br/>
              <w:t>(5704)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/ˈbɪtɝ/, /ˈbɪtə(ɹ)/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горький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5705</w:t>
              <w:br/>
              <w:t>(5705)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5706</w:t>
              <w:br/>
              <w:t>(5706)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/ˈvoʊɫtədʒ/, /ˈvoʊɫtɪdʒ/, /ˈvəʊltɪd͡ʒ/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5707</w:t>
              <w:br/>
              <w:t>(5707)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adult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/ˈædəɫt/, /əˈdəɫt/, /ˈæd.ʌlt/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взрослый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5708</w:t>
              <w:br/>
              <w:t>(5708)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/pɹɛˈmɪɹ/, /pɹiˈmɪɹ/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5709</w:t>
              <w:br/>
              <w:t>(5709)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/ˌɪˈnɪʃiˌeɪtəd/, /ˌɪˈnɪʃiˌeɪtɪd/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5710</w:t>
              <w:br/>
              <w:t>(5710)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/ˌnɔɹθˈwɛst/, /nɔɹθˈwɛst/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5711</w:t>
              <w:br/>
              <w:t>(5711)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5712</w:t>
              <w:br/>
              <w:t>(5712)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/ˈθɹɛtənɪŋ/, /ˈθɹɛtnɪŋ/, /ˈθɹɛt.n̩.ɪŋ/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5713</w:t>
              <w:br/>
              <w:t>(5713)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mistakes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/mɪˈsteɪks/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5714</w:t>
              <w:br/>
              <w:t>(5714)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veterans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/ˈvɛtɝənz/, /ˈvɛtɹənz/, /ˈvɛ.tə.ɹənz/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5715</w:t>
              <w:br/>
              <w:t>(5715)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/dɪˈseɪbəɫd/, [dɪsˈeɪbəɫd]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инвалиды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5716</w:t>
              <w:br/>
              <w:t>(5716)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/ˈnutɹəɫ/, /ˈnjuːtɹəl/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5717</w:t>
              <w:br/>
              <w:t>(5717)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5718</w:t>
              <w:br/>
              <w:t>(5718)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endorsed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/ɛnˈdɔɹst/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5719</w:t>
              <w:br/>
              <w:t>(5719)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disappointing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/ˌdɪsəˈpɔɪnɪŋ/, /ˌdɪsəˈpɔɪntɪŋ/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неутешительный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5720</w:t>
              <w:br/>
              <w:t>(5720)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subscribers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/səbsˈkɹaɪbɝz/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5721</w:t>
              <w:br/>
              <w:t>(5721)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/ˈsɫoʊɪŋ/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замедление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5722</w:t>
              <w:br/>
              <w:t>(5722)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/ˈkɹeɪɡ/, /kɹeɪɡ/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Крэйг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5723</w:t>
              <w:br/>
              <w:t>(5723)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/ˈbæɫət/, /ˈbælət/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избирательный бюллетень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5724</w:t>
              <w:br/>
              <w:t>(5724)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/ˈpɫeɪn/, /pleɪn/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5725</w:t>
              <w:br/>
              <w:t>(5725)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/ˈdeɪbju/, /deɪbˈju/, /ˈdɛbjuː/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дебют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5726</w:t>
              <w:br/>
              <w:t>(5726)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/ˌɪmˈjun/, /ɪˈmjuːn/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5727</w:t>
              <w:br/>
              <w:t>(5727)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microprocessors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/ˌmaɪkɹoʊˈpɹɑsɛsɝz/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микропроцессоры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5728</w:t>
              <w:br/>
              <w:t>(5728)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/ˈæd/, /ˌeɪˈdi/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НАШЕЙ ЭРЫ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5729</w:t>
              <w:br/>
              <w:t>(5729)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/ˈmɑdʒəɫɝ/, /ˈmɒdjʊlə(ɹ)/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модульный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5730</w:t>
              <w:br/>
              <w:t>(5730)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/ˈfɛɹ/, /fɛə/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плата за проезд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5731</w:t>
              <w:br/>
              <w:t>(5731)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introducing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/ˌɪntɹəˈdusɪŋ/, /ˌɪntɹoʊˈdusɪŋ/, /ˌɪntɹəˈdusɪŋ/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5732</w:t>
              <w:br/>
              <w:t>(5732)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/ˈʃɛd/, /ʃɛd/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5733</w:t>
              <w:br/>
              <w:t>(5733)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bulletin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/ˈbʊɫɪtən/, /ˈbʊl.ə.tən/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бюллетень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5734</w:t>
              <w:br/>
              <w:t>(5734)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Wayne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/ˈweɪn/, /weɪn/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Уэйн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5735</w:t>
              <w:br/>
              <w:t>(5735)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/ˈdaʊts/, /daʊts/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5736</w:t>
              <w:br/>
              <w:t>(5736)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aluminum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/əˈɫumənəm/, /əˈlu.mɪ.nəm/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алюминий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5737</w:t>
              <w:br/>
              <w:t>(5737)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DECnet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5738</w:t>
              <w:br/>
              <w:t>(5738)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/ɛmˈpɫɔɪ/, /ɪmˈpɫɔɪ/, /ɪmˈplɔɪ/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5739</w:t>
              <w:br/>
              <w:t>(5739)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5740</w:t>
              <w:br/>
              <w:t>(5740)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/ˈfjunɝəɫ/, /ˈfjuːnəɹəl/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5741</w:t>
              <w:br/>
              <w:t>(5741)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/ˌsætəsˈfæktɹi/, /ˌsætɪsˈfæktɝi/, /sætɪsˈfækt(ə)ɹi/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5742</w:t>
              <w:br/>
              <w:t>(5742)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/ˈɫiɡ/, /liːɡ/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5743</w:t>
              <w:br/>
              <w:t>(5743)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McDonnell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/məkˈdɑnəɫ/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McDonnell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5744</w:t>
              <w:br/>
              <w:t>(5744)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/ˌjutəɫəˈzeɪʃən/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5745</w:t>
              <w:br/>
              <w:t>(5745)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/ɹiˈmuvɪŋ/, /ɹɪˈmuːvɪŋ/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5746</w:t>
              <w:br/>
              <w:t>(5746)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/ˈdʒin/, /d͡ʒiːn/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5747</w:t>
              <w:br/>
              <w:t>(5747)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/ˈpɹaɪz/, /pɹaɪz/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5748</w:t>
              <w:br/>
              <w:t>(5748)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/ˈkɔɹ/, /ˈkɔɹz/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Корпус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5749</w:t>
              <w:br/>
              <w:t>(5749)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5750</w:t>
              <w:br/>
              <w:t>(5750)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referendum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/ˌɹɛfɝˈɛndəm/, /ˌɹɛfəˈɹɛndəm/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референдум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5751</w:t>
              <w:br/>
              <w:t>(5751)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/ˈjunət/, /ˈjunɪt/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5752</w:t>
              <w:br/>
              <w:t>(5752)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/ˈmidiə/, /ˈmiːdɪə/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5753</w:t>
              <w:br/>
              <w:t>(5753)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/kənˌsɑɫəˈdeɪʃən/, /kənˌsɒlɪˈdeɪʃ(ə)n/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консолидация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5754</w:t>
              <w:br/>
              <w:t>(5754)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/ækˈsɛptɪŋ/, /əkˈsɛptɪŋ/, /ˌækˈsɛp.tɪŋ/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5755</w:t>
              <w:br/>
              <w:t>(5755)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/ˈmud/, /muːd/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5756</w:t>
              <w:br/>
              <w:t>(5756)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Солнце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5757</w:t>
              <w:br/>
              <w:t>(5757)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/ˈɔfəsɝ/, /ˈɔfɪsɝ/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Чиновник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5758</w:t>
              <w:br/>
              <w:t>(5758)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Hawaii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/həˈwaɪˌi/, /həˈwaɪ.i/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Гавайи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5759</w:t>
              <w:br/>
              <w:t>(5759)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/ˈkɫɪntən/, /ˈklɪn.tən/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5760</w:t>
              <w:br/>
              <w:t>(5760)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/ˌɪnfɹəˈstɹəktʃɝ/, /ˈɪnfɹəˌstɹʌkt͡ʃə/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инфраструктура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5761</w:t>
              <w:br/>
              <w:t>(5761)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5762</w:t>
              <w:br/>
              <w:t>(5762)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5763</w:t>
              <w:br/>
              <w:t>(5763)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/ɪkˈsaɪtɪŋ/, /ɪkˈsʌɪtɪŋ/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5764</w:t>
              <w:br/>
              <w:t>(5764)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/ˈnɪɹɫi/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5765</w:t>
              <w:br/>
              <w:t>(5765)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/ˌnɔɹˈθist/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5766</w:t>
              <w:br/>
              <w:t>(5766)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Newsbytes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Newsbytes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5767</w:t>
              <w:br/>
              <w:t>(5767)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/ˈvaɪəbəɫ/, /ˈvaɪəbəl/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жизнеспособный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5768</w:t>
              <w:br/>
              <w:t>(5768)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/ˈdeɪv/, /deɪv/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5769</w:t>
              <w:br/>
              <w:t>(5769)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5770</w:t>
              <w:br/>
              <w:t>(5770)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/ɹəˈfɝ/, /ɹɪˈfɝ/, /ɹɪˈfɜː/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5771</w:t>
              <w:br/>
              <w:t>(5771)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5772</w:t>
              <w:br/>
              <w:t>(5772)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/ˈkɑnstəntɫi/, /ˈkɒnstəntli/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5773</w:t>
              <w:br/>
              <w:t>(5773)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/ˈduəɫ/, /ˈduɫ/, /ˈdjuː.əl/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5774</w:t>
              <w:br/>
              <w:t>(5774)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/ˈsəsˌpɛkts/, /səˈspɛkts/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подозреваемые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5775</w:t>
              <w:br/>
              <w:t>(5775)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/ˈhɪts/, /hɪts/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5776</w:t>
              <w:br/>
              <w:t>(5776)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Sandinista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/ˌsændɪˈnistə/, /ˌsændɪˈnɪstə/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Сандинист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5777</w:t>
              <w:br/>
              <w:t>(5777)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whenever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/hwɛˈnɛvɝ/, /wɛˈnɛvɝ/, /wəˈnɛvə/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всякий раз, когда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5778</w:t>
              <w:br/>
              <w:t>(5778)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compilers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/kəmˈpaɪɫɝz/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компиляторы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5779</w:t>
              <w:br/>
              <w:t>(5779)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taught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/ˈtɔt/, /tɔːt/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5780</w:t>
              <w:br/>
              <w:t>(5780)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offshore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/ˈɔfˈʃɔɹ/, /ɒfˈʃɔː(ɹ)/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расстоянии от берега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5781</w:t>
              <w:br/>
              <w:t>(5781)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/ˈɹeɪʃiˌoʊz/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5782</w:t>
              <w:br/>
              <w:t>(5782)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/ɹiˈmeɪndɝ/, /ɹɪˈmeɪndɝ/, /ɹɪˈmeɪndə/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5783</w:t>
              <w:br/>
              <w:t>(5783)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/ˈtʃeɪs/, /t͡ʃeɪs/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5784</w:t>
              <w:br/>
              <w:t>(5784)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/ˌdɪˈsaɪdɪŋ/, /dɪˈsaɪdɪŋ/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5785</w:t>
              <w:br/>
              <w:t>(5785)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Moslems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/ˈmɑzɫəmz/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Мусульмане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5786</w:t>
              <w:br/>
              <w:t>(5786)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/fɝst/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5787</w:t>
              <w:br/>
              <w:t>(5787)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/pɹəˈpoʊz/, /pɹəˈpəʊz/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5788</w:t>
              <w:br/>
              <w:t>(5788)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Yeltsin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/ˈjɛɫtsən/, /ˈjɛltsɪn/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Ельцин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5789</w:t>
              <w:br/>
              <w:t>(5789)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5790</w:t>
              <w:br/>
              <w:t>(5790)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/ˈstɹeɪn/, /stɹeɪn/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5791</w:t>
              <w:br/>
              <w:t>(5791)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/səˈvɪɹɫi/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5792</w:t>
              <w:br/>
              <w:t>(5792)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5793</w:t>
              <w:br/>
              <w:t>(5793)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deeply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/ˈdipɫi/, /ˈdi(ː)pli/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5794</w:t>
              <w:br/>
              <w:t>(5794)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maturity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/məˈtʃʊɹəti/, /mətˈjʊɹɪti/, /məˈt͡ʃʊəɹəti/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зрелость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5795</w:t>
              <w:br/>
              <w:t>(5795)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5796</w:t>
              <w:br/>
              <w:t>(5796)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Sullivan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/ˈsəɫəvən/, /ˈsəɫɪvən/, /ˈsʌlɪvən/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Sullivan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5797</w:t>
              <w:br/>
              <w:t>(5797)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/ˈkɪm/, /kɪm/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5798</w:t>
              <w:br/>
              <w:t>(5798)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/ˈfɫoʊtɪŋ/, /ˈfloʊtɪŋ/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5799</w:t>
              <w:br/>
              <w:t>(5799)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/ˈsoʊɫ/, /soːl/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5800</w:t>
              <w:br/>
              <w:t>(5800)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/ˈkwoʊtəz/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5801</w:t>
              <w:br/>
              <w:t>(5801)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harvest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/ˈhɑɹvəst/, /ˈhɑɹ.vəst/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урожай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5802</w:t>
              <w:br/>
              <w:t>(5802)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/əˈnæɫəsəs/, /əˈnæɫɪsɪs/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5803</w:t>
              <w:br/>
              <w:t>(5803)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Machines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/məˈʃinz/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5804</w:t>
              <w:br/>
              <w:t>(5804)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/ˈfɪɫɪŋ/, /ˈfɪlɪŋ/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5805</w:t>
              <w:br/>
              <w:t>(5805)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birthday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/ˈbɝθˌdeɪ/, /ˈbɜːθ.deɪ/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 рождения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5806</w:t>
              <w:br/>
              <w:t>(5806)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/ˈfoʊtəˌɡɹæfs/, /ˈfoʊ.təˌɡɹæfs/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5807</w:t>
              <w:br/>
              <w:t>(5807)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tougher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/ˈtəfɝ/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5808</w:t>
              <w:br/>
              <w:t>(5808)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/ˈæn/, /æn/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5809</w:t>
              <w:br/>
              <w:t>(5809)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/ˌkɑnfɝˈmeɪʃən/, /ˌkɑn.fəɹˈmeɪ.ʃən/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5810</w:t>
              <w:br/>
              <w:t>(5810)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5811</w:t>
              <w:br/>
              <w:t>(5811)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/ˈɹaɪs/, /ɹaɪs/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5812</w:t>
              <w:br/>
              <w:t>(5812)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5813</w:t>
              <w:br/>
              <w:t>(5813)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/kənˈsɑɫəˌdeɪtəd/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5814</w:t>
              <w:br/>
              <w:t>(5814)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5815</w:t>
              <w:br/>
              <w:t>(5815)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Adams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5816</w:t>
              <w:br/>
              <w:t>(5816)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Minneapolis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/ˌmɪniˈæpəɫɪs/, /mɪniˈæpəlɪs/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Миннеаполис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5817</w:t>
              <w:br/>
              <w:t>(5817)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5818</w:t>
              <w:br/>
              <w:t>(5818)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/ˈæɫbɝt/, /ˈælb.ət/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5819</w:t>
              <w:br/>
              <w:t>(5819)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/məˈtʃʊɹ/, /mətˈjʊɹ/, /məˈtjʊə/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5820</w:t>
              <w:br/>
              <w:t>(5820)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/ˈɹəʃ/, /ɹʌʃ/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5821</w:t>
              <w:br/>
              <w:t>(5821)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5822</w:t>
              <w:br/>
              <w:t>(5822)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/ˈtitʃ/, /tiːt͡ʃ/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преподавать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5823</w:t>
              <w:br/>
              <w:t>(5823)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/ˈvɪzɪts/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5824</w:t>
              <w:br/>
              <w:t>(5824)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/ˈnju/, /ˈnu/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5825</w:t>
              <w:br/>
              <w:t>(5825)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/ˈmɛdəˌkɛɹ/, /ˈmɛdɪˌkɛə/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Бесплатная медицинская 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5826</w:t>
              <w:br/>
              <w:t>(5826)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/dɪˈɫit/, /dɪˈliːt/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5827</w:t>
              <w:br/>
              <w:t>(5827)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/ˈtɑpɪk/, /ˈtɒpɪk/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5828</w:t>
              <w:br/>
              <w:t>(5828)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5829</w:t>
              <w:br/>
              <w:t>(5829)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/ˌænəˈɫɪtɪkəɫ/, /ˌæn.əˈlɪt.ɪ.kəl/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5830</w:t>
              <w:br/>
              <w:t>(5830)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/ˈɡæɫənz/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галлоны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5831</w:t>
              <w:br/>
              <w:t>(5831)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/ˈɹɛfˌjuz/, /ɹəfˈjuz/, /ɹɪfˈjuz/, /ˈɹɛfjuːs/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5832</w:t>
              <w:br/>
              <w:t>(5832)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/ˈɫisɪŋ/, /ˈliːzɪŋ/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5833</w:t>
              <w:br/>
              <w:t>(5833)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value-added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добавленной стоимостью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5834</w:t>
              <w:br/>
              <w:t>(5834)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/ˈkaʊnɪŋ/, /ˈkaʊntɪŋ/, /ˈkaʊntɪŋ/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5835</w:t>
              <w:br/>
              <w:t>(5835)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/ˈspɑts/, /spɒts/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5836</w:t>
              <w:br/>
              <w:t>(5836)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/ˌɪnˈsɪst/, /ɪnˈsɪst/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5837</w:t>
              <w:br/>
              <w:t>(5837)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5838</w:t>
              <w:br/>
              <w:t>(5838)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/ˌkɔɹəˈɫeɪʃən/, /ˌkɒɹ.əˈleɪ.ʃən/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5839</w:t>
              <w:br/>
              <w:t>(5839)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/ˈpɫəɡ/, /plʌɡ/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штепсель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5840</w:t>
              <w:br/>
              <w:t>(5840)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/ˈɪndəˌkeɪtɝ/, /ˈɪn.dɪˌkeɪ.tə(ɹ)/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индикатор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5841</w:t>
              <w:br/>
              <w:t>(5841)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5842</w:t>
              <w:br/>
              <w:t>(5842)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/ˈkwɑntəti/, /ˈkwɒn.tɪ.ti/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5843</w:t>
              <w:br/>
              <w:t>(5843)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/ˈɡoʊɫdən/, /ˈɡəʊldən/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5844</w:t>
              <w:br/>
              <w:t>(5844)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backbone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/ˈbækˌboʊn/, /ˈbækˌbəʊn/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5845</w:t>
              <w:br/>
              <w:t>(5845)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5846</w:t>
              <w:br/>
              <w:t>(5846)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5847</w:t>
              <w:br/>
              <w:t>(5847)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/ˈʃɔɹtədʒəz/, /ˈʃɔɹtɪdʒɪz/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нехватки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5848</w:t>
              <w:br/>
              <w:t>(5848)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/ˈfɹeɪmz/, /fɹeɪmz/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5849</w:t>
              <w:br/>
              <w:t>(5849)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/ˈkɑɹɫoʊs/, /ˈkɑɹloʊs/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5850</w:t>
              <w:br/>
              <w:t>(5850)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/ˈfɪzɪks/, /ˈfɪz.ɪks/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5851</w:t>
              <w:br/>
              <w:t>(5851)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/ˈɪndəˌkeɪtɝz/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индикаторы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5852</w:t>
              <w:br/>
              <w:t>(5852)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/ˈbæɹiɝ/, /ˈbɛɹiɝ/, /ˈbæɹi.ə(ɹ)/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5853</w:t>
              <w:br/>
              <w:t>(5853)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/kəˈmɪʃənɝ/, /kəˈmɪʃənɚ/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 уполномоченный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5854</w:t>
              <w:br/>
              <w:t>(5854)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/ˈpəbɫɪʃ/, /ˈpʌblɪʃ/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5855</w:t>
              <w:br/>
              <w:t>(5855)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/dɪˈmɛnʃənz/, /dɪˈmɛnʃ(ə)nz/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5856</w:t>
              <w:br/>
              <w:t>(5856)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/ˈɹɛnt/, /ɹɛnt/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5857</w:t>
              <w:br/>
              <w:t>(5857)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persuade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/pɝˈsweɪd/, /pə(ɹ)ˈsweɪd/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5858</w:t>
              <w:br/>
              <w:t>(5858)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/ˈmɛmɝi/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Память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5859</w:t>
              <w:br/>
              <w:t>(5859)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whereas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/hwɛˈɹæz/, /wɛˈɹæz/, /weəɹˈæz/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тогда как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5860</w:t>
              <w:br/>
              <w:t>(5860)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/ˈfeɪzəz/, /ˈfeɪzɪz/, /ˈfeɪzɪz/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5861</w:t>
              <w:br/>
              <w:t>(5861)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mainstream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/ˈmeɪnˌstɹim/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господствующая 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5862</w:t>
              <w:br/>
              <w:t>(5862)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Спринт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5863</w:t>
              <w:br/>
              <w:t>(5863)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Canada's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/ˈkænədəz/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5864</w:t>
              <w:br/>
              <w:t>(5864)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5865</w:t>
              <w:br/>
              <w:t>(5865)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5866</w:t>
              <w:br/>
              <w:t>(5866)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/ˈsaɪt/, /saɪt/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5867</w:t>
              <w:br/>
              <w:t>(5867)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OTC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5868</w:t>
              <w:br/>
              <w:t>(5868)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/ˈɫɪˌbɝəɫ/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Либерал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5869</w:t>
              <w:br/>
              <w:t>(5869)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ambitious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/æmˈbɪʃəs/, /æmˈbɪʃ.əs/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честолюбивый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5870</w:t>
              <w:br/>
              <w:t>(5870)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formulas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/ˈfɔɹmjəɫəz/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5871</w:t>
              <w:br/>
              <w:t>(5871)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e-mail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/ˈiˌmeɪɫ/, /ˈiːmeɪl/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электронная почта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5872</w:t>
              <w:br/>
              <w:t>(5872)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sampling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/ˈsæmpɫɪŋ/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 выборки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5873</w:t>
              <w:br/>
              <w:t>(5873)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EGA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5874</w:t>
              <w:br/>
              <w:t>(5874)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paragraph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/ˈpæɹəˌɡɹæf/, /ˈpɛɹəˌɡɹæf/, /ˈpæɹəɡɹɑːf/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5875</w:t>
              <w:br/>
              <w:t>(5875)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5876</w:t>
              <w:br/>
              <w:t>(5876)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/fəˈsɪɫəˌteɪt/, /fəˈsɪlɪteɪt/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облегчить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5877</w:t>
              <w:br/>
              <w:t>(5877)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/əˈkeɪʒənəɫi/, /əˈkeɪʒənɫi/, /əˈkeɪʒnəɫi/, /əˈkeɪʒənəli/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иногда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5878</w:t>
              <w:br/>
              <w:t>(5878)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institute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/ˈɪnstəˌtut/, /ˈɪnstɪt(j)uːt/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институт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5879</w:t>
              <w:br/>
              <w:t>(5879)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efficiently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/ɪˈfɪʃəntɫi/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эффективно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5880</w:t>
              <w:br/>
              <w:t>(5880)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/ˌdɪsˈkəvɹi/, /dɪˈskəvɝi/, /dɪˈskəvɹi/, /dɪsˈkʌ.və.ɹi/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5881</w:t>
              <w:br/>
              <w:t>(5881)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/ˈfɛɹz/, /fɛəz/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платы за проезд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5882</w:t>
              <w:br/>
              <w:t>(5882)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/ˈpækt/, /pækt/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5883</w:t>
              <w:br/>
              <w:t>(5883)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/dɪˈteɪnd/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5884</w:t>
              <w:br/>
              <w:t>(5884)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/ˌɪnˈsaɪdɝ/, /ɪnˈsaɪdɚ/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5885</w:t>
              <w:br/>
              <w:t>(5885)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/pɹiˈvɛnɪd/, /pɹiˈvɛntɪd/, /pɹɪˈvɛnɪd/, /pɹɪˈvɛntɪd/, /pɹɪˈvɛntɪd/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5886</w:t>
              <w:br/>
              <w:t>(5886)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/ˈdɛɫt/, /ˈdɛlt/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имевший дело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5887</w:t>
              <w:br/>
              <w:t>(5887)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steadily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/ˈstɛdəɫi/, /ˈstɛdɪli/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устойчиво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5888</w:t>
              <w:br/>
              <w:t>(5888)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upheld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/əpˈhɛɫd/, /ʌpˈhɛld/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5889</w:t>
              <w:br/>
              <w:t>(5889)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/ˈfoʊnz/, /fəʊnz/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5890</w:t>
              <w:br/>
              <w:t>(5890)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diplomat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/ˈdɪpɫəˌmæt/, /ˈdɪp.lə.mæt/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5891</w:t>
              <w:br/>
              <w:t>(5891)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/əˈvɔɪdɪd/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избегавший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5892</w:t>
              <w:br/>
              <w:t>(5892)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tissue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/ˈtɪsˌju/, /ˈtɪʃu/, /ˈtɪs.juː/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5893</w:t>
              <w:br/>
              <w:t>(5893)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Lloyd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/ˈɫɔɪd/, /lɔɪd/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Ллойд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5894</w:t>
              <w:br/>
              <w:t>(5894)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5895</w:t>
              <w:br/>
              <w:t>(5895)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ongoing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/ˈɑnˌɡoʊɪŋ/, /ˈɔnˌɡoʊɪŋ/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5896</w:t>
              <w:br/>
              <w:t>(5896)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/ˈmɛntəɫ/, /ˈmɛn.təl/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5897</w:t>
              <w:br/>
              <w:t>(5897)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Argentina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/ˌɑɹdʒənˈtinə/, /ˌɑː.d͡ʒənˈtiː.nə/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Аргентина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5898</w:t>
              <w:br/>
              <w:t>(5898)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/ˈstip/, /stiːp/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5899</w:t>
              <w:br/>
              <w:t>(5899)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/ˈizɪŋ/, /ˈiːzɪŋ/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5900</w:t>
              <w:br/>
              <w:t>(5900)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/ɹiˈpɫaɪd/, /ɹɪˈpɫaɪd/, /ɹɪˈplaɪd/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5901</w:t>
              <w:br/>
              <w:t>(5901)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/vəˈɫɛsə/, /wəˈɫɛsə/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Валенса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5902</w:t>
              <w:br/>
              <w:t>(5902)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/ˈtɛɹ/, /ˈtɪɹ/, /tɛə/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5903</w:t>
              <w:br/>
              <w:t>(5903)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/ˈɛnɝˌpɹaɪzɪz/, /ˈɛntɝˌpɹaɪzɪz/, /ˈɛntɚˌpɹaɪzɪz/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5904</w:t>
              <w:br/>
              <w:t>(5904)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/ˈɹut/, /ɹuːt/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5905</w:t>
              <w:br/>
              <w:t>(5905)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Murphy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/ˈmɝfi/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Картофелина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5906</w:t>
              <w:br/>
              <w:t>(5906)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/ˌdɛkɫɝˈeɪʃən/, /ˌdɛkləˈɹeɪʃən/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декларация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5907</w:t>
              <w:br/>
              <w:t>(5907)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retrieve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/ɹiˈtɹiv/, /ɹɪˈtɹiv/, /ɹɪˈtɹiːv/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5908</w:t>
              <w:br/>
              <w:t>(5908)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4th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4-ый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5909</w:t>
              <w:br/>
              <w:t>(5909)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5910</w:t>
              <w:br/>
              <w:t>(5910)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/ˌæɫəˈkeɪʃən/, /ˌæl.əˈkeɪ.ʃən/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5911</w:t>
              <w:br/>
              <w:t>(5911)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5912</w:t>
              <w:br/>
              <w:t>(5912)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/ˈɫɛɡ/, /lɛɡ/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5913</w:t>
              <w:br/>
              <w:t>(5913)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three-dimensional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/ˌθɹizdɪˈmɛnʃənəɫ/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5914</w:t>
              <w:br/>
              <w:t>(5914)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предлагает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5915</w:t>
              <w:br/>
              <w:t>(5915)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/ˈpɹɛʃəs/, /ˈpɹɛʃ.əs/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5916</w:t>
              <w:br/>
              <w:t>(5916)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/ˈɹɛfjudʒi/, /ˈɹɛfjʊd͡ʒiː/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5917</w:t>
              <w:br/>
              <w:t>(5917)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helicopters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/ˈhɛɫɪˌkɑptɝz/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вертолеты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5918</w:t>
              <w:br/>
              <w:t>(5918)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5919</w:t>
              <w:br/>
              <w:t>(5919)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enabling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/ɛˈneɪbəɫɪŋ/, /ɪˈneɪbəɫɪŋ/, /ɪˈneɪbɫɪŋ/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 возможности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5920</w:t>
              <w:br/>
              <w:t>(5920)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Далеко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5921</w:t>
              <w:br/>
              <w:t>(5921)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5922</w:t>
              <w:br/>
              <w:t>(5922)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/ˈmɔɹəɫ/, /ˈmɒɹəl/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5923</w:t>
              <w:br/>
              <w:t>(5923)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/ˈsɔɫt/, /sɒlt/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5924</w:t>
              <w:br/>
              <w:t>(5924)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/ˈtɹeɪs/, /tɹeɪs/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5925</w:t>
              <w:br/>
              <w:t>(5925)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5926</w:t>
              <w:br/>
              <w:t>(5926)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/ˈhoʊsts/, /hoʊsts/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хозяева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5927</w:t>
              <w:br/>
              <w:t>(5927)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atomic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/əˈtɑmɪk/, /əˈtɒm.ɪk/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5928</w:t>
              <w:br/>
              <w:t>(5928)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Iran-Contra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Мятежник Ирана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5929</w:t>
              <w:br/>
              <w:t>(5929)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/ˈɡɑɫf/, /ˈɡɔɫf/, /ɡɒlf/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5930</w:t>
              <w:br/>
              <w:t>(5930)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reasonably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/ˈɹizənəbɫi/, /ˈɹiː.zən.ə.bli/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разумно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5931</w:t>
              <w:br/>
              <w:t>(5931)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unprecedented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/ənˈpɹɛsɪˌdɛntɪd/, /ʌnˈpɹɛsɪdɛntɪd/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беспрецедентный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5932</w:t>
              <w:br/>
              <w:t>(5932)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5933</w:t>
              <w:br/>
              <w:t>(5933)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/ˈvɛɹiɪŋ/, /ˈvɛəɹiɪŋ/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5934</w:t>
              <w:br/>
              <w:t>(5934)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Kevin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/ˈkɛvɪn/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Кевин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5935</w:t>
              <w:br/>
              <w:t>(5935)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/ˈstudiˌoʊ/, /ˈstudioʊ/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5936</w:t>
              <w:br/>
              <w:t>(5936)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/ˈkwɪɹiz/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5937</w:t>
              <w:br/>
              <w:t>(5937)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топлива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5938</w:t>
              <w:br/>
              <w:t>(5938)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beautiful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/ˈbjutəfəɫ/, /ˈbjuːtɪ.fəl/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5939</w:t>
              <w:br/>
              <w:t>(5939)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/ˈɹidʒɛkt/, /ɹɪˈdʒɛkt/, /ɹɪˈd͡ʒɛkt/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5940</w:t>
              <w:br/>
              <w:t>(5940)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/ˈpɝsənəɫi/, /ˈpɝsənɫi/, /ˈpɝsnəɫi/, /ˈpɜː.sə.nə.li/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5941</w:t>
              <w:br/>
              <w:t>(5941)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insurers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/ˌɪnˈʃʊɹɝz/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5942</w:t>
              <w:br/>
              <w:t>(5942)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/əbˈsɔɹpʃən/, /əbˈzɔɹpʃən/, /əbˈzɔːp.ʃn̩/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5943</w:t>
              <w:br/>
              <w:t>(5943)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/ˌɪnˈtɝnəɫ/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5944</w:t>
              <w:br/>
              <w:t>(5944)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5945</w:t>
              <w:br/>
              <w:t>(5945)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/ˈɫæb/, /læb/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5946</w:t>
              <w:br/>
              <w:t>(5946)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/kənˈsɪstəntɫi/, /kənˈsɪstəntli/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5947</w:t>
              <w:br/>
              <w:t>(5947)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/ˈdiˌbeɪs/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dBase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5948</w:t>
              <w:br/>
              <w:t>(5948)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casualties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/ˈkæʒəɫtiz/, /ˈkæʒəwəɫtiz/, /ˈkæʒwəɫtiz/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5949</w:t>
              <w:br/>
              <w:t>(5949)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proxy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/ˈpɹɑksi/, /ˈpɹɒk.si/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полномочие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5950</w:t>
              <w:br/>
              <w:t>(5950)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/ˈɑbdʒɛkt/, /əbˈdʒɛkt/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5951</w:t>
              <w:br/>
              <w:t>(5951)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/ˈpuɹɫi/, /ˈpʊəli/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5952</w:t>
              <w:br/>
              <w:t>(5952)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scenario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/sɪˈnɛɹioʊ/, /sɪˈnɑːɹi.əʊ/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5953</w:t>
              <w:br/>
              <w:t>(5953)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/ˈbɪznɪsˌmɛn/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бизнесмены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5954</w:t>
              <w:br/>
              <w:t>(5954)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/əˈpɫaɪɪŋ/, /əˈplaɪ.ɪŋ/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5955</w:t>
              <w:br/>
              <w:t>(5955)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/ˈbaɪt/, /baɪt/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5956</w:t>
              <w:br/>
              <w:t>(5956)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/ˈbɹæntʃ/, /ˈbɹænt͡ʃ/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5957</w:t>
              <w:br/>
              <w:t>(5957)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/ɛmˈpɫɔɪɝ/, /ɪmˈpɫɔɪɝ/, /ɪmˈplɔɪə/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5958</w:t>
              <w:br/>
              <w:t>(5958)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/ˈkɹɪs/, /kɹɪs/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5959</w:t>
              <w:br/>
              <w:t>(5959)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yellow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/ˈjɛɫoʊ/, /ˈjɛl.əʊ/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5960</w:t>
              <w:br/>
              <w:t>(5960)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/ˈɛkwətiz/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обыкновенные 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5961</w:t>
              <w:br/>
              <w:t>(5961)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behaviour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/bɪˈheɪvjɝ/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5962</w:t>
              <w:br/>
              <w:t>(5962)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/ˈpɫeɪnz/, /pleɪnz/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5963</w:t>
              <w:br/>
              <w:t>(5963)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illegally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/ˌɪˈɫiɡəɫi/, /ɪˈliːɡəli/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незаконно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5964</w:t>
              <w:br/>
              <w:t>(5964)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/ˈsɪk/, /sɪk/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5965</w:t>
              <w:br/>
              <w:t>(5965)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subsequently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/ˈsəbsəkwəntɫi/, /ˈsʌb.sɪ.kwənt.li/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впоследствии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5966</w:t>
              <w:br/>
              <w:t>(5966)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/ˈtændi/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Tandy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5967</w:t>
              <w:br/>
              <w:t>(5967)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dealings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/ˈdiɫɪŋz/, /ˈdiːlɪŋ(ɡ)z/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торговые связи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5968</w:t>
              <w:br/>
              <w:t>(5968)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announcements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/əˈnaʊnsmənts/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5969</w:t>
              <w:br/>
              <w:t>(5969)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/ˈsəmˌwɛɹ/, /ˈsʌm.wɛɹ/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где-нибудь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5970</w:t>
              <w:br/>
              <w:t>(5970)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/əˈɫaɪəns/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5971</w:t>
              <w:br/>
              <w:t>(5971)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/ˈɪmədʒ/, /ˈɪmɪdʒ/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5972</w:t>
              <w:br/>
              <w:t>(5972)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/ˈɡɹeɪ/, /ɡɹeɪ/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5973</w:t>
              <w:br/>
              <w:t>(5973)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crowded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/ˈkɹaʊdəd/, /ˈkɹaʊdɪd/, /ˈkɹaʊdɪd/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переполненный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5974</w:t>
              <w:br/>
              <w:t>(5974)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/ˈkætəɫɔɡ/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5975</w:t>
              <w:br/>
              <w:t>(5975)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searches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/ˈsɝtʃɪz/, /ˈsɝt͡ʃɪz/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5976</w:t>
              <w:br/>
              <w:t>(5976)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/ˈɔɫtɝ/, /ˈɒl.tə/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5977</w:t>
              <w:br/>
              <w:t>(5977)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5978</w:t>
              <w:br/>
              <w:t>(5978)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/dɪˈtɛktɝ/, /dɪˈtɛktə(ɹ)/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5979</w:t>
              <w:br/>
              <w:t>(5979)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/ˌmɑdəfəˈkeɪʃənz/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модификации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5980</w:t>
              <w:br/>
              <w:t>(5980)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/ˈpɫəndʒ/, /plʌnd͡ʒ/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5981</w:t>
              <w:br/>
              <w:t>(5981)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/ˈsɪmbəɫz/, /ˈsɪmbəlz/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5982</w:t>
              <w:br/>
              <w:t>(5982)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/ˈkɹuz/, /kɹuːz/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5983</w:t>
              <w:br/>
              <w:t>(5983)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poverty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/ˈpɑvɝti/, /ˈpɒvəti/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5984</w:t>
              <w:br/>
              <w:t>(5984)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/ˈsəbstəns/, /ˈsʌbstəns/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5985</w:t>
              <w:br/>
              <w:t>(5985)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firefighters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/ˈfaɪɝˌfaɪtɝz/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пожарники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5986</w:t>
              <w:br/>
              <w:t>(5986)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/ɪksˈpɫɔɹ/, /ɪkˈsplɔː/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5987</w:t>
              <w:br/>
              <w:t>(5987)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/ˈɹɛntəɫ/, /ˈɹɛntəl/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5988</w:t>
              <w:br/>
              <w:t>(5988)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surprisingly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/səˈpɹaɪzɪŋɫi/, /sɝˈpɹaɪzɪŋɫi/, /səˈpɹaɪzɪŋli/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5989</w:t>
              <w:br/>
              <w:t>(5989)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/ˈbi/, /b/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5990</w:t>
              <w:br/>
              <w:t>(5990)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soldier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/ˈsoʊɫdʒɝ/, /ˈsəʊld͡ʒə/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5991</w:t>
              <w:br/>
              <w:t>(5991)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/ˈɫəŋ/, /ˈlʌŋ/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легкое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5992</w:t>
              <w:br/>
              <w:t>(5992)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/ɹiˈpɔɹts/, /ɹɪˈpɔɹts/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5993</w:t>
              <w:br/>
              <w:t>(5993)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high-resolution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высокой разрешающей способностью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5994</w:t>
              <w:br/>
              <w:t>(5994)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/ˌkɑnvɝˈseɪʃən/, /ˌkɒn.vəˈseɪ.ʃən/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5995</w:t>
              <w:br/>
              <w:t>(5995)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Edwards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/ˈɛdwɝdz/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Эдвардс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5996</w:t>
              <w:br/>
              <w:t>(5996)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/ˈtæb/, /tæb/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5997</w:t>
              <w:br/>
              <w:t>(5997)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/ˈeɪdʒɪŋ/, /ˈeɪ.d͡ʒɪŋ/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5998</w:t>
              <w:br/>
              <w:t>(5998)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/ˈvaɪɹəsəz/, /ˈvaɪɹəsɪz/, /ˈvaɪɹəsɪz/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вирусы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5999</w:t>
              <w:br/>
              <w:t>(5999)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/ˈɫaɪkt/, /laɪkt/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6000</w:t>
              <w:br/>
              <w:t>(6000)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/ˌdɛfəˈnɪʃənz/, /ˌdɛfɪˈnɪʃ(ə)nz/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6001</w:t>
              <w:br/>
              <w:t>(6001)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/ˈpɹoʊˌtin/, /ˈpɹəʊ.ti.ɪn/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6002</w:t>
              <w:br/>
              <w:t>(6002)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/ˈstɹɪŋz/, /stɹɪŋz/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вереницы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6003</w:t>
              <w:br/>
              <w:t>(6003)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Sgt.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Сержант.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6004</w:t>
              <w:br/>
              <w:t>(6004)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/ˈɹɛdəɫi/, /ˈɹɛdɪli/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готовностью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6005</w:t>
              <w:br/>
              <w:t>(6005)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/ɪnˈvaɪɹənmənt/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Окружающая среда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6006</w:t>
              <w:br/>
              <w:t>(6006)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/ˈpɑp/, /pɒp/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популярность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6007</w:t>
              <w:br/>
              <w:t>(6007)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/ɹiˈvɝst/, /ɹɪˈvɝst/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 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6008</w:t>
              <w:br/>
              <w:t>(6008)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intermediate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/ˌɪnɝˈmidiɪt/, /ˌɪntɝˈmidiɪt/, /ɪn.tə(ɹ)ˈmi.di.ət/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промежуточное звено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6009</w:t>
              <w:br/>
              <w:t>(6009)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three-month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трехмесячный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6010</w:t>
              <w:br/>
              <w:t>(6010)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answered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/ˈænsɝd/, /ˈɑːn.səd/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6011</w:t>
              <w:br/>
              <w:t>(6011)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Lambert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/ˈɫæmbɝt/, /ˈlæmbɚt/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Ламберт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6012</w:t>
              <w:br/>
              <w:t>(6012)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/ˈɹɛɡjəɫəˌtɔɹi/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6013</w:t>
              <w:br/>
              <w:t>(6013)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/ˈæˌɫaɪd/, /əˈɫaɪd/, /ˈælaɪd/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6014</w:t>
              <w:br/>
              <w:t>(6014)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IEEE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/ˌaɪˌtɹɪpɫəˈi/, /aɪ ˈtɹɪp.(ə)l 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IEEE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6015</w:t>
              <w:br/>
              <w:t>(6015)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suicide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/ˈsuəˌsaɪd/, /ˈsuɪˌsaɪd/, /ˈs(j)uːɪˌsaɪd/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6016</w:t>
              <w:br/>
              <w:t>(6016)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Cheney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6017</w:t>
              <w:br/>
              <w:t>(6017)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/ˈwikɝ/, /ˈwiːkə/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слабый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6018</w:t>
              <w:br/>
              <w:t>(6018)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/ˈɫɛdʒəˌsɫeɪtʃɝ/, /ˈlɛd͡ʒɪsˌleɪt͡ʃɚ/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законодательный 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6019</w:t>
              <w:br/>
              <w:t>(6019)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/ˌaɪˈɹænz/, /ˌɪˈɹænz/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6020</w:t>
              <w:br/>
              <w:t>(6020)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high-quality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/ˌhaɪˈkwɑɫəti/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высококачественный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6021</w:t>
              <w:br/>
              <w:t>(6021)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Башня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6022</w:t>
              <w:br/>
              <w:t>(6022)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Aldus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/ˈɑɫdɪs/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Aldus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6023</w:t>
              <w:br/>
              <w:t>(6023)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vacuum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/ˈvækjum/, /ˈvæ.kjuːm/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вакуум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6024</w:t>
              <w:br/>
              <w:t>(6024)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/dɪˈstɹəkʃən/, /dɪsˈtɹʌkʃən/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6025</w:t>
              <w:br/>
              <w:t>(6025)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/ˌdɛpəˈzɪʃən/, /ˌdɛp.əˈzɪʃ.ən/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6026</w:t>
              <w:br/>
              <w:t>(6026)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/ˈhændəd/, /ˈhændɪd/, /ˈhændɪd/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6027</w:t>
              <w:br/>
              <w:t>(6027)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trigger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/ˈtɹɪɡɝ/, /ˈtɹɪɡə/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спусковой механизм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6028</w:t>
              <w:br/>
              <w:t>(6028)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/ˈkɑmədi/, /ˈkɒmədi/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6029</w:t>
              <w:br/>
              <w:t>(6029)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Брэди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6030</w:t>
              <w:br/>
              <w:t>(6030)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/ˌɪnˈkɔɹpɝˌeɪts/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6031</w:t>
              <w:br/>
              <w:t>(6031)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/moʊˈtif/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6032</w:t>
              <w:br/>
              <w:t>(6032)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/ˌkɹɛdəˈbɪɫɪti/, /kɹɛd.əˈbɪ.ɫɪ.ti/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6033</w:t>
              <w:br/>
              <w:t>(6033)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АТЛАНТИЧЕСКОЕ ПОЯСНОЕ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6034</w:t>
              <w:br/>
              <w:t>(6034)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Members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/ˈmɛmbɝz/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Члены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6035</w:t>
              <w:br/>
              <w:t>(6035)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/ˈpɹɛfɝəns/, /ˈpɹɛfɹəns/, /ˈpɹɛf(ə)ɹ(ə)ns/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6036</w:t>
              <w:br/>
              <w:t>(6036)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/kənˈkɫuʒənz/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6037</w:t>
              <w:br/>
              <w:t>(6037)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/daɪˈvɝs/, /dɪˈvɝs/, /daɪˈvɜːs/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6038</w:t>
              <w:br/>
              <w:t>(6038)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/ˈpɹɛst/, /pɹɛst/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6039</w:t>
              <w:br/>
              <w:t>(6039)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/ˈtæɡ/, /tæɡ/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6040</w:t>
              <w:br/>
              <w:t>(6040)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immigrants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/ˈɪməɡɹənts/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иммигранты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6041</w:t>
              <w:br/>
              <w:t>(6041)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biological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/ˌbaɪəˈɫɑdʒɪkəɫ/, /ˌbaɪ.ə(ʊ)ˈlɒd͡ʒ.ɪ.kəl/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6042</w:t>
              <w:br/>
              <w:t>(6042)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/ˈbɪɫjənz/, /ˈbɪljənz/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миллиарды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6043</w:t>
              <w:br/>
              <w:t>(6043)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/ˌɪmˈpɹɛst/, /ɪmˈpɹɛst/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6044</w:t>
              <w:br/>
              <w:t>(6044)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/ˈvjuɝz/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6045</w:t>
              <w:br/>
              <w:t>(6045)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high-tech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/ˌhaɪˈtɛk/, /haɪ tɛk/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высоких технологий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6046</w:t>
              <w:br/>
              <w:t>(6046)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enhancement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/ɛnˈhænsmənt/, /ɪnˈhɑːns.mənt/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6047</w:t>
              <w:br/>
              <w:t>(6047)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OEM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6048</w:t>
              <w:br/>
              <w:t>(6048)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/ˈfaɪɝ/, /ˈfaɪɹ/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6049</w:t>
              <w:br/>
              <w:t>(6049)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/ˈwɛɫz/, /wɛlz/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колодцы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6050</w:t>
              <w:br/>
              <w:t>(6050)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/ˈʃiz/, /ʃiːz/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6051</w:t>
              <w:br/>
              <w:t>(6051)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6052</w:t>
              <w:br/>
              <w:t>(6052)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/ˈkɫəbz/, /klʌbz/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6053</w:t>
              <w:br/>
              <w:t>(6053)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/ˈtɛstəˌfaɪ/, /ˈtɛstɪfaɪ/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6054</w:t>
              <w:br/>
              <w:t>(6054)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killings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/ˈkɪɫɪŋz/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6055</w:t>
              <w:br/>
              <w:t>(6055)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/ˈfɪts/, /fɪts/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6056</w:t>
              <w:br/>
              <w:t>(6056)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/ˈsɪməɫɝɫi/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6057</w:t>
              <w:br/>
              <w:t>(6057)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/ˈkaʊniz/, /ˈkaʊntiz/, /ˈkaʊntiz/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6058</w:t>
              <w:br/>
              <w:t>(6058)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/ˈɡeɪt/, /ɡeɪt/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6059</w:t>
              <w:br/>
              <w:t>(6059)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adjacent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/əˈdʒeɪsənt/, /əˈd͡ʒeɪ.sənt/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6060</w:t>
              <w:br/>
              <w:t>(6060)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Zealand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/ˈziɫənd/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Зеландия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6061</w:t>
              <w:br/>
              <w:t>(6061)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you'd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/ˈjud/, /ˈjʊd/, /juːd/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6062</w:t>
              <w:br/>
              <w:t>(6062)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/ˈvaɪəɫeɪtɪŋ/, /ˈvaɪəˌleɪtɪŋ/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6063</w:t>
              <w:br/>
              <w:t>(6063)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/ˈtɪp/, /tɪp/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наконечник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6064</w:t>
              <w:br/>
              <w:t>(6064)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sequences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/ˈsikwənsəz/, /ˈsikwənsɪz/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6065</w:t>
              <w:br/>
              <w:t>(6065)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/ˈnoʊtəst/, /ˈnoʊtɪst/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6066</w:t>
              <w:br/>
              <w:t>(6066)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/ˈdɪfɝ/, /ˈdɪfə/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6067</w:t>
              <w:br/>
              <w:t>(6067)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/ˌɹiˈtaɪɝ/, /ɹiˈtaɪɹ/, /ɹɪˈtaɪɹ/, /ɹəˈtaɪə(ɹ)/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6068</w:t>
              <w:br/>
              <w:t>(6068)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forecasting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/ˈfɔɹˌkæstɪŋ/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6069</w:t>
              <w:br/>
              <w:t>(6069)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/pɹəˈtɛktɪŋ/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6070</w:t>
              <w:br/>
              <w:t>(6070)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/ˈhoʊɫz/, /həʊlz/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6071</w:t>
              <w:br/>
              <w:t>(6071)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legitimate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/ɫəˈdʒɪtəmət/, /lɪˈd͡ʒɪt.ɪ.mət/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6072</w:t>
              <w:br/>
              <w:t>(6072)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unnecessary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/ənˈnɛsəˌsɛɹi/, /ʌnˈnɛs.ə.s(ə)ɹɪ/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6073</w:t>
              <w:br/>
              <w:t>(6073)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/ˈɪʃuɪŋ/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6074</w:t>
              <w:br/>
              <w:t>(6074)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/məˈɫɛkjəɫɝ/, /məˈlɛkjʊlə/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молекулярный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6075</w:t>
              <w:br/>
              <w:t>(6075)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surrounded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/sɝˈaʊndɪd/, /səˈɹaʊndɪd/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6076</w:t>
              <w:br/>
              <w:t>(6076)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/ˈdʒʊɹɝz/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присяжные заседатели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6077</w:t>
              <w:br/>
              <w:t>(6077)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partnerships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/ˈpɑɹtnɝˌʃɪps/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товарищества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6078</w:t>
              <w:br/>
              <w:t>(6078)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remarkable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/ɹiˈmɑɹkəbəɫ/, /ɹɪˈmɑɹkəbəɫ/, /ɹɪˈmɑɹkəbl̩/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6079</w:t>
              <w:br/>
              <w:t>(6079)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/ˈɡɪɹ/, /ɡɪə/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6080</w:t>
              <w:br/>
              <w:t>(6080)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/ˌvɛɹiˈeɪʃən/, /ˌvɛəɹɪˈeɪʃn̩/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6081</w:t>
              <w:br/>
              <w:t>(6081)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/ˈsteɪɪŋ/, /ˈsteɪ.ɪŋ/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6082</w:t>
              <w:br/>
              <w:t>(6082)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significance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/səɡˈnɪfɪkəns/, /sɪɡˈnɪfɪkəns/, /sɪɡˈnɪfɪkəns/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6083</w:t>
              <w:br/>
              <w:t>(6083)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/pɹaɪˈɔɹətiz/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приоритеты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6084</w:t>
              <w:br/>
              <w:t>(6084)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troubles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/ˈtɹəbəɫz/, /ˈtɹʌbəlz/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неприятности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6085</w:t>
              <w:br/>
              <w:t>(6085)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/ˈpɔɹtɫənd/, /ˈpɔːtlənd/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Портленд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6086</w:t>
              <w:br/>
              <w:t>(6086)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/ˈsutɪd/, /ˈsuːtɪd/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6087</w:t>
              <w:br/>
              <w:t>(6087)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Database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/ˈdætəˌbeɪs/, /ˈdeɪtəˌbeɪs/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База данных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6088</w:t>
              <w:br/>
              <w:t>(6088)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6089</w:t>
              <w:br/>
              <w:t>(6089)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6090</w:t>
              <w:br/>
              <w:t>(6090)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регуляторы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6091</w:t>
              <w:br/>
              <w:t>(6091)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welcomed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/ˈwɛɫkəmd/, /ˈwɛlkəmd/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6092</w:t>
              <w:br/>
              <w:t>(6092)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Cray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6093</w:t>
              <w:br/>
              <w:t>(6093)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Aquino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/əˈkinoʊ/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Aquino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6094</w:t>
              <w:br/>
              <w:t>(6094)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withdrew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/wɪðˈdɹu/, /wɪθˈdɹu/, /wɪðˈdɹuː/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ушел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6095</w:t>
              <w:br/>
              <w:t>(6095)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6096</w:t>
              <w:br/>
              <w:t>(6096)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/ˈɹoʊm/, /ɹəʊm/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6097</w:t>
              <w:br/>
              <w:t>(6097)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/dɪˈstɪŋkt/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6098</w:t>
              <w:br/>
              <w:t>(6098)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2nd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2-ой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6099</w:t>
              <w:br/>
              <w:t>(6099)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Arkansas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/ˈɑɹkənˌsɑ/, /ˈɑɹ.kənˌsɔ/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Арканзас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6100</w:t>
              <w:br/>
              <w:t>(6100)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/daɪˈɹɛkʃɪnz/, /dɝˈɛkʃənz/, /diˈɹɛkʃɪnz/, /dɪˈɹɛkʃɪnz/, /d(a)ɪˈɹɛk.ʃənz/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6101</w:t>
              <w:br/>
              <w:t>(6101)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/ˌɪnˈtɪɹiɝ/, /ɪnˈtɪə.ɹɪ.ə/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6102</w:t>
              <w:br/>
              <w:t>(6102)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просмотренный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6103</w:t>
              <w:br/>
              <w:t>(6103)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/ˈɹɛzɪdəns/, /ˈɹɛz.ɪ.dəns/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 жительства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6104</w:t>
              <w:br/>
              <w:t>(6104)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oxide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/ˈɑkˌsaɪd/, /ˈɒksaɪd/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6105</w:t>
              <w:br/>
              <w:t>(6105)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/æŋˈɡoʊɫə/, /æŋˈɡəʊlə/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Ангола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6106</w:t>
              <w:br/>
              <w:t>(6106)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/ɪkˈsaɪtəd/, /ɪkˈsaɪtɪd/, /ɪkˈsaɪtɪd/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взволнованный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6107</w:t>
              <w:br/>
              <w:t>(6107)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/ˈtæŋkɝ/, /ˈtæŋkə(ɹ)/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6108</w:t>
              <w:br/>
              <w:t>(6108)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Nasdaq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/ˈnæzdæk/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Nasdaq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6109</w:t>
              <w:br/>
              <w:t>(6109)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/kɝˈoʊʒən/, /kəˈɹəʊʒən/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коррозия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6110</w:t>
              <w:br/>
              <w:t>(6110)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/ˈtɹɪps/, /tɹɪps/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6111</w:t>
              <w:br/>
              <w:t>(6111)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6112</w:t>
              <w:br/>
              <w:t>(6112)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6113</w:t>
              <w:br/>
              <w:t>(6113)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/ɹiˈpit/, /ɹɪˈpit/, /ɹɪˈpiːt/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6114</w:t>
              <w:br/>
              <w:t>(6114)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6115</w:t>
              <w:br/>
              <w:t>(6115)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6116</w:t>
              <w:br/>
              <w:t>(6116)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/pɹəˈmoʊtɪd/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6117</w:t>
              <w:br/>
              <w:t>(6117)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Немногие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6118</w:t>
              <w:br/>
              <w:t>(6118)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/ˈspɛɹ/, /spɛə(ɹ)/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запчасть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6119</w:t>
              <w:br/>
              <w:t>(6119)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/ˈɡeɪdʒ/, /ˈɡeɪd͡ʒ/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шаблон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6120</w:t>
              <w:br/>
              <w:t>(6120)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/ˈɫɪvɝ/, /ˈlɪvə/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6121</w:t>
              <w:br/>
              <w:t>(6121)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Нэнси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6122</w:t>
              <w:br/>
              <w:t>(6122)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/ˈtɛntʃənz/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напряженные 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6123</w:t>
              <w:br/>
              <w:t>(6123)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/əˈɫɑɹm/, /əˈlɑːm/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6124</w:t>
              <w:br/>
              <w:t>(6124)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diseases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/dɪˈzizəz/, /dɪˈzizɪz/, /dɪˈziːzɪz/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6125</w:t>
              <w:br/>
              <w:t>(6125)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/ˈɡɛsts/, /ɡɛsts/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6126</w:t>
              <w:br/>
              <w:t>(6126)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ordering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/ˈɔɹdɝɪŋ/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6127</w:t>
              <w:br/>
              <w:t>(6127)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tactics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6128</w:t>
              <w:br/>
              <w:t>(6128)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6129</w:t>
              <w:br/>
              <w:t>(6129)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/ɹiˈsɛɫɝ/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посредник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6130</w:t>
              <w:br/>
              <w:t>(6130)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/ˈtumɝ/, /tjuː.mə/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опухоль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6131</w:t>
              <w:br/>
              <w:t>(6131)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/ˈmɝdʒɝz/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слияния компаний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6132</w:t>
              <w:br/>
              <w:t>(6132)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/əˈdɪʃən/, /ɪˈdɪʃən/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6133</w:t>
              <w:br/>
              <w:t>(6133)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/ˈæktəvəst/, /ˈæktɪvɪst/, /ˈæk.tɪ.vɪst/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6134</w:t>
              <w:br/>
              <w:t>(6134)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/ˈoʊˈkeɪ/, /ˌəʊˈkeɪ/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ХОРОШО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6135</w:t>
              <w:br/>
              <w:t>(6135)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sweeping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/ˈswipɪŋ/, /ˈswiːpɪŋ/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уборка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6136</w:t>
              <w:br/>
              <w:t>(6136)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6137</w:t>
              <w:br/>
              <w:t>(6137)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/ˈkɫaɪm/, /klaɪm/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6138</w:t>
              <w:br/>
              <w:t>(6138)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6139</w:t>
              <w:br/>
              <w:t>(6139)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6140</w:t>
              <w:br/>
              <w:t>(6140)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/ˈɡæsəz/, /ˈɡæsɪz/, /ˈɡæsɪz/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6141</w:t>
              <w:br/>
              <w:t>(6141)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gateways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/ˈɡeɪtˌweɪz/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6142</w:t>
              <w:br/>
              <w:t>(6142)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/ˈaɪɹə/, /ˌaɪˌɑˈɹeɪ/, /aɪ ɑɹ 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6143</w:t>
              <w:br/>
              <w:t>(6143)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/ˈkɝvz/, /kɜːvz/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кривые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6144</w:t>
              <w:br/>
              <w:t>(6144)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6145</w:t>
              <w:br/>
              <w:t>(6145)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Palestine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/ˈpæɫəˌstaɪn/, /ˈpæləˌstaɪn/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Палестина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6146</w:t>
              <w:br/>
              <w:t>(6146)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/mɑnˈwɛɫ/, /mɑnˈwɛl/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Мануэль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6147</w:t>
              <w:br/>
              <w:t>(6147)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Таможня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6148</w:t>
              <w:br/>
              <w:t>(6148)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руководство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6149</w:t>
              <w:br/>
              <w:t>(6149)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accordance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/əˈkɔɹdəns/, /əˈkɔɹ.dəns/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6150</w:t>
              <w:br/>
              <w:t>(6150)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/ˈsɪɫvɝ/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Серебро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6151</w:t>
              <w:br/>
              <w:t>(6151)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children's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/ˈtʃɪɫdɹənz/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6152</w:t>
              <w:br/>
              <w:t>(6152)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6153</w:t>
              <w:br/>
              <w:t>(6153)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/ˌɪntɝˈsteɪt/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Автомагистраль между штатами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6154</w:t>
              <w:br/>
              <w:t>(6154)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imagine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/ˌɪˈmædʒən/, /ɪˈmæ.d͡ʒɪn/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вообразить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6155</w:t>
              <w:br/>
              <w:t>(6155)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Burnham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/ˈbɝnəm/, /ˈbɝnhæm/, /ˈbɝnəm/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Burnham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6156</w:t>
              <w:br/>
              <w:t>(6156)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minimize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/ˈmɪnəˌmaɪz/, /ˈmɪn.ɪ.maɪz/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минимизировать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6157</w:t>
              <w:br/>
              <w:t>(6157)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/ˈeɪmz/, /eɪmz/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6158</w:t>
              <w:br/>
              <w:t>(6158)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/ˈsoʊʃəɫəst/, /ˈsoʊʃəɫɪst/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6159</w:t>
              <w:br/>
              <w:t>(6159)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/ˈtʃɛst/, /t͡ʃɛst/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6160</w:t>
              <w:br/>
              <w:t>(6160)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/ˈfəndəd/, /ˈfəndɪd/, /ˈfʌndɪd/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6161</w:t>
              <w:br/>
              <w:t>(6161)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Milken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6162</w:t>
              <w:br/>
              <w:t>(6162)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Фьючерс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6163</w:t>
              <w:br/>
              <w:t>(6163)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/ˈmɑɹkətəd/, /ˈmɑɹkətɪd/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6164</w:t>
              <w:br/>
              <w:t>(6164)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/ˌsaʊθˈwɛst/, /saʊθˈwɛst/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6165</w:t>
              <w:br/>
              <w:t>(6165)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peripheral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/pɝˈɪfɝəɫ/, /pɝˈɪfɹəɫ/, /pəˈɹɪf(ə)ɹ(ə)l/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периферийный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6166</w:t>
              <w:br/>
              <w:t>(6166)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embargo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/ɛmˈbɑɹɡoʊ/, /ɪmˈbɑɹɡoʊ/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эмбарго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6167</w:t>
              <w:br/>
              <w:t>(6167)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unexpected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/ˌənɪkˈspɛktɪd/, /ʌnɪkˈspɛktɪd/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6168</w:t>
              <w:br/>
              <w:t>(6168)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/ˈpəɫs/, /pʌls/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6169</w:t>
              <w:br/>
              <w:t>(6169)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/ˈjuðz/, /ˈjuθs/, /juːðz/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молодежь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6170</w:t>
              <w:br/>
              <w:t>(6170)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6171</w:t>
              <w:br/>
              <w:t>(6171)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/əˈmɛndmənt/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Поправка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6172</w:t>
              <w:br/>
              <w:t>(6172)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/ˈmɪs/, /mɪs/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6173</w:t>
              <w:br/>
              <w:t>(6173)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lifetime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/ˈɫaɪfˌtaɪm/, /ˈlaɪftaɪm/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целая жизнь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6174</w:t>
              <w:br/>
              <w:t>(6174)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Perez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6175</w:t>
              <w:br/>
              <w:t>(6175)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amounted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/əˈmaʊnɪd/, /əˈmaʊntɪd/, /əˈmaʊntɪd/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6176</w:t>
              <w:br/>
              <w:t>(6176)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/ˈoʊd/, /oʊd/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6177</w:t>
              <w:br/>
              <w:t>(6177)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/ˈeɪks/, /ˈɛks/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ЭКС-АН-ПРОВАНС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6178</w:t>
              <w:br/>
              <w:t>(6178)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6179</w:t>
              <w:br/>
              <w:t>(6179)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/ˌɪmˈpɹɛʃən/, /ɪmˈpɹɛʃən/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впечатление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6180</w:t>
              <w:br/>
              <w:t>(6180)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/ˈsɛntənsəz/, /ˈsɛntənsɪz/, /ˈsɛntənsɪz/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6181</w:t>
              <w:br/>
              <w:t>(6181)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/ˈtɛɹɝˌɪzəm/, /ˈtɛɹəɹɪzəm/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6182</w:t>
              <w:br/>
              <w:t>(6182)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/ˈkwɑɫəˌfaɪ/, /ˈkwɒl.ɪ.faɪ/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6183</w:t>
              <w:br/>
              <w:t>(6183)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repository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/ɹiˈpɑzəˌtɔɹi/, /ɹɪˈpɒz.ɪ.t(ə.)ɹɪ/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6184</w:t>
              <w:br/>
              <w:t>(6184)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/ˈtɹeɪnz/, /tɹeɪnz/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6185</w:t>
              <w:br/>
              <w:t>(6185)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responding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/ɹiˈspɑndɪŋ/, /ɹɪˈspɑndɪŋ/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6186</w:t>
              <w:br/>
              <w:t>(6186)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/ˈbut/, /buːt/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ботинок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6187</w:t>
              <w:br/>
              <w:t>(6187)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Bundesbank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/ˈbɑndɪsˌbæŋk/, /ˈbʊndɪsˌbæŋk/, /ˈbʊndɪsˌbɑŋk/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Бундесбанк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6188</w:t>
              <w:br/>
              <w:t>(6188)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/ˈɪnstənsəz/, /ˈɪnstənsɪz/, /ˈɪnstənsɪz/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6189</w:t>
              <w:br/>
              <w:t>(6189)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/ˌɑbzɝˈveɪʃənz/, /ˌɑbzɚˈveɪʃənz/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6190</w:t>
              <w:br/>
              <w:t>(6190)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/ˌɑbɫəˈɡeɪʃənz/, /ɑb.ləˈɡeɪ.ʃənz/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6191</w:t>
              <w:br/>
              <w:t>(6191)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Comdex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/ˈkɑmdəks/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Comdex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6192</w:t>
              <w:br/>
              <w:t>(6192)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/ˈpɔɹtəbəɫ/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6193</w:t>
              <w:br/>
              <w:t>(6193)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6194</w:t>
              <w:br/>
              <w:t>(6194)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/ˌɔtəˈmoʊtɪv/, /ˌɔːtəˈməʊtɪv/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6195</w:t>
              <w:br/>
              <w:t>(6195)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6196</w:t>
              <w:br/>
              <w:t>(6196)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/ˈwɪŋ/, /wɪŋ/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6197</w:t>
              <w:br/>
              <w:t>(6197)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РТС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6198</w:t>
              <w:br/>
              <w:t>(6198)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Zurich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/ˈzʊɹɪk/, /ˈzɜɹ.ɪk/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Цюрих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6199</w:t>
              <w:br/>
              <w:t>(6199)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/ˈɹidɝ/, /ˈɹidɚ/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читатель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6200</w:t>
              <w:br/>
              <w:t>(6200)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/ˈspɑɹkt/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зажженный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6201</w:t>
              <w:br/>
              <w:t>(6201)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6202</w:t>
              <w:br/>
              <w:t>(6202)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Cambodia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/ˌkæmˈboʊdiə/, [kæmˈboʊdi.ə]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Камбоджа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6203</w:t>
              <w:br/>
              <w:t>(6203)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/ˈpæt/, /pæt/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6204</w:t>
              <w:br/>
              <w:t>(6204)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forthcoming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/ˈfɔɹθˈkəmɪŋ/, /fɔːθˈkʌmɪŋ/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6205</w:t>
              <w:br/>
              <w:t>(6205)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/ˈɹaɪət/, /ˈɹaɪ.ət/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6206</w:t>
              <w:br/>
              <w:t>(6206)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inevitable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/ˌɪˈnɛvətəbəɫ/, /ɪˈnɛvɪtəbəl/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6207</w:t>
              <w:br/>
              <w:t>(6207)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re-election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переизбрание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6208</w:t>
              <w:br/>
              <w:t>(6208)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/pɹiˈsaɪsɫi/, /pɹɪˈsaɪsɫi/, /pɹɪˈsaɪsli/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6209</w:t>
              <w:br/>
              <w:t>(6209)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/ˈsɫip/, /sliːp/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6210</w:t>
              <w:br/>
              <w:t>(6210)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downturn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/ˈdaʊnˌtɝn/, /ˈdaʊntɜːn/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6211</w:t>
              <w:br/>
              <w:t>(6211)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Sandinistas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/ˌsændɪˈnistəz/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Сандинисты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6212</w:t>
              <w:br/>
              <w:t>(6212)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/ˈstɹɪkt/, /stɹɪkt/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6213</w:t>
              <w:br/>
              <w:t>(6213)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/ˌɪnˈdust/, /ɪnˈduːst/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6214</w:t>
              <w:br/>
              <w:t>(6214)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/ˈwiɫ/, /ˈwɪɫ/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 будем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6215</w:t>
              <w:br/>
              <w:t>(6215)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monopoly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/məˈnɑpəɫi/, /məˈnɒpəli/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монополия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6216</w:t>
              <w:br/>
              <w:t>(6216)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/ˌɑkjəˈpeɪʃən/, /ˌɒkjʊˈpeɪʃən/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6217</w:t>
              <w:br/>
              <w:t>(6217)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/ˈɫɪŋk/, /lɪŋk/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6218</w:t>
              <w:br/>
              <w:t>(6218)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/ˈwɔɹən/, /ˈwɒɹən/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Уоррен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6219</w:t>
              <w:br/>
              <w:t>(6219)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/ˈwɪnz/, /wɪnz/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6220</w:t>
              <w:br/>
              <w:t>(6220)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/ˌɪmpɫəmɛnˈteɪʃənz/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6221</w:t>
              <w:br/>
              <w:t>(6221)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Manila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/məˈnɪɫə/, /mɐˈni.lɐ/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6222</w:t>
              <w:br/>
              <w:t>(6222)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/ˈɑpɹə/, /ˈɒp.ə.ɹə/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6223</w:t>
              <w:br/>
              <w:t>(6223)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well-known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/ˈwɛɫˈnoʊn/, /ˌwɛlˈnoʊn/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6224</w:t>
              <w:br/>
              <w:t>(6224)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Lithuania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/ˌɫɪθəˈweɪniə/, /ˌlɪθ.juˈeɪ.ni.ə/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6225</w:t>
              <w:br/>
              <w:t>(6225)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/ˈfaɪnd/, /faɪnd/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оштрафованный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6226</w:t>
              <w:br/>
              <w:t>(6226)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Samuel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/ˈsæmjuɫ/, /ˈsæmjuːəl/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Сэмюэль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6227</w:t>
              <w:br/>
              <w:t>(6227)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Puerto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/ˈpɔɹtə/, /ˈpɔɹtɝ/, /ˈpwɛɹˌtoʊ/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Пуэрто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6228</w:t>
              <w:br/>
              <w:t>(6228)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Christopher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/ˈkɹɪstəfɝ/, /ˈkɹɪs.tə.fɚ/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Кристофер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6229</w:t>
              <w:br/>
              <w:t>(6229)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/ˈdu/, /də/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6230</w:t>
              <w:br/>
              <w:t>(6230)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seasonally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/ˈsizənəɫi/, /ˈsiznəɫi/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сезон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6231</w:t>
              <w:br/>
              <w:t>(6231)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/pɝˈfɔɹmənsəz/, /pɝˈfɔɹmənsɪz/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6232</w:t>
              <w:br/>
              <w:t>(6232)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/ˈʃɛɫ/, /ʃɛl/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Shell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6233</w:t>
              <w:br/>
              <w:t>(6233)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enthusiasm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/ɪnˈθuziˌæzəm/, /ɪnˈθjuːziæz(ə)m/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энтузиазм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6234</w:t>
              <w:br/>
              <w:t>(6234)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6235</w:t>
              <w:br/>
              <w:t>(6235)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/ˈpɔɹk/, /pɔːk/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свинина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6236</w:t>
              <w:br/>
              <w:t>(6236)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/ˈbɛɫdʒəm/, /ˈbɛld͡ʒəm/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6237</w:t>
              <w:br/>
              <w:t>(6237)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6238</w:t>
              <w:br/>
              <w:t>(6238)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Campeau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/kæmˈpoʊ/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Campeau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6239</w:t>
              <w:br/>
              <w:t>(6239)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suburb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/ˈsəbɝb/, /ˈsʌbɝb/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6240</w:t>
              <w:br/>
              <w:t>(6240)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/ˈɹiˌteɪɫɪŋ/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продажа в розницу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6241</w:t>
              <w:br/>
              <w:t>(6241)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/ˈpæɫət/, /ˈpælɪt/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палитра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6242</w:t>
              <w:br/>
              <w:t>(6242)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/ˌvɛɹəfəˈkeɪʃən/, /ˌvɛ.ɹə.fɪˈkeɪ.ʃən/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6243</w:t>
              <w:br/>
              <w:t>(6243)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/ˈhuz/, /huːz/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6244</w:t>
              <w:br/>
              <w:t>(6244)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/ˈfoʊks/, /fəʊks/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6245</w:t>
              <w:br/>
              <w:t>(6245)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/ˈɫist/, /liːst/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6246</w:t>
              <w:br/>
              <w:t>(6246)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Ultrix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Ultrix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6247</w:t>
              <w:br/>
              <w:t>(6247)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/ˈboʊts/, /bəʊts/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лодки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6248</w:t>
              <w:br/>
              <w:t>(6248)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6249</w:t>
              <w:br/>
              <w:t>(6249)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/ˈnun/, /nuːn/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6250</w:t>
              <w:br/>
              <w:t>(6250)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/ˈkoʊtʃ/, /kəʊtʃ/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6251</w:t>
              <w:br/>
              <w:t>(6251)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Toyota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/toʊˈjoʊtə/, /tɔɪˈəʊtə/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Тойота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6252</w:t>
              <w:br/>
              <w:t>(6252)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/ˌɪnˈtɝpɹətəd/, /ɪnˈtɝpɹɪtɪd/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6253</w:t>
              <w:br/>
              <w:t>(6253)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/ˈpɫeɪsmənt/, /ˈpleɪsmənt/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6254</w:t>
              <w:br/>
              <w:t>(6254)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/ˈɡɪft/, /ɡɪft/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6255</w:t>
              <w:br/>
              <w:t>(6255)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/ˈbætəɫz/, /ˈbætl̩z/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6256</w:t>
              <w:br/>
              <w:t>(6256)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6257</w:t>
              <w:br/>
              <w:t>(6257)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6258</w:t>
              <w:br/>
              <w:t>(6258)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/ˈkwɑpɝˌeɪt/, /koʊˈɑpɝˌeɪt/, /kəʊˈɒp.ə.ɹeɪt/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6259</w:t>
              <w:br/>
              <w:t>(6259)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/ˈbaɪz/, /baɪz/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6260</w:t>
              <w:br/>
              <w:t>(6260)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hospitalized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/ˈhɑspɪtəˌɫaɪzd/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госпитализированный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6261</w:t>
              <w:br/>
              <w:t>(6261)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/ˈkɛɫi/, /ˈkɛli/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Ведущая бурильная труба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6262</w:t>
              <w:br/>
              <w:t>(6262)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/ɝˈeɪz/, /əˈɹeɪz/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множества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6263</w:t>
              <w:br/>
              <w:t>(6263)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Специальный уполномоченный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6264</w:t>
              <w:br/>
              <w:t>(6264)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AutoCAD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Автохам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6265</w:t>
              <w:br/>
              <w:t>(6265)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/ˈsɪŋɝ/, /ˈsɪŋə/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6266</w:t>
              <w:br/>
              <w:t>(6266)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bargaining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/ˈbɑɹɡɪnɪŋ/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6267</w:t>
              <w:br/>
              <w:t>(6267)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/ˈswɛpt/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6268</w:t>
              <w:br/>
              <w:t>(6268)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advocates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/ˈædvəˌkeɪts/, /ˈædvəkəts/, /ˈæd.və.kəts/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6269</w:t>
              <w:br/>
              <w:t>(6269)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Hamilton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/ˈhæməɫtən/, /ˈhæmɪltən/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Гамильтон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6270</w:t>
              <w:br/>
              <w:t>(6270)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convenience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/kənˈvinjəns/, /kənˈviːnɪəns/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6271</w:t>
              <w:br/>
              <w:t>(6271)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NYSE's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NYSE's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6272</w:t>
              <w:br/>
              <w:t>(6272)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/ˈæŋɡəɫ/, /ˈæŋ.ɡəl/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6273</w:t>
              <w:br/>
              <w:t>(6273)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/ˈkeɪs/, /keɪs/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6274</w:t>
              <w:br/>
              <w:t>(6274)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Montgomery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/mɑntˈɡəmɹi/, /məntˈɡʌməɹi/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Монтгомери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6275</w:t>
              <w:br/>
              <w:t>(6275)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Vienna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/viˈɛnə/, /viˈɛ.nə/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6276</w:t>
              <w:br/>
              <w:t>(6276)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6277</w:t>
              <w:br/>
              <w:t>(6277)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6278</w:t>
              <w:br/>
              <w:t>(6278)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laptops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/ˈɫæpˌtɑps/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портативные 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6279</w:t>
              <w:br/>
              <w:t>(6279)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nursing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/ˈnɝsɪŋ/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6280</w:t>
              <w:br/>
              <w:t>(6280)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/ˌsaʊˈθist/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6281</w:t>
              <w:br/>
              <w:t>(6281)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Shevardnadze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/ˌʃɛvɝdˈnɑdzi/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Shevardnadze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6282</w:t>
              <w:br/>
              <w:t>(6282)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допускает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6283</w:t>
              <w:br/>
              <w:t>(6283)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/ˈaɪ/, /ˈeɪˈaɪ/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ИСКУССТВЕННЫЙ ИНТЕЛЛЕКТ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6284</w:t>
              <w:br/>
              <w:t>(6284)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/ˈɪndɛksɪz/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6285</w:t>
              <w:br/>
              <w:t>(6285)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6286</w:t>
              <w:br/>
              <w:t>(6286)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/ˈɛntəti/, /ˈɛntɪti/, /ˈɛn.tɪ.ti/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6287</w:t>
              <w:br/>
              <w:t>(6287)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/ˈfjuʒən/, /ˈfjuː.ʒən/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6288</w:t>
              <w:br/>
              <w:t>(6288)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/ˈkɫɪk/, /klɪk/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6289</w:t>
              <w:br/>
              <w:t>(6289)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6290</w:t>
              <w:br/>
              <w:t>(6290)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possession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/pəˈzɛʃən/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6291</w:t>
              <w:br/>
              <w:t>(6291)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/ˈfudz/, /fuːdz/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пищевые 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6292</w:t>
              <w:br/>
              <w:t>(6292)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/ˈhɔɫtəd/, /ˈhɔɫtɪd/, /ˈhɔːltɪd/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6293</w:t>
              <w:br/>
              <w:t>(6293)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/ˈfaɪˌnænst/, /fɪˈnænst/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6294</w:t>
              <w:br/>
              <w:t>(6294)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/ˈtɛndz/, /tɛndz/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имеет тенденцию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6295</w:t>
              <w:br/>
              <w:t>(6295)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expenditures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/ɪkˈspɛndətʃɝz/, /ɪkˈspɛndɪtʃɝz/, /ɛkˈspɛndɪt͡ʃɚz/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6296</w:t>
              <w:br/>
              <w:t>(6296)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/ˌfɛdɝˈeɪʃən/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6297</w:t>
              <w:br/>
              <w:t>(6297)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6298</w:t>
              <w:br/>
              <w:t>(6298)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/ˈdʒəstəsəz/, /ˈdʒəstɪsɪz/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правосудие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6299</w:t>
              <w:br/>
              <w:t>(6299)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volunteers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/ˌvɑɫənˈtɪɹz/, /vɑlənˈtɪɹz/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6300</w:t>
              <w:br/>
              <w:t>(6300)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Stewart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/ˈstuɝt/, /ˈst(j)uɚt/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Стюарт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6301</w:t>
              <w:br/>
              <w:t>(6301)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immigration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/ˌɪməˈɡɹeɪʃən/, /ɪmɪˈɡɹeɪʃn/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иммиграция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6302</w:t>
              <w:br/>
              <w:t>(6302)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interoperability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/ˌɪntəɹɒpəɹəˈbɪləti/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 к взаимодействию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6303</w:t>
              <w:br/>
              <w:t>(6303)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1950s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1950-ые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6304</w:t>
              <w:br/>
              <w:t>(6304)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/ˈbɝdz/, /bɜːdz/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6305</w:t>
              <w:br/>
              <w:t>(6305)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/ˈɹɑdʒɝz/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Rogers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6306</w:t>
              <w:br/>
              <w:t>(6306)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Graham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/ˈɡɹæm/, /ˈɡɹeɪəm/, /ˈɡɹeɪ.əm/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Грэм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6307</w:t>
              <w:br/>
              <w:t>(6307)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Columbus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/kəˈɫəmbəs/, /kəˈlʌmbəs/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6308</w:t>
              <w:br/>
              <w:t>(6308)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cigarette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/ˌsɪɡɝˈɛt/, /ˈsɪ.ɡə.ɹɛt/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6309</w:t>
              <w:br/>
              <w:t>(6309)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upgrading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/ˈəpˌɡɹeɪdɪŋ/, /əpˈɡɹeɪdɪŋ/, /ʌpˈɡreɪ.dɪŋ/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модернизация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6310</w:t>
              <w:br/>
              <w:t>(6310)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/ˈæʃ/, /æʃ/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пепел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6311</w:t>
              <w:br/>
              <w:t>(6311)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/ˈfɛd/, /fɛd/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6312</w:t>
              <w:br/>
              <w:t>(6312)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/ɹiˈstɹɪkt/, /ɹɪˈstɹɪkt/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6313</w:t>
              <w:br/>
              <w:t>(6313)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/ˈkɑmpjusɝv/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CompuServe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6314</w:t>
              <w:br/>
              <w:t>(6314)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he'd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/ˈhid/, /hiːd/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6315</w:t>
              <w:br/>
              <w:t>(6315)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6316</w:t>
              <w:br/>
              <w:t>(6316)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Kuwaiti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/kuˈweɪti/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Кувейтец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6317</w:t>
              <w:br/>
              <w:t>(6317)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/ɹiˈɫeɪtɪŋ/, /ɹɪˈɫeɪtɪŋ/, /ɹɪˈleɪts/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6318</w:t>
              <w:br/>
              <w:t>(6318)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/əˈsəmpʃən/, /əˈsʌm(p).ʃ(ə)n/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6319</w:t>
              <w:br/>
              <w:t>(6319)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/ˈkɑɫm/, /ˈkɑm/, /kɑːm/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6320</w:t>
              <w:br/>
              <w:t>(6320)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/ˈɪɫnəs/, /ˈɪl.nəs/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6321</w:t>
              <w:br/>
              <w:t>(6321)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/ˈfæn/, /fæn/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6322</w:t>
              <w:br/>
              <w:t>(6322)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predecessor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/ˈpɹɛdəˌsɛsɝ/, /ˈpɹiːdɪsɛsə(ɹ)/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6323</w:t>
              <w:br/>
              <w:t>(6323)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/dɪˈfɛnsɪv/, /dɪˈfɛn.sɪv/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оборона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6324</w:t>
              <w:br/>
              <w:t>(6324)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/ˌdaɪəɡˈnoʊsəs/, /daɪəɡˈnəʊsɪs/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диагноз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6325</w:t>
              <w:br/>
              <w:t>(6325)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Cohen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6326</w:t>
              <w:br/>
              <w:t>(6326)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/ˈkɹik/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6327</w:t>
              <w:br/>
              <w:t>(6327)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postponed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/poʊˈspoʊnd/, /poʊstˈpoʊnd/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6328</w:t>
              <w:br/>
              <w:t>(6328)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scripts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/ˈskɹɪps/, /ˈskɹɪpts/, /skɹɪpts/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6329</w:t>
              <w:br/>
              <w:t>(6329)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/ˈɛvədənt/, /ˈɛv.ɪ.dənt/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6330</w:t>
              <w:br/>
              <w:t>(6330)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underwriters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/ˈəndɝˌɹaɪtɝz/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6331</w:t>
              <w:br/>
              <w:t>(6331)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featured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/ˈfitʃɝd/, /ˈfiːt͡ʃə(ɹ)d/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6332</w:t>
              <w:br/>
              <w:t>(6332)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people's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/ˈpipəɫz/, /ˈpiːpəlz/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6333</w:t>
              <w:br/>
              <w:t>(6333)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/ˈɹəf/, /ɹʌf/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6334</w:t>
              <w:br/>
              <w:t>(6334)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6335</w:t>
              <w:br/>
              <w:t>(6335)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obligation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/ˌɑbɫəˈɡeɪʃən/, /ˌɒb.lɪˈɡeɪ.ʃən/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обязательство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6336</w:t>
              <w:br/>
              <w:t>(6336)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/ˈiˈɛˈmɛs/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ЕВРОПЕЙСКАЯ ВАЛЮТНАЯ СИСТЕМА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6337</w:t>
              <w:br/>
              <w:t>(6337)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pop-up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/ˈpɒpʌp/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выскочить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6338</w:t>
              <w:br/>
              <w:t>(6338)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/ˈʃuz/, /ʃuːz/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ботинки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6339</w:t>
              <w:br/>
              <w:t>(6339)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/ˈdʒeɪɫd/, /d͡ʒeɪld/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 в тюрьму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6340</w:t>
              <w:br/>
              <w:t>(6340)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/ˈɪn/, /ɪn/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6341</w:t>
              <w:br/>
              <w:t>(6341)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/ˈæɫbəm/, /ˈælbəm/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6342</w:t>
              <w:br/>
              <w:t>(6342)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/dɪˈfɛndəd/, /dɪˈfɛndɪd/, /dɪˈfɛndɪd/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6343</w:t>
              <w:br/>
              <w:t>(6343)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Медведь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6344</w:t>
              <w:br/>
              <w:t>(6344)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/ˈspɪn/, /spɪn/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6345</w:t>
              <w:br/>
              <w:t>(6345)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КОРОТКОВОЛНОВЫЙ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6346</w:t>
              <w:br/>
              <w:t>(6346)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/ˈæktɹəs/, /ˈæk.tɹɪs/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актриса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6347</w:t>
              <w:br/>
              <w:t>(6347)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/ˈsuzən/, /ˈsuː.zən/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Сьюзен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6348</w:t>
              <w:br/>
              <w:t>(6348)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/ˌɹivˈju/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6349</w:t>
              <w:br/>
              <w:t>(6349)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/ˈjunəti/, /ˈjunɪti/, /ˈjuːnɪti/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6350</w:t>
              <w:br/>
              <w:t>(6350)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/ˈbitɪŋ/, /ˈbiːtɪŋ/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6351</w:t>
              <w:br/>
              <w:t>(6351)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/ˈɑdz/, /ɑdz/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разногласия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6352</w:t>
              <w:br/>
              <w:t>(6352)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/ˈpɹaʊd/, /pɹaʊd/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6353</w:t>
              <w:br/>
              <w:t>(6353)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6354</w:t>
              <w:br/>
              <w:t>(6354)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6355</w:t>
              <w:br/>
              <w:t>(6355)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Semiconductor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/ˌsɛmaɪkənˈdəktɝ/, /ˌsɛmikənˈdəktɝ/, /ˌsɛmɪkənˈdəktɝ/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Полупроводник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6356</w:t>
              <w:br/>
              <w:t>(6356)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6357</w:t>
              <w:br/>
              <w:t>(6357)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/ˈfɫəks/, /flʌks/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6358</w:t>
              <w:br/>
              <w:t>(6358)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/ˈfaɪtɝ/, /ˈfaɪ.tə(ɹ)/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6359</w:t>
              <w:br/>
              <w:t>(6359)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/ˈkupɝ/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Бондарь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6360</w:t>
              <w:br/>
              <w:t>(6360)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/ɹiˈbaʊnd/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6361</w:t>
              <w:br/>
              <w:t>(6361)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6362</w:t>
              <w:br/>
              <w:t>(6362)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/əˈɫɝt/, /əˈlɜːt/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тревога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6363</w:t>
              <w:br/>
              <w:t>(6363)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/ˈzoʊnz/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6364</w:t>
              <w:br/>
              <w:t>(6364)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NewWave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/ˈnuˌweɪv/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NewWave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6365</w:t>
              <w:br/>
              <w:t>(6365)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6366</w:t>
              <w:br/>
              <w:t>(6366)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Banyan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Баньян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6367</w:t>
              <w:br/>
              <w:t>(6367)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/ˌjunəfəˈkeɪʃən/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6368</w:t>
              <w:br/>
              <w:t>(6368)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/ˈʃiˌaɪt/, /ˈʃiːaɪt/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6369</w:t>
              <w:br/>
              <w:t>(6369)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/ˈtətʃt/, /tʌt͡ʃt/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затронутый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6370</w:t>
              <w:br/>
              <w:t>(6370)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cameras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/ˈkæmɝəz/, /ˈkæmɹəz/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6371</w:t>
              <w:br/>
              <w:t>(6371)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/ˈkɫəstɝ/, /ˈklʌstə/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6372</w:t>
              <w:br/>
              <w:t>(6372)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/dɪˈstɹɪbjətəd/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6373</w:t>
              <w:br/>
              <w:t>(6373)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/ˈʃɛɫtɝ/, /ˈʃɛltə/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6374</w:t>
              <w:br/>
              <w:t>(6374)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FDIC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FDIC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6375</w:t>
              <w:br/>
              <w:t>(6375)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/tɹænzˈmɪt/, /tɹænsˈmɪt/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6376</w:t>
              <w:br/>
              <w:t>(6376)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/dɪfˈjuʒən/, /dɪˈfjuː.ʒən/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6377</w:t>
              <w:br/>
              <w:t>(6377)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/ˈsənˌdeɪz/, /ˈsənˌdiz/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Воскресенье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6378</w:t>
              <w:br/>
              <w:t>(6378)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aggressively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/əˈɡɹɛsɪvɫi/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настойчиво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6379</w:t>
              <w:br/>
              <w:t>(6379)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/ˈkju/, /kjuː/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очередь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6380</w:t>
              <w:br/>
              <w:t>(6380)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households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/ˈhaʊsˌhoʊɫdz/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домашние хозяйства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6381</w:t>
              <w:br/>
              <w:t>(6381)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Понтонный мост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6382</w:t>
              <w:br/>
              <w:t>(6382)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/ˈpɛn/, /pɛn/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6383</w:t>
              <w:br/>
              <w:t>(6383)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/ˌɪndɪˈpɛndəntɫi/, /ˌɪndɪˈpɛndəntli/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6384</w:t>
              <w:br/>
              <w:t>(6384)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assign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6385</w:t>
              <w:br/>
              <w:t>(6385)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/ˈvaʊd/, /vaʊd/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6386</w:t>
              <w:br/>
              <w:t>(6386)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Ключ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6387</w:t>
              <w:br/>
              <w:t>(6387)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Metropolitan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/ˌmɛtɹəˈpɑɫətən/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6388</w:t>
              <w:br/>
              <w:t>(6388)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obtaining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/əbˈteɪnɪŋ/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6389</w:t>
              <w:br/>
              <w:t>(6389)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фильтры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6390</w:t>
              <w:br/>
              <w:t>(6390)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/ˈkwɛstʃənɪŋ/, /ˈkwɛs.t͡ʃə.nɪŋ/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6391</w:t>
              <w:br/>
              <w:t>(6391)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/ˈmoʊ/, /ˈməʊ/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6392</w:t>
              <w:br/>
              <w:t>(6392)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/ˈɹaʊtɝ/, /ˈɹutɝ/, /ˈɹuː.tə(ɹ)/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маршрутизатор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6393</w:t>
              <w:br/>
              <w:t>(6393)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/ˈɪntɝəst/, /ˈɪntɝɪst/, /ˈɪntɹəst/, /ˈɪntɹɪst/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6394</w:t>
              <w:br/>
              <w:t>(6394)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/ˈstɛm/, /stɛm/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стебель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6395</w:t>
              <w:br/>
              <w:t>(6395)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/ˈfɔɹəm/, /ˈfɔːɹəm/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6396</w:t>
              <w:br/>
              <w:t>(6396)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lobbying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/ˈɫɑbiɪŋ/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лоббирование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6397</w:t>
              <w:br/>
              <w:t>(6397)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diameter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/daɪˈæmətɝ/, /daɪˈæmɪtə(ɹ)/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диаметр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6398</w:t>
              <w:br/>
              <w:t>(6398)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/ˌfaɪˈnænʃəɫi/, /fəˈnænʃəɫi/, /fɪˈnænʃəɫi/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6399</w:t>
              <w:br/>
              <w:t>(6399)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Sterling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/ˈstɝɫɪŋ/, /ˈstɜː.lɪŋ/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Стерлинг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6400</w:t>
              <w:br/>
              <w:t>(6400)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/səˈɫuʃənz/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6401</w:t>
              <w:br/>
              <w:t>(6401)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/ˈvɑɹz/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6402</w:t>
              <w:br/>
              <w:t>(6402)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/ˈɹæŋkt/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6403</w:t>
              <w:br/>
              <w:t>(6403)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/ˈmaɪndz/, /maɪndz/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6404</w:t>
              <w:br/>
              <w:t>(6404)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straightforward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/ˈstɹeɪtˈfɔɹwɝd/, /ˌstɹeɪtˈfɔː(ɹ)wə(ɹ)d/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6405</w:t>
              <w:br/>
              <w:t>(6405)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/ˈminˌtaɪm/, /ˈmiːntaɪm/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временем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6406</w:t>
              <w:br/>
              <w:t>(6406)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large-scale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/ˈɫɑɹdʒˌskeɪɫ/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крупномасштабный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6407</w:t>
              <w:br/>
              <w:t>(6407)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/ˈmɪɹ/, /mɪə̯/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6408</w:t>
              <w:br/>
              <w:t>(6408)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lengthy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/ˈɫɛŋθi/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6409</w:t>
              <w:br/>
              <w:t>(6409)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6410</w:t>
              <w:br/>
              <w:t>(6410)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/ˌɔɹiɛnˈteɪʃən/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6411</w:t>
              <w:br/>
              <w:t>(6411)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десятки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6412</w:t>
              <w:br/>
              <w:t>(6412)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6413</w:t>
              <w:br/>
              <w:t>(6413)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/ˈɹeɪd/, /ɹeɪd/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6414</w:t>
              <w:br/>
              <w:t>(6414)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/ˈɪnɝ/, /ˈɪnə/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6415</w:t>
              <w:br/>
              <w:t>(6415)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Software's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/ˈsɔfˌwɛɹz/, /ˈsɔftˌwɛɹz/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6416</w:t>
              <w:br/>
              <w:t>(6416)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6417</w:t>
              <w:br/>
              <w:t>(6417)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6418</w:t>
              <w:br/>
              <w:t>(6418)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6419</w:t>
              <w:br/>
              <w:t>(6419)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/pɝˈdəktɪv/, /pɹəˈdəktɪv/, /pɹoʊˈdəktɪv/, /pɹəˈdʌk.tɪv/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6420</w:t>
              <w:br/>
              <w:t>(6420)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/ˈɛvɹiˌwɛɹ/, /ˈɛvɹihˌwɛɹ/, /ɛv.ɹi.(h)weə(ɹ)/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всюду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6421</w:t>
              <w:br/>
              <w:t>(6421)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/əˈʃʊɹ/, /əˈʃʊə/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6422</w:t>
              <w:br/>
              <w:t>(6422)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/ˈmaʊntənz/, /ˈmaʊntn̩z/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6423</w:t>
              <w:br/>
              <w:t>(6423)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suggestion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/səˈdʒɛstʃən/, /səˈd͡ʒɛstʃən/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6424</w:t>
              <w:br/>
              <w:t>(6424)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/ˌɪnˈtɛɫədʒəns/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6425</w:t>
              <w:br/>
              <w:t>(6425)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/ˈkɫoʊn/, /kloʊn/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6426</w:t>
              <w:br/>
              <w:t>(6426)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/ˈbitʃ/, /biːt͡ʃ/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6427</w:t>
              <w:br/>
              <w:t>(6427)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/ˈpɫɛdʒ/, /plɛd͡ʒ/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6428</w:t>
              <w:br/>
              <w:t>(6428)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/ˌkɑmbəˈneɪʃənz/, /kɑmbɪˈneɪʃənz/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комбинации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6429</w:t>
              <w:br/>
              <w:t>(6429)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/ˈɡɔɹ/, /ɡɔːɹ/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6430</w:t>
              <w:br/>
              <w:t>(6430)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/ˈsupɝˌvaɪzɝ/, /ˈsuːpəˌvaɪzə(ɹ)/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6431</w:t>
              <w:br/>
              <w:t>(6431)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Nixon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/ˈnɪksən/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Nixon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6432</w:t>
              <w:br/>
              <w:t>(6432)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/ˈstɑps/, /stɑps/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6433</w:t>
              <w:br/>
              <w:t>(6433)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megabytes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/ˈmɛɡəˌbaɪts/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мегабайты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6434</w:t>
              <w:br/>
              <w:t>(6434)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/ˈθɛft/, /θɛft/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6435</w:t>
              <w:br/>
              <w:t>(6435)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/ˈsɫeɪtɪd/, /ˈsleɪ.tɪd/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6436</w:t>
              <w:br/>
              <w:t>(6436)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/kəˈɫɛktɪv/, /kəˈlɛktɪv/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6437</w:t>
              <w:br/>
              <w:t>(6437)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/ˈkɛn/, /kɛn/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6438</w:t>
              <w:br/>
              <w:t>(6438)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/pɹiˈdɪktɪŋ/, /pɹɪˈdɪktɪŋ/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6439</w:t>
              <w:br/>
              <w:t>(6439)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/ˈpɹaɪvət/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6440</w:t>
              <w:br/>
              <w:t>(6440)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6441</w:t>
              <w:br/>
              <w:t>(6441)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/ˈwʊd/, /wʊd/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6442</w:t>
              <w:br/>
              <w:t>(6442)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Arafat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/ˈɛɹəfæt/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Арафат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6443</w:t>
              <w:br/>
              <w:t>(6443)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/ˈkæp/, /kæp/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6444</w:t>
              <w:br/>
              <w:t>(6444)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/ˈbɝst/, /bɝst/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6445</w:t>
              <w:br/>
              <w:t>(6445)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6446</w:t>
              <w:br/>
              <w:t>(6446)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6447</w:t>
              <w:br/>
              <w:t>(6447)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pregnant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/ˈpɹɛɡnənt/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6448</w:t>
              <w:br/>
              <w:t>(6448)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/ˈnoʊtəˌfaɪd/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6449</w:t>
              <w:br/>
              <w:t>(6449)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/ˈbɹaʊn/, /bɹaʊn/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коричневый 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6450</w:t>
              <w:br/>
              <w:t>(6450)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emphasized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/ˈɛmfəˌsaɪzd/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6451</w:t>
              <w:br/>
              <w:t>(6451)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/ˈmaɪs/, /maɪs/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6452</w:t>
              <w:br/>
              <w:t>(6452)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/ˈdɪsk/, /dɪsk/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6453</w:t>
              <w:br/>
              <w:t>(6453)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/sɪkˈjʊɹd/, /səˈkjʊəd/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6454</w:t>
              <w:br/>
              <w:t>(6454)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/ˈhɑɹm/, /hɑːm/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6455</w:t>
              <w:br/>
              <w:t>(6455)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/sɝˈtɪfɪkəts/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6456</w:t>
              <w:br/>
              <w:t>(6456)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anymore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/ˌɛniˈmɔɹ/, /ˌɛn.iˈmɔː/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6457</w:t>
              <w:br/>
              <w:t>(6457)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/ˈɔɹɡəˌnaɪz/, /ˈɔɹɡənaɪz/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6458</w:t>
              <w:br/>
              <w:t>(6458)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/ˈstɹɛtʃ/, /stɹɛt͡ʃ/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6459</w:t>
              <w:br/>
              <w:t>(6459)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6460</w:t>
              <w:br/>
              <w:t>(6460)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Зубоскал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6461</w:t>
              <w:br/>
              <w:t>(6461)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pursuing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/pɝˈsuɪŋ/, /pəˈsjuː.ɪŋ/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6462</w:t>
              <w:br/>
              <w:t>(6462)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/ˈɹæɫid/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6463</w:t>
              <w:br/>
              <w:t>(6463)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Nazi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/ˈnɑtsi/, /ˌnatsi̯oˈnaːl/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6464</w:t>
              <w:br/>
              <w:t>(6464)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/ˈɡɛst/, /ɡɛst/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6465</w:t>
              <w:br/>
              <w:t>(6465)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3.5-inch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3.5-дюймовый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6466</w:t>
              <w:br/>
              <w:t>(6466)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6467</w:t>
              <w:br/>
              <w:t>(6467)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/ˈdʒiˈeɪ/, /ˈdʒɔɹdʒə/, /ˈɡɑ/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6468</w:t>
              <w:br/>
              <w:t>(6468)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liabilities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/ˌɫaɪəˈbɪɫətiz/, /ˌɫaɪəˈbɪɫɪtiz/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6469</w:t>
              <w:br/>
              <w:t>(6469)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/ˌdɪfɝˈɛnʃəɫ/, [dɪfəˈɹənʃəɫ]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дифференциал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6470</w:t>
              <w:br/>
              <w:t>(6470)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/ˈɹaʊtɝz/, /ˈɹutɝz/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маршрутизаторы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6471</w:t>
              <w:br/>
              <w:t>(6471)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6472</w:t>
              <w:br/>
              <w:t>(6472)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phenomenon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/fəˈnɑməˌnɑn/, /fəˈnɒm.ɪ.nən/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6473</w:t>
              <w:br/>
              <w:t>(6473)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front-end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передний 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6474</w:t>
              <w:br/>
              <w:t>(6474)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/əˈpiɫɪŋ/, /əˈpiː.lɪŋ/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6475</w:t>
              <w:br/>
              <w:t>(6475)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/ˈɫɪsən/, /ˈlɪs.ən/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6476</w:t>
              <w:br/>
              <w:t>(6476)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/ˈmaɪɫ/, /maɪ̯l/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6477</w:t>
              <w:br/>
              <w:t>(6477)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/ˌɪndɪˈpɛndənt/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6478</w:t>
              <w:br/>
              <w:t>(6478)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/ˈeɪdʒəz/, /ˈeɪdʒɪz/, /ˈeɪ.d͡ʒɪz/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6479</w:t>
              <w:br/>
              <w:t>(6479)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/ˈsənz/, /sʌnz/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сыновья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6480</w:t>
              <w:br/>
              <w:t>(6480)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/ˈvɛɹid/, /ˈvɛəɹid/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6481</w:t>
              <w:br/>
              <w:t>(6481)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/ˌdɪstɹəbˈjuʃənz/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6482</w:t>
              <w:br/>
              <w:t>(6482)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/sɝˈvaɪvɝz/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оставшиеся в живых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6483</w:t>
              <w:br/>
              <w:t>(6483)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6484</w:t>
              <w:br/>
              <w:t>(6484)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allocated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/ˈæɫəˌkeɪtɪd/, /ˈæl.ə.keɪ.tɪd/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ассигнованный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6485</w:t>
              <w:br/>
              <w:t>(6485)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/ˈhɛɹəɫd/, /ˈhæɹəld/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Гарольд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6486</w:t>
              <w:br/>
              <w:t>(6486)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challenging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/ˈtʃæɫəndʒɪŋ/, /ˈt͡ʃælənd͡ʒɪŋ/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оспаривание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6487</w:t>
              <w:br/>
              <w:t>(6487)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/oʊˈɫɪmpɪk/, /əˈlɪmpɪk/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6488</w:t>
              <w:br/>
              <w:t>(6488)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/ˈsænd/, /sænd/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6489</w:t>
              <w:br/>
              <w:t>(6489)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/əbˈdʒɛkʃənz/, /əbˈd͡ʒɛkʃənz/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6490</w:t>
              <w:br/>
              <w:t>(6490)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/ˈeɪtʃ/, /eɪt͡ʃ/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6491</w:t>
              <w:br/>
              <w:t>(6491)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Brazilian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/bɹəˈzɪɫjən/, /bɹəˈzɪ.lɪ.ən/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6492</w:t>
              <w:br/>
              <w:t>(6492)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/ˈsɛɫɝz/, /ˈsɛləz/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6493</w:t>
              <w:br/>
              <w:t>(6493)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6494</w:t>
              <w:br/>
              <w:t>(6494)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6495</w:t>
              <w:br/>
              <w:t>(6495)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expandable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/ɪkˈspændəbəɫ/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растяжимый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6496</w:t>
              <w:br/>
              <w:t>(6496)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6497</w:t>
              <w:br/>
              <w:t>(6497)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/ˈbəɡz/, /bʌɡz/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6498</w:t>
              <w:br/>
              <w:t>(6498)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/ˈkaʊnəd/, /ˈkaʊnɪd/, /ˈkaʊntɪd/, /ˈkaʊntɪd/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6499</w:t>
              <w:br/>
              <w:t>(6499)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/ˈɫoʊˌkeɪt/, /lə(ʊ)ˈkeɪt/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определить местонахождение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6500</w:t>
              <w:br/>
              <w:t>(6500)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start-up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/ˈstɑɹˌtəp/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6501</w:t>
              <w:br/>
              <w:t>(6501)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fighters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6502</w:t>
              <w:br/>
              <w:t>(6502)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substitute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/ˈsəbstəˌtut/, /ˈsʌbstɪtʃuːt/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6503</w:t>
              <w:br/>
              <w:t>(6503)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/tɹænsˈmɪtɪd/, /tɹænzˈmɪtəd/, /tɹænsˈmɪtɪd/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6504</w:t>
              <w:br/>
              <w:t>(6504)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scenes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/ˈsinz/, /siːnz/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6505</w:t>
              <w:br/>
              <w:t>(6505)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/ˈaɪˈdi/, /ˈɪd/, /aɪˈdiː/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УДОСТОВЕРЕНИЕ ЛИЧНОСТИ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6506</w:t>
              <w:br/>
              <w:t>(6506)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withdrawn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/wɪðˈdɹɔn/, /wɪθˈdɹɔn/, /wɪðˈdɹɔːn/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изъятый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6507</w:t>
              <w:br/>
              <w:t>(6507)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arguing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/ˈɑɹɡjuɪŋ/, /ˈɑː(ɹ).ɡju.ɪŋ/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6508</w:t>
              <w:br/>
              <w:t>(6508)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Caribbean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/ˌkɛɹɪˈbiən/, /kɝˈɪbiən/, /ˌkæɹɪˈbiːən/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Карибский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6509</w:t>
              <w:br/>
              <w:t>(6509)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/ɹiˈɫɪdʒən/, /ɹɪˈɫɪdʒən/, /ɹɪˈlɪd͡ʒən/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религия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6510</w:t>
              <w:br/>
              <w:t>(6510)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/ˈtʃɪkən/, /ˈt͡ʃɪkɪn/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цыпленок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6511</w:t>
              <w:br/>
              <w:t>(6511)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/ˈɹɪɹ/, /ɹɪ(ə)ɹ/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6512</w:t>
              <w:br/>
              <w:t>(6512)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willingness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/ˈwɪɫɪŋnəs/, /ˈwɪlɪŋnəs/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готовность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6513</w:t>
              <w:br/>
              <w:t>(6513)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6514</w:t>
              <w:br/>
              <w:t>(6514)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Колорадо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6515</w:t>
              <w:br/>
              <w:t>(6515)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/ˈnætʃɝəɫ/, /ˈnætʃɹəɫ/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6516</w:t>
              <w:br/>
              <w:t>(6516)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6517</w:t>
              <w:br/>
              <w:t>(6517)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downward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/ˈdaʊnwɝd/, /ˈdaʊnwɚd/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6518</w:t>
              <w:br/>
              <w:t>(6518)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6519</w:t>
              <w:br/>
              <w:t>(6519)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/ˈmænjuəɫi/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вручную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6520</w:t>
              <w:br/>
              <w:t>(6520)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add-in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добавьте - 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6521</w:t>
              <w:br/>
              <w:t>(6521)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6522</w:t>
              <w:br/>
              <w:t>(6522)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/ˈɛnɝˌpɹaɪzɪz/, /ˈɛntɝˌpɹaɪzɪz/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6523</w:t>
              <w:br/>
              <w:t>(6523)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/ˌtɹænsfɝˈmeɪʃən/, /ˌtɹæns.fə(ɹ)ˈmeɪ.ʃən/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6524</w:t>
              <w:br/>
              <w:t>(6524)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traffickers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/ˈtɹæfɪkɝz/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торгаши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6525</w:t>
              <w:br/>
              <w:t>(6525)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/ˈkɑpiɪŋ/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6526</w:t>
              <w:br/>
              <w:t>(6526)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/ɹiˈzɝvd/, /ɹɪˈzɝvd/, /ɹɪˈzɝvd/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6527</w:t>
              <w:br/>
              <w:t>(6527)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/ˈboʊnəs/, /ˈbəʊ.nəs/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6528</w:t>
              <w:br/>
              <w:t>(6528)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featuring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/ˈfitʃɝɪŋ/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6529</w:t>
              <w:br/>
              <w:t>(6529)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/ɹoʊˈmeɪniə/, /ɹəʊˈmeɪ.ni.ə/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Румыния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6530</w:t>
              <w:br/>
              <w:t>(6530)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/ˈtɛmpɫəts/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шаблоны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6531</w:t>
              <w:br/>
              <w:t>(6531)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dpi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точки на дюйм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6532</w:t>
              <w:br/>
              <w:t>(6532)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kernel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/ˈkɝnəɫ/, /ˈkɜːnəl/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6533</w:t>
              <w:br/>
              <w:t>(6533)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/ˈɛpsən/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Epson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6534</w:t>
              <w:br/>
              <w:t>(6534)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/ˈstæns/, /stɑːns/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6535</w:t>
              <w:br/>
              <w:t>(6535)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/ˈdɑməˌneɪt/, /ˈdɒm.ɪ.neɪt/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доминировать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6536</w:t>
              <w:br/>
              <w:t>(6536)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/ˌɪnɝˈækʃənz/, /ˌɪntɝˈækʃənz/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взаимодействия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6537</w:t>
              <w:br/>
              <w:t>(6537)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/ˈɛnəmi/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6538</w:t>
              <w:br/>
              <w:t>(6538)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/ˈɫus/, /luːs/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6539</w:t>
              <w:br/>
              <w:t>(6539)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/ˈɡæŋ/, /ɡæŋ/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бригада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6540</w:t>
              <w:br/>
              <w:t>(6540)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wealthy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/ˈwɛɫθi/, /ˈwɛl.θi/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6541</w:t>
              <w:br/>
              <w:t>(6541)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state-owned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принадлежащий государству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6542</w:t>
              <w:br/>
              <w:t>(6542)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/ˈpænəɫz/, /ˈpænəlz/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6543</w:t>
              <w:br/>
              <w:t>(6543)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/ˈkɑʃən/, /ˈkɔʃən/, /ˈkɔːʃ(ə)n/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6544</w:t>
              <w:br/>
              <w:t>(6544)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6545</w:t>
              <w:br/>
              <w:t>(6545)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airports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/ˈɛɹˌpɔɹts/, /ˈɛə.pɔːts/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аэропорты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6546</w:t>
              <w:br/>
              <w:t>(6546)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broadcasting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/ˈbɹɔdˌkæstɪŋ/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радиовещание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6547</w:t>
              <w:br/>
              <w:t>(6547)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/ˈbɛɹɪŋ/, /ˈbɛə̯ɹɪŋ/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6548</w:t>
              <w:br/>
              <w:t>(6548)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/ˈɹəsəɫ/, /ˈɹʌsəl/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6549</w:t>
              <w:br/>
              <w:t>(6549)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/ˈkwoʊtə/, /ˈkwəʊtə/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6550</w:t>
              <w:br/>
              <w:t>(6550)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/ˈɛnɝˌpɹaɪz/, /ˈɛntɝˌpɹaɪz/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6551</w:t>
              <w:br/>
              <w:t>(6551)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/ˈtɹænspɔɹt/, /tɹænˈspɔɹt/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6552</w:t>
              <w:br/>
              <w:t>(6552)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nitrogen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/ˈnaɪtɹədʒən/, /ˈnaɪ.tɹə.d͡ʒən/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6553</w:t>
              <w:br/>
              <w:t>(6553)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/ˈpɹaɪvəsi/, /ˈpɹɪv.ə.si/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секретность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6554</w:t>
              <w:br/>
              <w:t>(6554)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/əˈdɑpʃən/, /əˈdɑp.ʃən/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6555</w:t>
              <w:br/>
              <w:t>(6555)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discharge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/ˈdɪsˌtʃɑɹdʒ/, /dɪsˈtʃɑɹdʒ/, /dɪsˈtʃɑːdʒ/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6556</w:t>
              <w:br/>
              <w:t>(6556)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/ˈsaɪəntɪst/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6557</w:t>
              <w:br/>
              <w:t>(6557)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resumed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/ɹiˈzumd/, /ɹɪˈzumd/, /ɹɪˈzumd/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6558</w:t>
              <w:br/>
              <w:t>(6558)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Almost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/ˈɔɫˌmoʊst/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6559</w:t>
              <w:br/>
              <w:t>(6559)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6560</w:t>
              <w:br/>
              <w:t>(6560)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/ˈdʒɛnɝˌeɪtɝz/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6561</w:t>
              <w:br/>
              <w:t>(6561)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Philippine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/ˈfɪɫəˌpin/, /ˈfɪlɪpiːn/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Филиппинский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6562</w:t>
              <w:br/>
              <w:t>(6562)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6563</w:t>
              <w:br/>
              <w:t>(6563)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/ˈeɪnʃənt/, /ˈeɪntʃənt/, /ˈeɪn.ʃənt/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6564</w:t>
              <w:br/>
              <w:t>(6564)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combining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/kəmˈbaɪnɪŋ/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6565</w:t>
              <w:br/>
              <w:t>(6565)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Ingres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6566</w:t>
              <w:br/>
              <w:t>(6566)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launching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/ˈɫɔntʃɪŋ/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6567</w:t>
              <w:br/>
              <w:t>(6567)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/ˈpoʊz/, /poʊz/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6568</w:t>
              <w:br/>
              <w:t>(6568)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confrontation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/ˌkɑnfɹənˈteɪʃən/, /ˌkɒn.fɹənˈteɪ.ʃən/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конфронтация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6569</w:t>
              <w:br/>
              <w:t>(6569)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Hispanic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/hɪˈspænɪk/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6570</w:t>
              <w:br/>
              <w:t>(6570)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Greenspan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/ˈɡɹinˌspæn/, /ˈɡɹiːnspæn/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Greenspan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6571</w:t>
              <w:br/>
              <w:t>(6571)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/ˈfoʊˌtoʊ/, /ˈfəʊ.təʊ/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6572</w:t>
              <w:br/>
              <w:t>(6572)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пойманный в ловушку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6573</w:t>
              <w:br/>
              <w:t>(6573)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/ˌsaʊθˈwɛst/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Юго-запад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6574</w:t>
              <w:br/>
              <w:t>(6574)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Libya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/ˈɫɪˌbiə/, /ˈlɪbi.ə/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6575</w:t>
              <w:br/>
              <w:t>(6575)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/ˈfɫæɡz/, /flæɡz/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6576</w:t>
              <w:br/>
              <w:t>(6576)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ВОСТОЧНОЕ СТАНДАРТНОЕ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6577</w:t>
              <w:br/>
              <w:t>(6577)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6578</w:t>
              <w:br/>
              <w:t>(6578)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Thailand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/ˈtaɪˌɫænd/, /ˈtaɪlænd/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Таиланд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6579</w:t>
              <w:br/>
              <w:t>(6579)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/ˈmɪɫ/, /mɪl/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6580</w:t>
              <w:br/>
              <w:t>(6580)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/ˈitɪŋ/, /ˈiːtɪŋ/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6581</w:t>
              <w:br/>
              <w:t>(6581)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/ˈdoʊsəz/, /ˈdoʊsɪz/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6582</w:t>
              <w:br/>
              <w:t>(6582)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/ˈmɝkjɝi/, /ˈmɜː(ɹ)kjʊɹi/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Ртуть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6583</w:t>
              <w:br/>
              <w:t>(6583)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recommends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/ˌɹɛkəˈmɛndz/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6584</w:t>
              <w:br/>
              <w:t>(6584)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6585</w:t>
              <w:br/>
              <w:t>(6585)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energies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/ˈɛnɝdʒiz/, /ˈɛnɚd͡ʒiz/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6586</w:t>
              <w:br/>
              <w:t>(6586)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privatisation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/ˈpɹaɪvətəˈzeɪʃən/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6587</w:t>
              <w:br/>
              <w:t>(6587)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будете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6588</w:t>
              <w:br/>
              <w:t>(6588)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/ˈɔtəmoʊˌbiɫ/, /ˌɔtəmoʊˈbiɫ/, /ˈɔː.tə.məˌbiːl/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6589</w:t>
              <w:br/>
              <w:t>(6589)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6590</w:t>
              <w:br/>
              <w:t>(6590)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ozone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/ˈoʊˌzoʊn/, /ˈoʊzoʊn/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6591</w:t>
              <w:br/>
              <w:t>(6591)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/ˈwikənd/, /ˈwiː.kənd/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6592</w:t>
              <w:br/>
              <w:t>(6592)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/ˈbɛst/, /bɛst/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 всего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6593</w:t>
              <w:br/>
              <w:t>(6593)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максимумы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6594</w:t>
              <w:br/>
              <w:t>(6594)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/ˈseɪvz/, /seɪvz/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6595</w:t>
              <w:br/>
              <w:t>(6595)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/ˈɡɹis/, /ɡɹiːs/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Греция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6596</w:t>
              <w:br/>
              <w:t>(6596)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6597</w:t>
              <w:br/>
              <w:t>(6597)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/kənˈkɫud/, /kənˈkluːd/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6598</w:t>
              <w:br/>
              <w:t>(6598)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SYS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6599</w:t>
              <w:br/>
              <w:t>(6599)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upcoming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/ˈəpˌkəmɪŋ/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наступающий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6600</w:t>
              <w:br/>
              <w:t>(6600)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/ˈsaɪənsəz/, /ˈsaɪənsɪz/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6601</w:t>
              <w:br/>
              <w:t>(6601)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/ˈætəmz/, /ˈatəmz/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атомы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6602</w:t>
              <w:br/>
              <w:t>(6602)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6603</w:t>
              <w:br/>
              <w:t>(6603)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/ˈɑptəˌmɪzəm/, /ˈɑptɪmɪzəm/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6604</w:t>
              <w:br/>
              <w:t>(6604)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6605</w:t>
              <w:br/>
              <w:t>(6605)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/ˌɪnɝˈæktɪv/, /ˌɪntɝˈæktɪv/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Диалоговый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6606</w:t>
              <w:br/>
              <w:t>(6606)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/ˈwɛɫz/, /wɛlz/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Колодцы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6607</w:t>
              <w:br/>
              <w:t>(6607)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deployed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/dɪˈpɫɔɪd/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6608</w:t>
              <w:br/>
              <w:t>(6608)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/ˌɪnˈtɛnsɪv/, /ɪnˈtɛnsɪv/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интенсивный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6609</w:t>
              <w:br/>
              <w:t>(6609)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/ˈwaʊnd/, /ˈwund/, /wuːnd/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6610</w:t>
              <w:br/>
              <w:t>(6610)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/pɹəˈvɪnʃəɫ/, /pɹəˈvɪn(t)ʃəl/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провинциальный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6611</w:t>
              <w:br/>
              <w:t>(6611)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unusually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/ənˈjuˌʒuəɫi/, /ənˈjuʒwəɫi/, /ʌnˈjuːʒuəli/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6612</w:t>
              <w:br/>
              <w:t>(6612)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6613</w:t>
              <w:br/>
              <w:t>(6613)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6614</w:t>
              <w:br/>
              <w:t>(6614)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/ˈkoʊp/, /ˈkəʊp/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6615</w:t>
              <w:br/>
              <w:t>(6615)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Vatican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/ˈvætɪkən/, /ˈvæ.tɪ.kən/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Ватикан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6616</w:t>
              <w:br/>
              <w:t>(6616)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/ˈpɹoʊˌfaɪɫz/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6617</w:t>
              <w:br/>
              <w:t>(6617)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accurately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/ˈækjɝətɫi/, /ˈæk.jə.ɹɪt.li/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6618</w:t>
              <w:br/>
              <w:t>(6618)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wrongdoing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/ˈɹɔŋduɪŋ/, /ˈɹɒŋˌduːɪŋ/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проступок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6619</w:t>
              <w:br/>
              <w:t>(6619)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/ˈɪnəɡɹəɫ/, /ˈɪntəɡɹəɫ/, /ˈɪntɪɡɹ(ə)l/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6620</w:t>
              <w:br/>
              <w:t>(6620)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/əˈsumɪŋ/, /əˈsjuːmɪŋ/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6621</w:t>
              <w:br/>
              <w:t>(6621)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Gerald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/ˈdʒɛɹəɫd/, /ˈd͡ʒɛɹəld/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Джеральд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6622</w:t>
              <w:br/>
              <w:t>(6622)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/kənˈɡɹɛʃənəɫ/, /kəŋˈɡɹɛʃn̩əl/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6623</w:t>
              <w:br/>
              <w:t>(6623)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/əˈkɑmpɫɪʃ/, /əˈkʌm.plɪʃ/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достигнуть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6624</w:t>
              <w:br/>
              <w:t>(6624)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/ɹiˈpɛɹz/, /ɹɪˈpɛɹz/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6625</w:t>
              <w:br/>
              <w:t>(6625)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6626</w:t>
              <w:br/>
              <w:t>(6626)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oldest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/ˈoʊɫdəst/, /ˈəʊldəst/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старый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6627</w:t>
              <w:br/>
              <w:t>(6627)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/ˈsɑɫvɪŋ/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6628</w:t>
              <w:br/>
              <w:t>(6628)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Hudson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/ˈhədsən/, /ˈhʌdsən/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Гудзон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6629</w:t>
              <w:br/>
              <w:t>(6629)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cost-effective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рентабельный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6630</w:t>
              <w:br/>
              <w:t>(6630)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Richmond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/ˈɹɪtʃmənd/, /ˈɹɪt͡ʃ.mənd/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Ричмонд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6631</w:t>
              <w:br/>
              <w:t>(6631)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facsimile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/fækˈsɪməɫi/, /fækˈsɪm.ə.li/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факсимиле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6632</w:t>
              <w:br/>
              <w:t>(6632)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/ɑptəməˈzeɪʃən/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6633</w:t>
              <w:br/>
              <w:t>(6633)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/ˈaɪɫəndz/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6634</w:t>
              <w:br/>
              <w:t>(6634)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innovation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/ˌɪnəˈveɪʃən/, /ˌɪnoʊˈveɪʃən/, /ˌɪnəˈveɪʃən/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новшество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6635</w:t>
              <w:br/>
              <w:t>(6635)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/pɹɛˈmɪɹ/, /pɹiˈmɪɹ/, /ˈpɹɛ.mi.ɛː/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премьер-министр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6636</w:t>
              <w:br/>
              <w:t>(6636)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/ˈdʒɛf/, /d͡ʒɛf/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6637</w:t>
              <w:br/>
              <w:t>(6637)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proceeding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/pɹəˈsidɪŋ/, /pɹoʊˈsidɪŋ/, /pɹəˈsiːdɪŋ/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6638</w:t>
              <w:br/>
              <w:t>(6638)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/ˈænd/, /ənd/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6639</w:t>
              <w:br/>
              <w:t>(6639)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/ˈfɛdɝˌeɪtɪd/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6640</w:t>
              <w:br/>
              <w:t>(6640)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Quebec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/kwəˈbɛk/, /kwɪˈbɛk/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Квебек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6641</w:t>
              <w:br/>
              <w:t>(6641)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/ˌɹɛzɝˈveɪʃənz/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6642</w:t>
              <w:br/>
              <w:t>(6642)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subsystems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/ˈsəbˌsɪstəmz/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подсистемы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6643</w:t>
              <w:br/>
              <w:t>(6643)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/ˈmænˌdeɪt/, /ˈmændeɪt/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мандат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6644</w:t>
              <w:br/>
              <w:t>(6644)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6645</w:t>
              <w:br/>
              <w:t>(6645)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/ˈnoʊtəbɫi/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6646</w:t>
              <w:br/>
              <w:t>(6646)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/ˈfɔɹtʃən/, /ˈfɔɹtʃun/, /ˈfɔː.t͡ʃuːn/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6647</w:t>
              <w:br/>
              <w:t>(6647)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Turkish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/ˈtɝkɪʃ/, /ˈtɜː.kɪʃ/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Турецкий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6648</w:t>
              <w:br/>
              <w:t>(6648)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inflationary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/ˌɪnˈfɫeɪʃəˌnɛɹi/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инфляционный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6649</w:t>
              <w:br/>
              <w:t>(6649)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/ˈnɪtʃ/, /niːʃ/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6650</w:t>
              <w:br/>
              <w:t>(6650)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Franklin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/ˈfɹæŋkɫɪn/, /ˈfɹæŋklɪn/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Фрэнклин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6651</w:t>
              <w:br/>
              <w:t>(6651)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/ˌɑpɝˈeɪʃənz/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6652</w:t>
              <w:br/>
              <w:t>(6652)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thunderstorms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/ˈθəndɝˌstɔɹmz/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6653</w:t>
              <w:br/>
              <w:t>(6653)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/kənˈsɝvətɪvz/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6654</w:t>
              <w:br/>
              <w:t>(6654)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Kabul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/ˈkɑbʊɫ/, /ˈkɑːbəl/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6655</w:t>
              <w:br/>
              <w:t>(6655)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/ˈkʊk/, /kʊk/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6656</w:t>
              <w:br/>
              <w:t>(6656)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tumbled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/ˈtəmbəɫd/, /ˈtʌmbl̩d/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кувыркавшийся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6657</w:t>
              <w:br/>
              <w:t>(6657)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/ˈsəmˌtaɪm/, /ˈsʌmˌtaɪm/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когда-нибудь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6658</w:t>
              <w:br/>
              <w:t>(6658)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/dɪˈnaɪz/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6659</w:t>
              <w:br/>
              <w:t>(6659)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Nicholas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/ˈnɪkəɫəs/, /ˈnɪkɫəs/, /ˈnɪk.ə.ləs/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Николас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6660</w:t>
              <w:br/>
              <w:t>(6660)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6661</w:t>
              <w:br/>
              <w:t>(6661)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debugging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/diˈbəɡɪŋ/, /diːˈbʌɡɪŋ/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6662</w:t>
              <w:br/>
              <w:t>(6662)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asynchronous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/ˈeɪˈsɪŋkɹənəs/, /eɪˈsɪŋkɹənəs/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асинхронный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6663</w:t>
              <w:br/>
              <w:t>(6663)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full-time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/ˈfʊɫˌtaɪm/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 рабочий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6664</w:t>
              <w:br/>
              <w:t>(6664)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pixel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/ˈpɪksəɫ/, /ˈpɪksəl/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пиксел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6665</w:t>
              <w:br/>
              <w:t>(6665)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/ɪkˈspaɪɹ/, /ɪkˈspaɪə(ɹ)/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6666</w:t>
              <w:br/>
              <w:t>(6666)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/kəˈmɝʃəɫz/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коммерческие радиопередачи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6667</w:t>
              <w:br/>
              <w:t>(6667)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characteristic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/ˌkɛɹəktɝˈɪstɪk/, /ˌkæɹəktəˈɹɪstɪk/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6668</w:t>
              <w:br/>
              <w:t>(6668)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RJR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RJR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6669</w:t>
              <w:br/>
              <w:t>(6669)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/ɹəfˈjuzɪŋ/, /ɹɪfˈjuzɪŋ/, /ɹɪˈfjuːzɪŋ/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6670</w:t>
              <w:br/>
              <w:t>(6670)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/ˈbɔɫtɪk/, /ˈbɒl.tɪk/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Балтийский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6671</w:t>
              <w:br/>
              <w:t>(6671)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Stevens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/ˈstivənz/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Stevens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6672</w:t>
              <w:br/>
              <w:t>(6672)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Wyoming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/ˌwaɪˈoʊmɪŋ/, /waɪˈəʊmɪŋ/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Вайоминг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6673</w:t>
              <w:br/>
              <w:t>(6673)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dioxide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/daɪˈɑkˌsaɪd/, /daɪˈɒksaɪd/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диоксид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6674</w:t>
              <w:br/>
              <w:t>(6674)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You're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/ˈjuɹ/, /ˈjʊɹ/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6675</w:t>
              <w:br/>
              <w:t>(6675)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ДИНАМИЧЕСКИЙ ОБМЕН ДАННЫМИ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6676</w:t>
              <w:br/>
              <w:t>(6676)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shoot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/ˈʃut/, /ʃuːt/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6677</w:t>
              <w:br/>
              <w:t>(6677)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perceived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/pɝˈsivd/, /pəˈsiːvd/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6678</w:t>
              <w:br/>
              <w:t>(6678)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/ˈbitən/, /ˈbiːtən/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6679</w:t>
              <w:br/>
              <w:t>(6679)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Telegraph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/ˈtɛɫəˌɡɹæf/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Телеграф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6680</w:t>
              <w:br/>
              <w:t>(6680)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6681</w:t>
              <w:br/>
              <w:t>(6681)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6682</w:t>
              <w:br/>
              <w:t>(6682)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/ˈtʃɛɹ/, /t͡ʃɛə/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6683</w:t>
              <w:br/>
              <w:t>(6683)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/ˈtɹeɪɫ/, /tɹeɪl/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6684</w:t>
              <w:br/>
              <w:t>(6684)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/kənˌtæməˈneɪʃən/, /kənˌtæm.ɪˈneɪ.ʃən/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6685</w:t>
              <w:br/>
              <w:t>(6685)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premiums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/ˈpɹimiəmz/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6686</w:t>
              <w:br/>
              <w:t>(6686)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/ˈkɑŋɡɹəs/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6687</w:t>
              <w:br/>
              <w:t>(6687)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/ˌdɛstəˈneɪʃən/, /ˌdɛstɪˈneɪʃən/, /dɛstɪˈneɪʃən/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6688</w:t>
              <w:br/>
              <w:t>(6688)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Walsh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6689</w:t>
              <w:br/>
              <w:t>(6689)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/ˈbɫæŋk/, /blæŋk/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6690</w:t>
              <w:br/>
              <w:t>(6690)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/ˈfɛstəvəɫ/, /ˈfɛstɪvəɫ/, /ˈfɛstɪvl̩/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6691</w:t>
              <w:br/>
              <w:t>(6691)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/ˈɡɹænt/, /ɡɹɑːnt/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6692</w:t>
              <w:br/>
              <w:t>(6692)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merchant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/ˈmɝtʃənt/, /ˈmɝt͡ʃənt/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6693</w:t>
              <w:br/>
              <w:t>(6693)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/ˈdɪfɝˈɛntɫi/, /ˈdɪfɹəntɫi/, /ˈdɪfɹəntli/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по-другому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6694</w:t>
              <w:br/>
              <w:t>(6694)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/ˈmeɪɫɪŋ/, /ˈmeɪlɪŋ/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отправка по почте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6695</w:t>
              <w:br/>
              <w:t>(6695)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6696</w:t>
              <w:br/>
              <w:t>(6696)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6697</w:t>
              <w:br/>
              <w:t>(6697)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/ɪkˈspaɪɝz/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истекает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6698</w:t>
              <w:br/>
              <w:t>(6698)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6699</w:t>
              <w:br/>
              <w:t>(6699)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/ˈɹɛkɝdz/, /ɹəˈkɔɹdz/, /ɹɪˈkɔɹdz/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6700</w:t>
              <w:br/>
              <w:t>(6700)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/ˈɹɔɪ/, /ɹɔɪ/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6701</w:t>
              <w:br/>
              <w:t>(6701)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/ˈtaɪɝd/, [ˈtaɪ̯əd]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утомленный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6702</w:t>
              <w:br/>
              <w:t>(6702)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quietly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/ˈkwaɪətɫi/, /ˈkwaɪ.ɪt.li/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спокойно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6703</w:t>
              <w:br/>
              <w:t>(6703)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/ˌpɹɑbəˈbɪɫəˌti/, /ˌpɹɒbəˈbɪlɪti/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6704</w:t>
              <w:br/>
              <w:t>(6704)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Raymond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/ˈɹeɪmənd/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Раймонд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6705</w:t>
              <w:br/>
              <w:t>(6705)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centralized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/ˈsɛntɹəˌɫaɪzd/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централизованный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6706</w:t>
              <w:br/>
              <w:t>(6706)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shifts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/ˈʃɪfts/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6707</w:t>
              <w:br/>
              <w:t>(6707)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/stɹəˈtidʒɪk/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6708</w:t>
              <w:br/>
              <w:t>(6708)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/ˈɪŋk/, /ɪŋk/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6709</w:t>
              <w:br/>
              <w:t>(6709)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Лидер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6710</w:t>
              <w:br/>
              <w:t>(6710)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/ˈbɫɑkɪŋ/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6711</w:t>
              <w:br/>
              <w:t>(6711)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/doʊˈneɪʃənz/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пожертвования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6712</w:t>
              <w:br/>
              <w:t>(6712)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/ˈkɑnstɹəkt/, /kənˈstɹəkt/, /ˈkɒn.stɹʌkt/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6713</w:t>
              <w:br/>
              <w:t>(6713)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/ˈɔstɹiə/, /ˈɒs.tɹɪə/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6714</w:t>
              <w:br/>
              <w:t>(6714)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6715</w:t>
              <w:br/>
              <w:t>(6715)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/ˈstɹɛŋkθs/, /ˈstɹɛŋθs/, /stɹɛŋ(k)θs/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6716</w:t>
              <w:br/>
              <w:t>(6716)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/ˈmɪdˌɫænd/, /ˈmɪdlənd/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Мидленд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6717</w:t>
              <w:br/>
              <w:t>(6717)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cotton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/ˈkɑtən/, /ˈkɔtən/, /ˈkʰɒt.ən/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хлопок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6718</w:t>
              <w:br/>
              <w:t>(6718)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/ˈpæðz/, /ˈpæθs/, /pɑːðz/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дорожки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6719</w:t>
              <w:br/>
              <w:t>(6719)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discipline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/ˈdɪsəpɫən/, /ˈdɪsɪplɪn/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дисциплина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6720</w:t>
              <w:br/>
              <w:t>(6720)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/ˈpeɪntɪŋz/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6721</w:t>
              <w:br/>
              <w:t>(6721)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6722</w:t>
              <w:br/>
              <w:t>(6722)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/ˈkɫɛɹɪs/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Claris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6723</w:t>
              <w:br/>
              <w:t>(6723)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/ˈpɑɹkɝ/, /ˈpɑɹkɚ/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Parker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6724</w:t>
              <w:br/>
              <w:t>(6724)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6725</w:t>
              <w:br/>
              <w:t>(6725)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/ˈtɑp/, /ˈtɔp/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6726</w:t>
              <w:br/>
              <w:t>(6726)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/ˈstɹeɪndʒ/, /stɹeɪnd͡ʒ/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6727</w:t>
              <w:br/>
              <w:t>(6727)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/ˈɔɫtɝd/, /ˈɔːl.təd/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6728</w:t>
              <w:br/>
              <w:t>(6728)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Macintoshes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/ˈmækənˌtɔʃɪz/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Macintoshes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6729</w:t>
              <w:br/>
              <w:t>(6729)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/ˈɹæŋk/, /ɹæŋk/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6730</w:t>
              <w:br/>
              <w:t>(6730)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/ˈɹɪd/, /ɹɪd/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6731</w:t>
              <w:br/>
              <w:t>(6731)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accompanying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/əˈkəmpəniɪŋ/, /əˈkʌm.p(ə.)ni.ɪŋ/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сопровождение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6732</w:t>
              <w:br/>
              <w:t>(6732)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/əˈsoʊsiˌeɪts/, /əˈsoʊsiəts/, /əˈsoʊʃiˌeɪts/, /əˈsoʊʃiəts/, /əˈsoʊʃi.əts/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партнеры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6733</w:t>
              <w:br/>
              <w:t>(6733)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feelings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/ˈfiɫɪŋz/, /ˈfiːlɪŋz/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чувства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6734</w:t>
              <w:br/>
              <w:t>(6734)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Pf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6735</w:t>
              <w:br/>
              <w:t>(6735)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/ˈdʒɝnəɫəst/, /ˈdʒɝnəɫɪst/, /ˈd͡ʒɝnəlɪst/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6736</w:t>
              <w:br/>
              <w:t>(6736)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6737</w:t>
              <w:br/>
              <w:t>(6737)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diagrams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/ˈdaɪəˌɡɹæmz/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6738</w:t>
              <w:br/>
              <w:t>(6738)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6739</w:t>
              <w:br/>
              <w:t>(6739)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/ˈɪnfɫuənst/, /ˈɪn.flu.ənst/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6740</w:t>
              <w:br/>
              <w:t>(6740)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threshold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/ˈθɹɛˌʃoʊɫd/, /ˈθɹɛʃ(h)əʊld/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6741</w:t>
              <w:br/>
              <w:t>(6741)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/ˈfeɪtəɫ/, /ˈfeɪ.təl/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6742</w:t>
              <w:br/>
              <w:t>(6742)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supercomputer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/ˌsupɝkəmˈpjutɝ/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6743</w:t>
              <w:br/>
              <w:t>(6743)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/ˈwɔɹz/, /wɔɹz/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6744</w:t>
              <w:br/>
              <w:t>(6744)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/ˈsoʊəɫi/, /ˈsəʊl.li/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6745</w:t>
              <w:br/>
              <w:t>(6745)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highlight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/ˈhaɪˌɫaɪt/, /ˈhaɪˌlaɪt/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основной 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6746</w:t>
              <w:br/>
              <w:t>(6746)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right-wing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правый фланг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6747</w:t>
              <w:br/>
              <w:t>(6747)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authorization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/ˌɔθɝəˈzeɪʃən/, /ˌɔːθəɹaɪˈzeɪʃn/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6748</w:t>
              <w:br/>
              <w:t>(6748)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/dʒuˈdɪʃəɫ/, /d͡ʒuˈdɪʃəl/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6749</w:t>
              <w:br/>
              <w:t>(6749)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deputies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/ˈdɛpjətiz/, /ˈdɛpjutiz/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6750</w:t>
              <w:br/>
              <w:t>(6750)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/dʒəˈnɛtɪk/, /d͡ʒəˈnɛtɪk/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6751</w:t>
              <w:br/>
              <w:t>(6751)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/ˈɹuts/, /ɹuːts/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6752</w:t>
              <w:br/>
              <w:t>(6752)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/ˈtæɫənt/, /ˈtælənt/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талант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6753</w:t>
              <w:br/>
              <w:t>(6753)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/ˈtɔɪ/, /tɔɪ/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6754</w:t>
              <w:br/>
              <w:t>(6754)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determines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/dəˈtɝmənz/, /dɪˈtɝmənz/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6755</w:t>
              <w:br/>
              <w:t>(6755)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/tɹænˈsɫeɪt/, /tɹænzˈɫeɪt/, /tɹɑːnzˈleɪt/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перевести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6756</w:t>
              <w:br/>
              <w:t>(6756)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6757</w:t>
              <w:br/>
              <w:t>(6757)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strictly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/ˈstɹɪktɫi/, /ˈstɹɪktli/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6758</w:t>
              <w:br/>
              <w:t>(6758)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/ˈɔɹədʒən/, /ˈɒɹ.ɪ.d͡ʒɪn/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6759</w:t>
              <w:br/>
              <w:t>(6759)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затрагивает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6760</w:t>
              <w:br/>
              <w:t>(6760)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pharmaceutical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/ˌfɑɹməˈsutɪkəɫ/, /ˌfɑɹməˈs(j)utɪkl̩/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фармацевтическая продукция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6761</w:t>
              <w:br/>
              <w:t>(6761)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/ɪkˈstɛndz/, /ɛkˈstɛndz/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простирается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6762</w:t>
              <w:br/>
              <w:t>(6762)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Hundreds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/ˈhəndɝdz/, /ˈhəndɹədz/, /ˈhənɝdz/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6763</w:t>
              <w:br/>
              <w:t>(6763)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/ˈspɔɹt/, /spɔːt/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6764</w:t>
              <w:br/>
              <w:t>(6764)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seasonal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/ˈsizənəɫ/, /ˈsiːzənəl/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6765</w:t>
              <w:br/>
              <w:t>(6765)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Khmer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/ˈkmɛɹ/, /kəˈmɛə(ɹ)/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Кхмер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6766</w:t>
              <w:br/>
              <w:t>(6766)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/ˌɪnˈdʒəŋkʃən/, /ˌɪnˈdʒəŋʃən/, /ɪnˈd͡ʒʌŋk.ʃən/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судебный 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6767</w:t>
              <w:br/>
              <w:t>(6767)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/ˈbɑˌɹoʊd/, /ˈbɒɹəʊd/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6768</w:t>
              <w:br/>
              <w:t>(6768)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intellectual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/ˌɪnəˈɫɛktʃuəɫ/, /ˌɪntəˈɫɛktʃuəɫ/, /ˌɪntəˈlɛkt͡ʃʊəl/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6769</w:t>
              <w:br/>
              <w:t>(6769)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Переулок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6770</w:t>
              <w:br/>
              <w:t>(6770)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boundaries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/ˈbaʊndɝiz/, /ˈbaʊndɹiz/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границы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6771</w:t>
              <w:br/>
              <w:t>(6771)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/ˌjunəˈvɝsəɫ/, /ˌjuːnɪˈvɜːsl̩/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6772</w:t>
              <w:br/>
              <w:t>(6772)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/ˈnɛk/, /nɛk/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6773</w:t>
              <w:br/>
              <w:t>(6773)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Boesky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/ˈboʊski/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Boesky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6774</w:t>
              <w:br/>
              <w:t>(6774)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/ˌɪnɝˈfɪɹəns/, /ˌɪntɝˈfɪɹəns/, /ˌɪntə(ɹ)ˈfɪəɹəns/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6775</w:t>
              <w:br/>
              <w:t>(6775)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/ɹɪˈpɫeɪsɪz/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6776</w:t>
              <w:br/>
              <w:t>(6776)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/ˌɪnˈtɝpɹətɝ/, /ɪnˈtɝpɹɪɾɚ/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6777</w:t>
              <w:br/>
              <w:t>(6777)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/ˈwɝkˌfɔɹs/, /ˈwɝk.foɹs/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рабочая сила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6778</w:t>
              <w:br/>
              <w:t>(6778)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perfectly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/ˈpɝfəkɫi/, /ˈpɝfəktɫi/, /ˈpɜːfɪk(t)li/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совершенно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6779</w:t>
              <w:br/>
              <w:t>(6779)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/ɛnˈfɔɹs/, /ɪnˈfoɹs/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6780</w:t>
              <w:br/>
              <w:t>(6780)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/ˈmɪˌdɹeɪndʒ/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полусумма крайних значений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6781</w:t>
              <w:br/>
              <w:t>(6781)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/ˌpɔɹtəˈbɪɫɪti/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6782</w:t>
              <w:br/>
              <w:t>(6782)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/ˈstɹɪp/, /stɹɪp/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6783</w:t>
              <w:br/>
              <w:t>(6783)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/ˈʃɑɹp/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6784</w:t>
              <w:br/>
              <w:t>(6784)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/kənˈsidɪd/, /kənˈsiːdɪd/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6785</w:t>
              <w:br/>
              <w:t>(6785)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/ˈmɛsɪdʒɪŋ/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 сообщений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6786</w:t>
              <w:br/>
              <w:t>(6786)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/ˈtɛnətɪv/, /ˈtɛntətɪv/, /ˈtɛntətɪv/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6787</w:t>
              <w:br/>
              <w:t>(6787)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/ˈmɪɫəˌtɛɹi/, /ˈmɪɫɪˌtɛɹi/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Вооруженные силы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6788</w:t>
              <w:br/>
              <w:t>(6788)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Nonetheless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/ˌnənðəˈɫɛs/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 не менее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6789</w:t>
              <w:br/>
              <w:t>(6789)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Gateway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/ˈɡeɪtˌweɪ/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6790</w:t>
              <w:br/>
              <w:t>(6790)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smallest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/ˈsmɔɫəst/, /ˈsmɔːlɪst/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наименьший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6791</w:t>
              <w:br/>
              <w:t>(6791)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/ˈɡɑɹdən/, /ˈɡɑːdən/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6792</w:t>
              <w:br/>
              <w:t>(6792)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Jimmy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/ˈdʒɪmi/, /ˈd͡ʒɪmi/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Джимми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6793</w:t>
              <w:br/>
              <w:t>(6793)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/dɪˈspjutəd/, /dɪˈspjutɪd/, /dɪsˈpjuːtɪd/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6794</w:t>
              <w:br/>
              <w:t>(6794)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/juˈnaɪtɪd/, /juːˈnaɪtɪd/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6795</w:t>
              <w:br/>
              <w:t>(6795)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warehouse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/ˈwɛɹˌhaʊs/, /ˈwɛə(ɹ)haʊs/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6796</w:t>
              <w:br/>
              <w:t>(6796)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6797</w:t>
              <w:br/>
              <w:t>(6797)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/ˈɪntɝˌnɛt/, /ˈɪntəˌnɛt/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6798</w:t>
              <w:br/>
              <w:t>(6798)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airplane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/ˈɛɹˌpɫeɪn/, /ˈeɹˌpleɪ̯n/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6799</w:t>
              <w:br/>
              <w:t>(6799)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/təˈnaɪt/, /tʊˈnaɪt/, /təˈnaɪt/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сегодня вечером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6800</w:t>
              <w:br/>
              <w:t>(6800)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garbage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/ˈɡɑɹbɪdʒ/, /ˈɡɑːbɪd͡ʒ/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6801</w:t>
              <w:br/>
              <w:t>(6801)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counterparts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/ˈkaʊntɝˌpɑɹts/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6802</w:t>
              <w:br/>
              <w:t>(6802)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/ˈtʊɹəst/, /ˈtʊɹɪst/, /ˈtʊəɹɪst/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6803</w:t>
              <w:br/>
              <w:t>(6803)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stockholders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/ˈstɑkˌhoʊɫdɝz/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акционеры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6804</w:t>
              <w:br/>
              <w:t>(6804)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/ˈɹɛdʒəstɝz/, /ˈɹɛdʒɪstɝz/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6805</w:t>
              <w:br/>
              <w:t>(6805)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Thousands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/ˈθaʊzəndz/, /ˈθaʊzənz/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Тысячи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6806</w:t>
              <w:br/>
              <w:t>(6806)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assignment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/əˈsaɪnmənt/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6807</w:t>
              <w:br/>
              <w:t>(6807)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/ˈɔɹəndʒ/, /ˈɔɹɪndʒ/, /ˈɒ.ɹɪnd͡ʒ/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Апельсин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6808</w:t>
              <w:br/>
              <w:t>(6808)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PaineWebber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/ˈpeɪnˈwɛbɝ/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PaineWebber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6809</w:t>
              <w:br/>
              <w:t>(6809)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6810</w:t>
              <w:br/>
              <w:t>(6810)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/ˌɪnˈfɛkʃən/, /ɪnˈfɛkʃən/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инфекция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6811</w:t>
              <w:br/>
              <w:t>(6811)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hard-disk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 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6812</w:t>
              <w:br/>
              <w:t>(6812)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/ˈməɹi/, /ˈmɝi/, /ˈmʌɹi/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6813</w:t>
              <w:br/>
              <w:t>(6813)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satisfaction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/ˌsætəsˈfækʃən/, /ˌsætɪsˈfækʃən/, /sætɪsˈfækʃən/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удовлетворение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6814</w:t>
              <w:br/>
              <w:t>(6814)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/ˈdəz/, /dɪz/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6815</w:t>
              <w:br/>
              <w:t>(6815)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/ˈɡæðɝ/, /ˈɡæðə/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соберитесь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6816</w:t>
              <w:br/>
              <w:t>(6816)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/ˈɫaɪɪŋ/, /ˈlaɪ.ɪŋ/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6817</w:t>
              <w:br/>
              <w:t>(6817)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/ˈdɹɑmə/, /ˈdɹɑːmə/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6818</w:t>
              <w:br/>
              <w:t>(6818)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UAL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6819</w:t>
              <w:br/>
              <w:t>(6819)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6820</w:t>
              <w:br/>
              <w:t>(6820)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/kənˈvɝtɪŋ/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6821</w:t>
              <w:br/>
              <w:t>(6821)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satellites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/ˈsætəˌɫaɪts/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спутники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6822</w:t>
              <w:br/>
              <w:t>(6822)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/ˈɫɛsən/, /ˈlɛsən/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6823</w:t>
              <w:br/>
              <w:t>(6823)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cabling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телеграфирование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6824</w:t>
              <w:br/>
              <w:t>(6824)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пересмотры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6825</w:t>
              <w:br/>
              <w:t>(6825)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hierarchy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/ˈhaɪˌɹɑɹki/, /ˈhaɪɝˌɑɹki/, /ˈhaɪ.ə.ɹɑː(ɹ).ki/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6826</w:t>
              <w:br/>
              <w:t>(6826)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6827</w:t>
              <w:br/>
              <w:t>(6827)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оптимистичный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6828</w:t>
              <w:br/>
              <w:t>(6828)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kitchen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/ˈkɪtʃən/, /ˈkɪt͡ʃ(ɪ)n/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кухня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6829</w:t>
              <w:br/>
              <w:t>(6829)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PC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6830</w:t>
              <w:br/>
              <w:t>(6830)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violate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/ˈvaɪəɫeɪt/, /ˈvaɪəˌleɪt/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6831</w:t>
              <w:br/>
              <w:t>(6831)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screening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/ˈskɹinɪŋ/, /ˈskɹiːnɪŋ/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6832</w:t>
              <w:br/>
              <w:t>(6832)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Ortega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/ɔɹˈteɪɡə/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Ortega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6833</w:t>
              <w:br/>
              <w:t>(6833)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exclusively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/ɪkˈskɫusɪvɫi/, /ɪkˈskluːsɪvli/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6834</w:t>
              <w:br/>
              <w:t>(6834)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/ˈɹoʊɫd/, /ɹəʊld/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6835</w:t>
              <w:br/>
              <w:t>(6835)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/ɹiˈkwaɪɝz/, /ɹiˈkwaɪɹz/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6836</w:t>
              <w:br/>
              <w:t>(6836)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/ɪkˈskɫudɪŋ/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6837</w:t>
              <w:br/>
              <w:t>(6837)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/ˈɪnəˌɡɹeɪtɪŋ/, /ˈɪntəˌɡɹeɪtɪŋ/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6838</w:t>
              <w:br/>
              <w:t>(6838)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Domestic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/dəˈmɛstɪk/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6839</w:t>
              <w:br/>
              <w:t>(6839)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6840</w:t>
              <w:br/>
              <w:t>(6840)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ЦИФРОВАЯ АУДИО-КАССЕТА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6841</w:t>
              <w:br/>
              <w:t>(6841)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turnaround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/ˈtɝnɝˌaʊnd/, /ˈtɜː(ɹ)nəˌɹaʊnd/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благоприятный поворот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6842</w:t>
              <w:br/>
              <w:t>(6842)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/ˈneɪvəɫ/, /ˈneɪvəl/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военно-морской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6843</w:t>
              <w:br/>
              <w:t>(6843)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Honda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6844</w:t>
              <w:br/>
              <w:t>(6844)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/ˈɹitʃəz/, /ˈɹitʃɪz/, /ˈɹiːt͡ʃɪz/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пределы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6845</w:t>
              <w:br/>
              <w:t>(6845)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/ˈpɛɹz/, /pɛəz/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6846</w:t>
              <w:br/>
              <w:t>(6846)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/dɪˈkɫɛɹ/, /dɪˈklɛə/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6847</w:t>
              <w:br/>
              <w:t>(6847)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contributing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/kənˈtɹɪbjutɪŋ/, /kənˈtɹɪbjuːtɪŋ/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6848</w:t>
              <w:br/>
              <w:t>(6848)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junior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/ˈdʒunjɝ/, /ˈd͡ʒuːniə/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юниор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6849</w:t>
              <w:br/>
              <w:t>(6849)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Восемь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6850</w:t>
              <w:br/>
              <w:t>(6850)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/ˈhitəd/, /ˈhitɪd/, /ˈhiːtɪd/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горячий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6851</w:t>
              <w:br/>
              <w:t>(6851)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appreciate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/əˈpɹiʃiˌeɪt/, /əˈpɹiː.ʃi.eɪt/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6852</w:t>
              <w:br/>
              <w:t>(6852)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/ˈweɪtɪd/, /ˈweɪt.ɪd/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ждавший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6853</w:t>
              <w:br/>
              <w:t>(6853)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payable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/ˈpeɪəbəɫ/, /ˈpeɪəbl̩/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подлежащий оплате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6854</w:t>
              <w:br/>
              <w:t>(6854)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6855</w:t>
              <w:br/>
              <w:t>(6855)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researcher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/ˈɹisɝtʃɝ/, /ɹɪˈsɜː.t͡ʃə/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6856</w:t>
              <w:br/>
              <w:t>(6856)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/ˌɪnəˈbɪɫɪti/, /ˌɪnəˈbɪlɪti/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6857</w:t>
              <w:br/>
              <w:t>(6857)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/ˈdɹæɡ/, /dɹæɡ/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6858</w:t>
              <w:br/>
              <w:t>(6858)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microwave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/ˈmaɪkɹəˌweɪv/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микроволновая печь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6859</w:t>
              <w:br/>
              <w:t>(6859)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/ˈpɫiz/, /pliːz/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пожалуйста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6860</w:t>
              <w:br/>
              <w:t>(6860)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abandon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/əˈbændən/, /əˈbæn.dən/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6861</w:t>
              <w:br/>
              <w:t>(6861)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/ˈɹæŋkɪŋ/, /ˈɹæn.kɪŋ/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ранжирование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6862</w:t>
              <w:br/>
              <w:t>(6862)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/ˈti/, /tiː/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6863</w:t>
              <w:br/>
              <w:t>(6863)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/dɪˈfɛndənt/, /dɪˈfɛnd.ənt/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6864</w:t>
              <w:br/>
              <w:t>(6864)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/ˈtɹævəɫd/, /ˈtɹævl̩d/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6865</w:t>
              <w:br/>
              <w:t>(6865)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physicians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/fəˈzɪʃənz/, /fɪˈzɪʃənz/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6866</w:t>
              <w:br/>
              <w:t>(6866)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profit-taking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фактическое получение прибыли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6867</w:t>
              <w:br/>
              <w:t>(6867)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syndrome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/ˈsɪnˌdɹoʊm/, /ˈsɪndɹəʊm/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синдром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6868</w:t>
              <w:br/>
              <w:t>(6868)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/ˈɹeɪsəz/, /ˈɹeɪsɪz/, /ˈɹeɪsɪz/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6869</w:t>
              <w:br/>
              <w:t>(6869)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6870</w:t>
              <w:br/>
              <w:t>(6870)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6871</w:t>
              <w:br/>
              <w:t>(6871)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we'd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/ˈwid/, /wiːd/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6872</w:t>
              <w:br/>
              <w:t>(6872)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Beverly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/ˈbɛvɝɫi/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Беверли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6873</w:t>
              <w:br/>
              <w:t>(6873)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/ˈkɑnvɝts/, /kənˈvɝts/, /ˈkɒn.vəts/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новообращённые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6874</w:t>
              <w:br/>
              <w:t>(6874)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/ˈbʊɫət/, /ˈbʊl.ɪt/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6875</w:t>
              <w:br/>
              <w:t>(6875)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/ˈɪnəˌɡɹeɪtɝz/, /ˈɪntəˌɡɹeɪtɝz/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6876</w:t>
              <w:br/>
              <w:t>(6876)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/ˈtæp/, /tæp/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6877</w:t>
              <w:br/>
              <w:t>(6877)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/ˈɛɡz/, /ɛɡz/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6878</w:t>
              <w:br/>
              <w:t>(6878)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Lockheed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/ˈɫɑkˌhid/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Lockheed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6879</w:t>
              <w:br/>
              <w:t>(6879)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/ˈmætʃəz/, /ˈmætʃɪz/, /ˈmæt͡ʃɪz/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6880</w:t>
              <w:br/>
              <w:t>(6880)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/ækˈsɛpts/, /əkˈsɛpts/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6881</w:t>
              <w:br/>
              <w:t>(6881)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МЕЖДУНАРОДНЫЙ ВАЛЮТНЫЙ ФОНД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6882</w:t>
              <w:br/>
              <w:t>(6882)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/kənˈfjuzɪŋ/, /kənˈfjuːzɪŋ/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запутывающий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6883</w:t>
              <w:br/>
              <w:t>(6883)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/ˈdɹɑps/, /dɹɑps/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6884</w:t>
              <w:br/>
              <w:t>(6884)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Hungarian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/həŋˈɡɛɹiən/, /hʌŋˈɡɛə.ɹi.ən/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Венгерский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6885</w:t>
              <w:br/>
              <w:t>(6885)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6886</w:t>
              <w:br/>
              <w:t>(6886)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/ˈtɛmpɫeɪt/, /ˈtɛmpɫət/, /ˈtɛm.plɪt/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шаблон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6887</w:t>
              <w:br/>
              <w:t>(6887)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6888</w:t>
              <w:br/>
              <w:t>(6888)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/ˌɪmˈpɹuvz/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улучшается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6889</w:t>
              <w:br/>
              <w:t>(6889)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6890</w:t>
              <w:br/>
              <w:t>(6890)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/ˈkɫæsɪkəɫ/, /ˈklæsɪkl̩/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6891</w:t>
              <w:br/>
              <w:t>(6891)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6892</w:t>
              <w:br/>
              <w:t>(6892)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shifted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/ˈʃɪftɪd/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6893</w:t>
              <w:br/>
              <w:t>(6893)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/ˈpɹiviəsɫi/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6894</w:t>
              <w:br/>
              <w:t>(6894)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/pəˈtɹoʊɫ/, /pəˈtɹəʊl/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патруль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6895</w:t>
              <w:br/>
              <w:t>(6895)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shadow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/ˈʃæˌdoʊ/, /ˈʃædoʊ/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6896</w:t>
              <w:br/>
              <w:t>(6896)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/pɝˈsɛpʃən/, /pəˈsɛpʃn̩/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восприятие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6897</w:t>
              <w:br/>
              <w:t>(6897)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/ˈkoʊstəɫ/, /ˈkəʊstəl/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прибрежный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6898</w:t>
              <w:br/>
              <w:t>(6898)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/ˈspɹɪŋz/, /spɝˈɪŋz/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Спрингс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6899</w:t>
              <w:br/>
              <w:t>(6899)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/ɛˈneɪbəɫd/, /ɪˈneɪbəɫd/, /ɛˈneɪbl̩d/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6900</w:t>
              <w:br/>
              <w:t>(6900)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/ˈmɪksɪŋ/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смешивание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6901</w:t>
              <w:br/>
              <w:t>(6901)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/ˈsɔɫt/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6902</w:t>
              <w:br/>
              <w:t>(6902)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/pɹiˈvɛnɪŋ/, /pɹiˈvɛntɪŋ/, /pɹɪˈvɛnɪŋ/, /pɹɪˈvɛntɪŋ/, /pɹɪˈvɛntɪŋ/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6903</w:t>
              <w:br/>
              <w:t>(6903)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/ˈfɫoʊn/, /ˈfləʊn/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6904</w:t>
              <w:br/>
              <w:t>(6904)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/ˈdəmp/, /dʌmp/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6905</w:t>
              <w:br/>
              <w:t>(6905)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squeeze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/ˈskwiz/, /skwiːz/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6906</w:t>
              <w:br/>
              <w:t>(6906)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/ˈɪnˌsɝt/, /ˌɪnˈsɝt/, /ɪnˈsɜːt/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6907</w:t>
              <w:br/>
              <w:t>(6907)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/ˈhɔɹs/, /hɔːs/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6908</w:t>
              <w:br/>
              <w:t>(6908)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/koʊˈɔɹdəˌneɪt/, /koʊˈɔɹdənət/, /koʊˈɔɹdənət/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6909</w:t>
              <w:br/>
              <w:t>(6909)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exhibition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/ˌɛksəˈbɪʃən/, /ɛksɪˈbɪʃən/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6910</w:t>
              <w:br/>
              <w:t>(6910)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/ˈbɫeɪz/, /bleɪz/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6911</w:t>
              <w:br/>
              <w:t>(6911)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6912</w:t>
              <w:br/>
              <w:t>(6912)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/ˌɪnˈtækt/, /ɪnˈtækt/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неповрежденный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6913</w:t>
              <w:br/>
              <w:t>(6913)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Icahn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/ˈaɪkɑn/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Icahn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6914</w:t>
              <w:br/>
              <w:t>(6914)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/ˈɹisənɫi/, /ˈɹisəntɫi/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Недавно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6915</w:t>
              <w:br/>
              <w:t>(6915)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Elsewhere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/ˈɛɫˌswɛɹ/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другом 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6916</w:t>
              <w:br/>
              <w:t>(6916)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/ˌjunəˈvɝsəɫ/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6917</w:t>
              <w:br/>
              <w:t>(6917)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soybeans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/ˈsɔɪˌbinz/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6918</w:t>
              <w:br/>
              <w:t>(6918)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6919</w:t>
              <w:br/>
              <w:t>(6919)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/ˈnɔɹˌweɪ/, /ˈnɔː.weɪ/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Норвегия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6920</w:t>
              <w:br/>
              <w:t>(6920)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overwhelming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/ˌoʊvɝˈwɛɫmɪŋ/, /ˌoʊvɝhˈwɛɫmɪŋ/, /ˌəʊvəˈ(h)wɛlmɪŋ/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подавляющий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6921</w:t>
              <w:br/>
              <w:t>(6921)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accelerated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/ækˈsɛɫɝˌeɪtɪd/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6922</w:t>
              <w:br/>
              <w:t>(6922)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/suˈpɪɹiɝ/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6923</w:t>
              <w:br/>
              <w:t>(6923)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Ariz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6924</w:t>
              <w:br/>
              <w:t>(6924)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/ˈdɛfɪsɪts/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6925</w:t>
              <w:br/>
              <w:t>(6925)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TSR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TSR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6926</w:t>
              <w:br/>
              <w:t>(6926)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Olympics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/oʊˈɫɪmpɪks/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Олимпийские 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6927</w:t>
              <w:br/>
              <w:t>(6927)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/ˈnuɝ/, /ˈnjuː.ə/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6928</w:t>
              <w:br/>
              <w:t>(6928)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/pɹiˈsɪʒən/, /pɹɪˈsɪʒ.ən/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6929</w:t>
              <w:br/>
              <w:t>(6929)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trafficking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/ˈtɹæfɪkɪŋ/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6930</w:t>
              <w:br/>
              <w:t>(6930)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Ryan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Раян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6931</w:t>
              <w:br/>
              <w:t>(6931)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Tenn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6932</w:t>
              <w:br/>
              <w:t>(6932)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/ˈmjuzɪk/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6933</w:t>
              <w:br/>
              <w:t>(6933)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/ˈʃɛɫz/, /ʃɛlz/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снаряды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6934</w:t>
              <w:br/>
              <w:t>(6934)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/ˈɹoʊɫɪŋ/, /ˈɹəʊ.lɪŋ/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6935</w:t>
              <w:br/>
              <w:t>(6935)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rubber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/ˈɹəbɝ/, /ˈɹʌbə/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каучук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6936</w:t>
              <w:br/>
              <w:t>(6936)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confused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/kənˈfjuzd/, /kənˈfjuːzd/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6937</w:t>
              <w:br/>
              <w:t>(6937)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Honduras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/hɑnˈdʊɹəs/, /hɒnˈdjʊə.ɹəs/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Гондурас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6938</w:t>
              <w:br/>
              <w:t>(6938)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villages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/ˈvɪɫədʒəz/, /ˈvɪɫɪdʒɪz/, /ˈvɪlɪd͡ʒɪz/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6939</w:t>
              <w:br/>
              <w:t>(6939)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Scottish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/ˈskɑtɪʃ/, /ˈskɒt.ɪʃ/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Шотландский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6940</w:t>
              <w:br/>
              <w:t>(6940)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Whatever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/ˌhwəˈtɛvɝ/, /ˌwəˈtɛvɝ/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Безотносительно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6941</w:t>
              <w:br/>
              <w:t>(6941)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/əˈtætʃ/, /əˈtæt͡ʃ/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 свойственный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6942</w:t>
              <w:br/>
              <w:t>(6942)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6943</w:t>
              <w:br/>
              <w:t>(6943)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/ˈfɹæŋk/, /fɹæŋk/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6944</w:t>
              <w:br/>
              <w:t>(6944)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end-user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конечный пользователь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6945</w:t>
              <w:br/>
              <w:t>(6945)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6946</w:t>
              <w:br/>
              <w:t>(6946)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Networks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/ˈnɛtˌwɝks/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6947</w:t>
              <w:br/>
              <w:t>(6947)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6948</w:t>
              <w:br/>
              <w:t>(6948)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/ˌɛkəˈnɑmɪkɫi/, /ˌikəˈnɑmɪkɫi/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6949</w:t>
              <w:br/>
              <w:t>(6949)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predominantly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/ˌpɹɪˈdɑmənəntˌɫi/, /pɹɪˈdɒmɪnəntli/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преобладающе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6950</w:t>
              <w:br/>
              <w:t>(6950)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deployment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/dɪˈpɫɔɪmənt/, /dɪˈplɔɪmənt/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развертывание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6951</w:t>
              <w:br/>
              <w:t>(6951)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catalyst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/ˈkætəɫəst/, /ˈkætəɫɪst/, /ˈkæt.ɪ.lɪst/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катализатор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6952</w:t>
              <w:br/>
              <w:t>(6952)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on-site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локальный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6953</w:t>
              <w:br/>
              <w:t>(6953)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/dɪˈfɪnɪtɪv/, /dɪˈfɪn.ɪ.tɪv/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категорический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6954</w:t>
              <w:br/>
              <w:t>(6954)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GM's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6955</w:t>
              <w:br/>
              <w:t>(6955)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/ˈkɝb/, /kɝb/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6956</w:t>
              <w:br/>
              <w:t>(6956)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/ɪkˈspɪɹiənsɪz/, /ɪkˈspɪɹ.i.ən.sɪz/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6957</w:t>
              <w:br/>
              <w:t>(6957)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/aɪˈdɛntəˌfaɪɪŋ/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идентификация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6958</w:t>
              <w:br/>
              <w:t>(6958)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Yugoslavia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/ˌjuɡoʊˈsɫɑviə/, /juːɡəˈslɑːvi.ə/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Югославия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6959</w:t>
              <w:br/>
              <w:t>(6959)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Resource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/ˈɹisɔɹs/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Ресурс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6960</w:t>
              <w:br/>
              <w:t>(6960)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floating-point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плавающей запятой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6961</w:t>
              <w:br/>
              <w:t>(6961)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/ˈɫik/, /liːk/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6962</w:t>
              <w:br/>
              <w:t>(6962)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/ˈbi/, /bi/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6963</w:t>
              <w:br/>
              <w:t>(6963)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add-on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6964</w:t>
              <w:br/>
              <w:t>(6964)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Sources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Источники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6965</w:t>
              <w:br/>
              <w:t>(6965)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/ɛkˈstɹækʃən/, /ɪkˈstɹækʃən/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6966</w:t>
              <w:br/>
              <w:t>(6966)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citizen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/ˈsɪtəzən/, /ˈsɪtɪzən/, /ˈsɪtɪzən/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6967</w:t>
              <w:br/>
              <w:t>(6967)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6968</w:t>
              <w:br/>
              <w:t>(6968)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assembled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/əˈsɛmbəɫd/, /əˈsɛmbl̩d/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6969</w:t>
              <w:br/>
              <w:t>(6969)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debugger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/diːˈbʌɡə/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отладчик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6970</w:t>
              <w:br/>
              <w:t>(6970)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opinions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/əˈpɪnjənz/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6971</w:t>
              <w:br/>
              <w:t>(6971)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holidays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/ˈhɑɫəˌdeɪz/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6972</w:t>
              <w:br/>
              <w:t>(6972)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6973</w:t>
              <w:br/>
              <w:t>(6973)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COBOL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/ˈkoʊbɔɫ/, /ˈkoʊbɒl/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6974</w:t>
              <w:br/>
              <w:t>(6974)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/ˈpʊɫɪŋ/, /ˈpʊlɪŋ/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натяжение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6975</w:t>
              <w:br/>
              <w:t>(6975)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/ˈfaɪˌnaɪt/, /ˈfaɪ.naɪt/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6976</w:t>
              <w:br/>
              <w:t>(6976)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/ˈfeɪvɝz/, /ˈfeɪvɚz/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6977</w:t>
              <w:br/>
              <w:t>(6977)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Gephardt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/ˈɡɛpˌhɑɹt/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Gephardt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6978</w:t>
              <w:br/>
              <w:t>(6978)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6979</w:t>
              <w:br/>
              <w:t>(6979)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boycott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/ˈbɔɪˌkɑt/, /ˈbɔɪkɒt/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6980</w:t>
              <w:br/>
              <w:t>(6980)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6981</w:t>
              <w:br/>
              <w:t>(6981)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6982</w:t>
              <w:br/>
              <w:t>(6982)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toll-free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бесплатный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6983</w:t>
              <w:br/>
              <w:t>(6983)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punishment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/ˈpənɪʃmənt/, /ˈpʌnɪʃmənt/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6984</w:t>
              <w:br/>
              <w:t>(6984)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labeled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6985</w:t>
              <w:br/>
              <w:t>(6985)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skeptical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/ˈskɛptəkəɫ/, /ˈskɛptɪkəɫ/, /ˈskɛptɪkəl/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скептический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6986</w:t>
              <w:br/>
              <w:t>(6986)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6987</w:t>
              <w:br/>
              <w:t>(6987)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risky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/ˈɹɪski/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6988</w:t>
              <w:br/>
              <w:t>(6988)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/ɪˈɫɛktɝəɫ/, /ɪˈlɛk.tə.ɹəl/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6989</w:t>
              <w:br/>
              <w:t>(6989)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/ˈfoʊˌtoʊz/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6990</w:t>
              <w:br/>
              <w:t>(6990)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real-estate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/ˈɹiɫɪˌsteɪt/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 по операциям с недвижимостью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6991</w:t>
              <w:br/>
              <w:t>(6991)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/əˈpɪɹɪŋ/, /əˈpɪəɹ.ɪŋ/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6992</w:t>
              <w:br/>
              <w:t>(6992)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tolerance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/ˈtɑɫɝəns/, /ˈtɒl.ə.ɹəns/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терпимость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6993</w:t>
              <w:br/>
              <w:t>(6993)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/ˈtɪm/, /tɪm/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6994</w:t>
              <w:br/>
              <w:t>(6994)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/ˈfudz/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Пищевые продукты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6995</w:t>
              <w:br/>
              <w:t>(6995)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/ˈtu/, /tə/, /tɪ/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6996</w:t>
              <w:br/>
              <w:t>(6996)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/ˈʃɔɹtɝ/, /ˈʃɔːtə/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6997</w:t>
              <w:br/>
              <w:t>(6997)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/ɪkˈspaɪɹd/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истекшим сроком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6998</w:t>
              <w:br/>
              <w:t>(6998)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/ˈspɹɪŋ/, /spɝˈɪŋ/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6999</w:t>
              <w:br/>
              <w:t>(6999)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/ˈɫoʊkəɫi/, /ˈləʊkəli/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местном масштабе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7000</w:t>
              <w:br/>
              <w:t>(7000)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approaching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/əˈpɹoʊtʃɪŋ/, /əˈpɹoʊt͡ʃɪŋ/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7001</w:t>
              <w:br/>
              <w:t>(7001)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/ˈɔɹbət/, /ˈɔː.bɪt/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орбита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7002</w:t>
              <w:br/>
              <w:t>(7002)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searched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/ˈsɝtʃt/, /sɝt͡ʃt/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обысканный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7003</w:t>
              <w:br/>
              <w:t>(7003)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/ˈkɑɫɪdʒɪz/, /ˈkɑləd͡ʒɪz/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колледжи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7004</w:t>
              <w:br/>
              <w:t>(7004)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7005</w:t>
              <w:br/>
              <w:t>(7005)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/ˈdʒɛnɝəs/, /ˈd͡ʒɛn(ə)ɹəs/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щедрый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7006</w:t>
              <w:br/>
              <w:t>(7006)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/ˈhoʊmˌɫænd/, /ˈhəʊmˌlænd/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7007</w:t>
              <w:br/>
              <w:t>(7007)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applicants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/ˈæpɫɪkənts/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7008</w:t>
              <w:br/>
              <w:t>(7008)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sentencing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/ˈsɛntənsɪŋ/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7009</w:t>
              <w:br/>
              <w:t>(7009)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sulfur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/ˈsəɫfɝ/, /ˈsʌl.fə/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7010</w:t>
              <w:br/>
              <w:t>(7010)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/ˈɫiɡəɫi/, /ˈliːɡəli/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7011</w:t>
              <w:br/>
              <w:t>(7011)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Kingdom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/ˈkɪŋdəm/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7012</w:t>
              <w:br/>
              <w:t>(7012)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7013</w:t>
              <w:br/>
              <w:t>(7013)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thickness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/ˈθɪknəs/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7014</w:t>
              <w:br/>
              <w:t>(7014)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/ˈfoʊkəsɪz/, /ˈfoʊkɪsɪz/, /ˈfəʊ.kə.sɪz/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7015</w:t>
              <w:br/>
              <w:t>(7015)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/ˌfɔɹˈjɪɹ/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четырехлетний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7016</w:t>
              <w:br/>
              <w:t>(7016)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Linda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/ˈɫɪndə/, /ˈlɪndə/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7017</w:t>
              <w:br/>
              <w:t>(7017)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/ɹiˈsits/, /ɹɪˈsits/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квитанции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7018</w:t>
              <w:br/>
              <w:t>(7018)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/ˈbʊɫjən/, /ˈbʊl.jən/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7019</w:t>
              <w:br/>
              <w:t>(7019)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/ˈpiˌbɑdi/, /ˈpibɑdi/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Peabody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7020</w:t>
              <w:br/>
              <w:t>(7020)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/ˈnɑməˌneɪtəd/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7021</w:t>
              <w:br/>
              <w:t>(7021)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/ɪˈɫɪməˌneɪts/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7022</w:t>
              <w:br/>
              <w:t>(7022)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3-ий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7023</w:t>
              <w:br/>
              <w:t>(7023)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Africa's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/ˈæfɹəkəz/, /ˈæfɹɪkəz/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Африка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7024</w:t>
              <w:br/>
              <w:t>(7024)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/ˈtɛknɪkəɫi/, /ˈtɛknɪkɫi/, /ˈtɛk.nɪˌkəl.i/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7025</w:t>
              <w:br/>
              <w:t>(7025)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/ˈɑɫəvɝ/, /ˈɑɫɪvɝ/, /ˈɑlɪvɚ/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Оливер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7026</w:t>
              <w:br/>
              <w:t>(7026)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loyal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/ˈɫɔɪəɫ/, /ˈlɔɪəl/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лояльный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7027</w:t>
              <w:br/>
              <w:t>(7027)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/ˈsɪts/, /sɪts/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7028</w:t>
              <w:br/>
              <w:t>(7028)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/ɹəfˈjuzəɫ/, /ɹɪfˈjuzəɫ/, /ɹɪˈfjuːzl̩/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7029</w:t>
              <w:br/>
              <w:t>(7029)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/ˈstɔɹədʒ/, /ˈstɔɹɪdʒ/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7030</w:t>
              <w:br/>
              <w:t>(7030)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/ˈbɑˌɹoʊ/, /ˈbɒɹ.əʊ/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7031</w:t>
              <w:br/>
              <w:t>(7031)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/ˈɹæɫf/, /ɹælf/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Ральф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7032</w:t>
              <w:br/>
              <w:t>(7032)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/ˈneɪvəɫ/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Военно-морской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7033</w:t>
              <w:br/>
              <w:t>(7033)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/ˈʃʊɹɫi/, /ˈʃʊəli/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7034</w:t>
              <w:br/>
              <w:t>(7034)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/ˈɛmpaɪɝ/, /ˈɛm.paɪ̯ə̯/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7035</w:t>
              <w:br/>
              <w:t>(7035)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7036</w:t>
              <w:br/>
              <w:t>(7036)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Legislature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/ˈɫɛdʒəˌsɫeɪtʃɝ/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Законодательный орган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7037</w:t>
              <w:br/>
              <w:t>(7037)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cartel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/kɑɹˈtɛɫ/, /kɑːˈtɛl/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7038</w:t>
              <w:br/>
              <w:t>(7038)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Книга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7039</w:t>
              <w:br/>
              <w:t>(7039)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Statistics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/stəˈtɪstɪks/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Статистика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7040</w:t>
              <w:br/>
              <w:t>(7040)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/ɝˈeɪndʒ/, /əˈɹeɪnd͡ʒ/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договоритесь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7041</w:t>
              <w:br/>
              <w:t>(7041)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проигравшие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7042</w:t>
              <w:br/>
              <w:t>(7042)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GNP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/ˌdʒiˌɛnˈpi/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7043</w:t>
              <w:br/>
              <w:t>(7043)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Sybase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/ˈsaɪˌbeɪs/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Sybase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7044</w:t>
              <w:br/>
              <w:t>(7044)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/ˈʃɛɫf/, /ʃɛlf/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7045</w:t>
              <w:br/>
              <w:t>(7045)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/ˈmɪnɝəɫ/, /ˈmɪnɹəɫ/, /ˈmɪn.ə.ɹəl/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7046</w:t>
              <w:br/>
              <w:t>(7046)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comparisons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/kəmˈpɛɹəsənz/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7047</w:t>
              <w:br/>
              <w:t>(7047)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minorities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/maɪˈnɔɹətiz/, /məˈnɔɹətiz/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7048</w:t>
              <w:br/>
              <w:t>(7048)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divorce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/dɪˈvɔɹs/, /dɪˈvɔːs/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7049</w:t>
              <w:br/>
              <w:t>(7049)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7050</w:t>
              <w:br/>
              <w:t>(7050)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/ˈkɫoʊʒɝ/, /ˈkləʊ.ʒə(ɹ)/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7051</w:t>
              <w:br/>
              <w:t>(7051)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7052</w:t>
              <w:br/>
              <w:t>(7052)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/ˈkɑɫɪnz/, /ˈkɑlɪnz/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Коллинс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7053</w:t>
              <w:br/>
              <w:t>(7053)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Звук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7054</w:t>
              <w:br/>
              <w:t>(7054)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/ˈtɛd/, /tɛd/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Тэд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7055</w:t>
              <w:br/>
              <w:t>(7055)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7056</w:t>
              <w:br/>
              <w:t>(7056)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turmoil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/ˈtɝˌmɔɪɫ/, /ˈtɜːmɔɪl/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суматоха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7057</w:t>
              <w:br/>
              <w:t>(7057)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/ˈθɹoʊɪŋ/, /ˈθɹoʊ.ɪŋ/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7058</w:t>
              <w:br/>
              <w:t>(7058)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7059</w:t>
              <w:br/>
              <w:t>(7059)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/ˈnɛks/, /ˈnɛkst/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7060</w:t>
              <w:br/>
              <w:t>(7060)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/ˌɪnˈfɔɹməɫ/, /ɪnˈfɔɹm(ə)l/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неофициальный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7061</w:t>
              <w:br/>
              <w:t>(7061)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syntax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/ˈsɪnˌtæks/, /ˈsɪn.tæks/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синтаксис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7062</w:t>
              <w:br/>
              <w:t>(7062)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/pɝˈdəkʃən/, /pɹəˈdəkʃən/, /pɹoʊˈdəkʃən/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7063</w:t>
              <w:br/>
              <w:t>(7063)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7064</w:t>
              <w:br/>
              <w:t>(7064)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7065</w:t>
              <w:br/>
              <w:t>(7065)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/ˈfɫaʊɝz/, /ˈflaʊ.əz/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цветы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7066</w:t>
              <w:br/>
              <w:t>(7066)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attribute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/ˈætɹəbˌjut/, /əˈtɹɪbˌjut/, /ˈæt.ɹɪ.bjuːt/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7067</w:t>
              <w:br/>
              <w:t>(7067)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/dɪˈskəvɝ/, /dɪˈskʌvə/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обнаружить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7068</w:t>
              <w:br/>
              <w:t>(7068)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Theater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/ˈθiətɝ/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7069</w:t>
              <w:br/>
              <w:t>(7069)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/ˈbɹɛd/, /bɹɛd/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хлеб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7070</w:t>
              <w:br/>
              <w:t>(7070)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7071</w:t>
              <w:br/>
              <w:t>(7071)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/ˈsteɪks/, /steɪks/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7072</w:t>
              <w:br/>
              <w:t>(7072)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/ˈpæsɪv/, /ˈpæs.ɪv/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пассивный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7073</w:t>
              <w:br/>
              <w:t>(7073)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pro-democracy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продемократия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7074</w:t>
              <w:br/>
              <w:t>(7074)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/ˈbæs/, /ˈbeɪs/, /bæs/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7075</w:t>
              <w:br/>
              <w:t>(7075)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Entertainment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/ˌɛnɝˈteɪnmənt/, /ˌɛntɝˈteɪnmənt/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7076</w:t>
              <w:br/>
              <w:t>(7076)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plaintiffs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/ˈpɫeɪnɪfs/, /ˈpɫeɪntɪfs/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7077</w:t>
              <w:br/>
              <w:t>(7077)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Ярлык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7078</w:t>
              <w:br/>
              <w:t>(7078)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7079</w:t>
              <w:br/>
              <w:t>(7079)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he'll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/ˈhiɫ/, /hiːl/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 будет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7080</w:t>
              <w:br/>
              <w:t>(7080)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/əˈkeɪʒənəɫ/, /əˈkeɪʒ(ə)nəl/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7081</w:t>
              <w:br/>
              <w:t>(7081)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/ˌɪnˈveɪdəd/, /ˌɪnˈveɪdɪd/, /ɪnˈveɪdɪd/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7082</w:t>
              <w:br/>
              <w:t>(7082)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7083</w:t>
              <w:br/>
              <w:t>(7083)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/ɛˈnæktəd/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7084</w:t>
              <w:br/>
              <w:t>(7084)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lottery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/ˈɫɑtɝi/, /ˈlɒtəɹi/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лотерея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7085</w:t>
              <w:br/>
              <w:t>(7085)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rsqb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rsqb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7086</w:t>
              <w:br/>
              <w:t>(7086)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/ˈsɪmpəɫɝ/, /ˈsɪmpɫɝ/, /ˈsɪmpələ/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7087</w:t>
              <w:br/>
              <w:t>(7087)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7088</w:t>
              <w:br/>
              <w:t>(7088)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naturally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/ˈnætʃɝəɫi/, /ˈnætʃɹəɫi/, /ˈnæt͡ʃ(ə)ɹəli/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естественно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7089</w:t>
              <w:br/>
              <w:t>(7089)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Otherwise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/ˈəðɝˌwaɪz/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7090</w:t>
              <w:br/>
              <w:t>(7090)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/ˈkæptən/, /ˈkæp.tɪn/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капитан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7091</w:t>
              <w:br/>
              <w:t>(7091)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takeovers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/ˈteɪˌkoʊvɝz/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7092</w:t>
              <w:br/>
              <w:t>(7092)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/ˈspɑtɪd/, [ˈspɒtɪ̈d]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7093</w:t>
              <w:br/>
              <w:t>(7093)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/ˈpeɪnfəɫ/, /ˈpeɪn.fəl/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7094</w:t>
              <w:br/>
              <w:t>(7094)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7095</w:t>
              <w:br/>
              <w:t>(7095)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/ˈtɪps/, /tɪps/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подсказки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7096</w:t>
              <w:br/>
              <w:t>(7096)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ВИНОГРАДНЫЕ ЛОЗЫ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7097</w:t>
              <w:br/>
              <w:t>(7097)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lobby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/ˈɫɑbi/, /ˈlɒb.i/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лобби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7098</w:t>
              <w:br/>
              <w:t>(7098)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/ˌeɪviˈeɪʃən/, /ˌeɪ.viˈeɪ.ʃən/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авиация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7099</w:t>
              <w:br/>
              <w:t>(7099)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alternate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/ˈɔɫtɝˌneɪt/, /ˈɔɫtɝnət/, /ˈɒlʈa(ɾ)neːʈ/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7100</w:t>
              <w:br/>
              <w:t>(7100)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diagram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/ˈdaɪəˌɡɹæm/, /ˈdaɪ.ə.ɡɹæm/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7101</w:t>
              <w:br/>
              <w:t>(7101)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выступает 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7102</w:t>
              <w:br/>
              <w:t>(7102)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Внесение в список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7103</w:t>
              <w:br/>
              <w:t>(7103)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/ˈdɹɛs/, /dɹes/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7104</w:t>
              <w:br/>
              <w:t>(7104)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7105</w:t>
              <w:br/>
              <w:t>(7105)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unsuccessful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/ˌənsəkˈsɛsfəɫ/, /ˌʌnsəkˈsɛsfl̩/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7106</w:t>
              <w:br/>
              <w:t>(7106)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tubes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/ˈtubz/, /tuːbz/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7107</w:t>
              <w:br/>
              <w:t>(7107)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/ˈpɹeɪz/, /pɹeɪz/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похвала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7108</w:t>
              <w:br/>
              <w:t>(7108)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/ˈʃeɪps/, /ʃeɪps/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7109</w:t>
              <w:br/>
              <w:t>(7109)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24-bit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24-битовый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7110</w:t>
              <w:br/>
              <w:t>(7110)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Brooklyn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/ˈbɹʊkɫən/, /ˈbɹʊkɫɪn/, /ˈbɹʊk.lən/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Бруклин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7111</w:t>
              <w:br/>
              <w:t>(7111)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advertisers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/ˈædvɝˌtaɪzɝz/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рекламодатели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7112</w:t>
              <w:br/>
              <w:t>(7112)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/ˈɫɛsənz/, /ˈlɛsn̩z/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7113</w:t>
              <w:br/>
              <w:t>(7113)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symptoms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7114</w:t>
              <w:br/>
              <w:t>(7114)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/ˈhaɪd/, /haɪd/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скройтесь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7115</w:t>
              <w:br/>
              <w:t>(7115)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/ˈfɪzɪkəɫi/, /ˈfɪzɪkɫi/, /ˈfɪzɪkli/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физически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7116</w:t>
              <w:br/>
              <w:t>(7116)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frequencies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/ˈfɹikwənsiz/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7117</w:t>
              <w:br/>
              <w:t>(7117)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/ˈkɹuz/, /kɹuːz/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7118</w:t>
              <w:br/>
              <w:t>(7118)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PBX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PBX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7119</w:t>
              <w:br/>
              <w:t>(7119)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7120</w:t>
              <w:br/>
              <w:t>(7120)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/ˈtʃæpəɫ/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7121</w:t>
              <w:br/>
              <w:t>(7121)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/ˈɛdətɝ/, /ˈɛdɪtɝ/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7122</w:t>
              <w:br/>
              <w:t>(7122)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/ˈbɹɔdˌweɪ/, /ˈbɹɔdweɪ/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Бродвей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7123</w:t>
              <w:br/>
              <w:t>(7123)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Turnover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/ˈtɝˌnoʊvɝ/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Товарооборот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7124</w:t>
              <w:br/>
              <w:t>(7124)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7125</w:t>
              <w:br/>
              <w:t>(7125)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/ˈdaɪəɫ/, /ˈdaɪɫ/, /ˈdaɪ.əl/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наборный диск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7126</w:t>
              <w:br/>
              <w:t>(7126)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/ˌɪˈnɪʃətɪvz/, /ˌɪˈnɪʃjətɪvz/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инициативы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7127</w:t>
              <w:br/>
              <w:t>(7127)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7128</w:t>
              <w:br/>
              <w:t>(7128)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balanced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/ˈbæɫənst/, /ˈbælənst/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уравновешенный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7129</w:t>
              <w:br/>
              <w:t>(7129)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7130</w:t>
              <w:br/>
              <w:t>(7130)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Chancellor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/ˈtʃænsəɫɝ/, /ˈtʃænsɫɝ/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7131</w:t>
              <w:br/>
              <w:t>(7131)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/əˈʃʊɹəns/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7132</w:t>
              <w:br/>
              <w:t>(7132)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/ˈtɪf/, /tɪf/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РАЗМОЛВКА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7133</w:t>
              <w:br/>
              <w:t>(7133)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/ˈɑbstəkəɫz/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7134</w:t>
              <w:br/>
              <w:t>(7134)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/ˈhæŋ/, /hæŋ/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висеть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7135</w:t>
              <w:br/>
              <w:t>(7135)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/ˈɫɛts/, /lɛts/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давайте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7136</w:t>
              <w:br/>
              <w:t>(7136)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7137</w:t>
              <w:br/>
              <w:t>(7137)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Veterans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/ˈvɛtɝənz/, /ˈvɛtɹənz/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Ветераны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7138</w:t>
              <w:br/>
              <w:t>(7138)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/ˈtɛɹəfs/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7139</w:t>
              <w:br/>
              <w:t>(7139)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7140</w:t>
              <w:br/>
              <w:t>(7140)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flooding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/ˈfɫədɪŋ/, /ˈflʌdɪŋ/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наводнение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7141</w:t>
              <w:br/>
              <w:t>(7141)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Colombian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/kəˈɫəmbiən/, /kəˈlʌmbiən/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Колумбиец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7142</w:t>
              <w:br/>
              <w:t>(7142)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/ˈtoʊkən/, /ˈtəʊkən/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7143</w:t>
              <w:br/>
              <w:t>(7143)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evacuated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/iˈvækjəˌweɪtɪd/, /ɪˈvækjəˌweɪtɪd/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эвакуированный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7144</w:t>
              <w:br/>
              <w:t>(7144)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/ˈpɹoʊˌɡɹæməbəɫ/, /pɹəʊˈɡɹæməbəl/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7145</w:t>
              <w:br/>
              <w:t>(7145)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/ˈɡɑɹdən/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7146</w:t>
              <w:br/>
              <w:t>(7146)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/ˈdoʊˌneɪtɪd/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пожертвованный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7147</w:t>
              <w:br/>
              <w:t>(7147)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/kənˈstɹəkʃən/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7148</w:t>
              <w:br/>
              <w:t>(7148)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/əˈwɔɹd/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Вознаграждение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7149</w:t>
              <w:br/>
              <w:t>(7149)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/ˈspɑnsɝ/, /ˈspɒn.sə/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7150</w:t>
              <w:br/>
              <w:t>(7150)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apartheid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/əˈpɑɹˌtaɪd/, /əˈpɑɹˌtaɪt/, /əˈpɑːtheɪt/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апартеид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7151</w:t>
              <w:br/>
              <w:t>(7151)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Позволить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7152</w:t>
              <w:br/>
              <w:t>(7152)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answering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/ˈænsɝɪŋ/, /ˈɑːn.sə.ɹɪŋ/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7153</w:t>
              <w:br/>
              <w:t>(7153)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Nissan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/ˈnisɑn/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Nissan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7154</w:t>
              <w:br/>
              <w:t>(7154)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7155</w:t>
              <w:br/>
              <w:t>(7155)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/ˈfɹiɫi/, /ˈfɹiːli/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7156</w:t>
              <w:br/>
              <w:t>(7156)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cigarettes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/ˌsɪɡɝˈɛts/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сигареты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7157</w:t>
              <w:br/>
              <w:t>(7157)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/ˈtɹəsts/, /tɹʌsts/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доверие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7158</w:t>
              <w:br/>
              <w:t>(7158)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SNMP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SNMP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7159</w:t>
              <w:br/>
              <w:t>(7159)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/ɹiˈsɛpʃən/, /ɹɪˈsɛpʃən/, /ɹɪˈsɛp.ʃn̩/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7160</w:t>
              <w:br/>
              <w:t>(7160)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/mɝˈin/, /məˈɹiːn/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7161</w:t>
              <w:br/>
              <w:t>(7161)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/ɝˈaɪz/, /əˈɹaɪz/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7162</w:t>
              <w:br/>
              <w:t>(7162)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run-time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время выполнения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7163</w:t>
              <w:br/>
              <w:t>(7163)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reservoir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/ˈɹɛzəvˌwɑɹ/, /ˈɹɛzɝvˌwɑɹ/, /ˈɹɛz.ə.vwɑː(ɹ)/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7164</w:t>
              <w:br/>
              <w:t>(7164)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Aerospace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/ˈɛɹoʊˌspeɪs/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7165</w:t>
              <w:br/>
              <w:t>(7165)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/ˈɫək/, /lʌk/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7166</w:t>
              <w:br/>
              <w:t>(7166)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/ˈkɑntɹæktɪŋ/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заключение контракта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7167</w:t>
              <w:br/>
              <w:t>(7167)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/ˈmɛmɝiz/, /ˈmɛm(ə)ɹiz/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воспоминания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7168</w:t>
              <w:br/>
              <w:t>(7168)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/ˈkɹɔst/, /kɹɒst/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7169</w:t>
              <w:br/>
              <w:t>(7169)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displaying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/dɪsˈpɫeɪɪŋ/, /dɪsˈpleɪ.ɪŋ/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7170</w:t>
              <w:br/>
              <w:t>(7170)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Additionally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/əˈdɪʃəˌnəɫi/, /əˈdɪʃnəɫi/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Дополнительно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7171</w:t>
              <w:br/>
              <w:t>(7171)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shoulder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/ˈʃoʊɫdɝ/, /ˈʃəʊldə/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7172</w:t>
              <w:br/>
              <w:t>(7172)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Mbytes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Мегабайты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7173</w:t>
              <w:br/>
              <w:t>(7173)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Guinness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/ˈɡɪnəs/, /ˈɡɪnɪs/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Guinness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7174</w:t>
              <w:br/>
              <w:t>(7174)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/kɝˈɛktəd/, /kɝˈɛktɪd/, /kəˈɹɛktɪd/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7175</w:t>
              <w:br/>
              <w:t>(7175)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/səˈpɫaɪɪŋ/, /səˈplaɪ.ɪŋ/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7176</w:t>
              <w:br/>
              <w:t>(7176)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franchise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/ˈfɹænˌtʃaɪz/, /ˈfɹænt͡ʃaɪ̯z/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7177</w:t>
              <w:br/>
              <w:t>(7177)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/ˈvɛɹəˌfaɪ/, /ˈvɛɹɪfaɪ/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7178</w:t>
              <w:br/>
              <w:t>(7178)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underwriting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/ˈəndɝˈɹaɪtɪŋ/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7179</w:t>
              <w:br/>
              <w:t>(7179)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lucrative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/ˈɫukɹətɪv/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7180</w:t>
              <w:br/>
              <w:t>(7180)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/ɹiˈzɪst/, /ɹɪˈzɪst/, /ɹɪˈzɪst/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7181</w:t>
              <w:br/>
              <w:t>(7181)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7182</w:t>
              <w:br/>
              <w:t>(7182)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/ɹəˈfɝz/, /ɹɪˈfɝz/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обращается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7183</w:t>
              <w:br/>
              <w:t>(7183)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descriptions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/dɪsˈkɹɪpʃənz/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описания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7184</w:t>
              <w:br/>
              <w:t>(7184)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acknowledge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/ækˈnɑɫɪdʒ/, /k/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7185</w:t>
              <w:br/>
              <w:t>(7185)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7186</w:t>
              <w:br/>
              <w:t>(7186)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/ˈɹəʃt/, /ɹʌʃt/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срочно отправленный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7187</w:t>
              <w:br/>
              <w:t>(7187)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/ˈbɝn/, /bɜːn/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7188</w:t>
              <w:br/>
              <w:t>(7188)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odd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/ˈɑd/, /ɒd/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нечетный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7189</w:t>
              <w:br/>
              <w:t>(7189)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/ˈkoʊdɪŋ/, /koʊdɪŋ/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кодирование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7190</w:t>
              <w:br/>
              <w:t>(7190)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gifts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/ˈɡɪfs/, /ˈɡɪfts/, /ɡɪfts/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7191</w:t>
              <w:br/>
              <w:t>(7191)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geometry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/dʒiˈɑmətɹi/, /d͡ʒiːˈɒm.ɪ.tɹi/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геометрия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7192</w:t>
              <w:br/>
              <w:t>(7192)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Coca-Cola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/ˌkoʊkəˈkoʊɫɑ/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Coca-Cola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7193</w:t>
              <w:br/>
              <w:t>(7193)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/ˈɫɛvəɫ/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7194</w:t>
              <w:br/>
              <w:t>(7194)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/ˈboʊɫd/, /ˈbəʊld/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7195</w:t>
              <w:br/>
              <w:t>(7195)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Businessland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/ˈbɪznɪˌsɫænd/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Businessland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7196</w:t>
              <w:br/>
              <w:t>(7196)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/ˈdʒəstəˌfaɪd/, /ˈd͡ʒʌstɪfaɪd/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7197</w:t>
              <w:br/>
              <w:t>(7197)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/ˈwɔɹ/, /woɹ/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износился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7198</w:t>
              <w:br/>
              <w:t>(7198)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/ˈpeɪpɝ/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Бумага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7199</w:t>
              <w:br/>
              <w:t>(7199)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marched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/ˈmɑɹtʃt/, /mɑɹt͡ʃt/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пройденный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7200</w:t>
              <w:br/>
              <w:t>(7200)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abortions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/əˈbɔɹʃənz/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аборты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7201</w:t>
              <w:br/>
              <w:t>(7201)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three-day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трехдневный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7202</w:t>
              <w:br/>
              <w:t>(7202)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/ˈɔtəˌmeɪt/, /ˈɔː.tə.meɪt/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7203</w:t>
              <w:br/>
              <w:t>(7203)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Higgins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/ˈhɪɡɪnz/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Higgins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7204</w:t>
              <w:br/>
              <w:t>(7204)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confidential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/ˌkɑnfəˈdɛnʃəɫ/, /ˌkɑːnfɪˈdɛnʃl/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конфиденциальный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7205</w:t>
              <w:br/>
              <w:t>(7205)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/ˈθɹɛtən/, /ˈθɹɛt.n̩/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7206</w:t>
              <w:br/>
              <w:t>(7206)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/ˈɫeɪtɫi/, /ˈleɪt.li/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последнее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7207</w:t>
              <w:br/>
              <w:t>(7207)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/ˈkɑntɹɛɹi/, /kənˈtɹɛɹi/, /ˈkɒntɹəɹi/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7208</w:t>
              <w:br/>
              <w:t>(7208)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/ˈdifɛkt/, /dɪˈfɛkt/, /ˈdiːfɛkt/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7209</w:t>
              <w:br/>
              <w:t>(7209)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champion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/ˈtʃæmpiən/, /ˈt͡ʃæmpiən/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чемпион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7210</w:t>
              <w:br/>
              <w:t>(7210)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kidnapped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/ˈkɪdˌnæpt/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7211</w:t>
              <w:br/>
              <w:t>(7211)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/ˈɫəvd/, /lʌvd/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7212</w:t>
              <w:br/>
              <w:t>(7212)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Prosecutors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/ˈpɹɑsɪkˌjutɝz/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7213</w:t>
              <w:br/>
              <w:t>(7213)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Герцог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7214</w:t>
              <w:br/>
              <w:t>(7214)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/ˈnuəst/, /ˈnjuːɪst/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новый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7215</w:t>
              <w:br/>
              <w:t>(7215)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/ɫɪˈkwɪdəti/, /ɫɪˈkwɪdɪti/, /lɪkˈwɪdəti/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7216</w:t>
              <w:br/>
              <w:t>(7216)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7217</w:t>
              <w:br/>
              <w:t>(7217)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7218</w:t>
              <w:br/>
              <w:t>(7218)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/ˈɑɫi/, /ˈɑːli/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7219</w:t>
              <w:br/>
              <w:t>(7219)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/ˈfjunɝəɫ/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7220</w:t>
              <w:br/>
              <w:t>(7220)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/əˈpoʊnənt/, /əˈpəʊnənt/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7221</w:t>
              <w:br/>
              <w:t>(7221)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/ˈɹeɪp/, /ɹeɪp/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насилие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7222</w:t>
              <w:br/>
              <w:t>(7222)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/ˈfɫeɪmz/, /fleɪmz/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7223</w:t>
              <w:br/>
              <w:t>(7223)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/ɝˈaɪvɪŋ/, /əˈɹaɪvɪŋ/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7224</w:t>
              <w:br/>
              <w:t>(7224)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/ˈædˌvɝs/, /ædˈvɝs/, /ədˈvɝs/, /ˈæd.və(ɹ)s/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неблагоприятный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7225</w:t>
              <w:br/>
              <w:t>(7225)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/ˈɫɑdʒɪk/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Логика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7226</w:t>
              <w:br/>
              <w:t>(7226)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/ˈdʒɝnəɫ/, /ˈd͡ʒɝnəl/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журнал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7227</w:t>
              <w:br/>
              <w:t>(7227)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recovering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/ɹəˈkəvɝɪŋ/, /ɹɪˈkəvɝɪŋ/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7228</w:t>
              <w:br/>
              <w:t>(7228)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/ˈɑptəməɫ/, /ˈɒptɪməl/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7229</w:t>
              <w:br/>
              <w:t>(7229)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numeric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/nuˈmɛɹɪk/, /n(j)uːˈmɛɹɪk/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7230</w:t>
              <w:br/>
              <w:t>(7230)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/ˈæŋɡɝ/, /ˈæŋɡə(ɹ)/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7231</w:t>
              <w:br/>
              <w:t>(7231)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губернаторы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7232</w:t>
              <w:br/>
              <w:t>(7232)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/ˈɪɫəˌstɹeɪtəd/, /ˈɪɫəˌstɹeɪtɪd/, /ˈɪləstɹeɪtɪd/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7233</w:t>
              <w:br/>
              <w:t>(7233)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/ˈɫɛɡz/, /lɛɡz/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7234</w:t>
              <w:br/>
              <w:t>(7234)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speeches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/ˈspitʃəz/, /ˈspitʃɪz/, /ˈspiːt͡ʃɪz/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7235</w:t>
              <w:br/>
              <w:t>(7235)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7236</w:t>
              <w:br/>
              <w:t>(7236)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/ˈhwɑn/, /ˈwɑn/, /ʍɑːn/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Хуан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7237</w:t>
              <w:br/>
              <w:t>(7237)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safely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/ˈseɪfɫi/, /ˈseɪfli/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благополучно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7238</w:t>
              <w:br/>
              <w:t>(7238)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скопированный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7239</w:t>
              <w:br/>
              <w:t>(7239)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/ˈsɪməɫɝɫi/, /ˈsɪmələli/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7240</w:t>
              <w:br/>
              <w:t>(7240)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SPARC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7241</w:t>
              <w:br/>
              <w:t>(7241)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Leonard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/ˈɫɛnɝd/, /ˈlɛnɚd/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Леонард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7242</w:t>
              <w:br/>
              <w:t>(7242)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/ˌɪnˈkɫuʒən/, /ɪnˈkluːʒən/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7243</w:t>
              <w:br/>
              <w:t>(7243)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/ˈsɫaɪdz/, /slaɪdz/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7244</w:t>
              <w:br/>
              <w:t>(7244)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7245</w:t>
              <w:br/>
              <w:t>(7245)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/ˈɝvɪŋ/, /ˈɜː.vɪŋ/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Ирвинг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7246</w:t>
              <w:br/>
              <w:t>(7246)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Belgian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/ˈbɛɫdʒən/, /ˈbɛl.d͡ʒən/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Бельгиец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7247</w:t>
              <w:br/>
              <w:t>(7247)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/ˌsɝtəfəˈkeɪʃən/, /ˌsɜːtɪfɪˈkeɪʃən/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7248</w:t>
              <w:br/>
              <w:t>(7248)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courtroom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/ˈkɔɹˌtɹum/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 суда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7249</w:t>
              <w:br/>
              <w:t>(7249)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Горная промышленность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7250</w:t>
              <w:br/>
              <w:t>(7250)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/dɪsˈpɫeɪ/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7251</w:t>
              <w:br/>
              <w:t>(7251)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settlements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/ˈsɛtəɫmənts/, /ˈsɛt.l̩.mənts/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урегулирования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7252</w:t>
              <w:br/>
              <w:t>(7252)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achieving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/əˈtʃivɪŋ/, /əˈt͡ʃiːvɪŋ/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7253</w:t>
              <w:br/>
              <w:t>(7253)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/ˈhjumənz/, /ˈjumənz/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7254</w:t>
              <w:br/>
              <w:t>(7254)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/kənˈkɝənt/, /kəŋˈkʌɹənt/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параллельный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7255</w:t>
              <w:br/>
              <w:t>(7255)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year-ago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годичной давности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7256</w:t>
              <w:br/>
              <w:t>(7256)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/ɪˈdɪʃənz/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7257</w:t>
              <w:br/>
              <w:t>(7257)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Владелец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7258</w:t>
              <w:br/>
              <w:t>(7258)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Sri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/ˈɛˈsɑˈɹaɪ/, /ˈsɹi/, /ˈʃɹi/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Sri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7259</w:t>
              <w:br/>
              <w:t>(7259)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/ˌɑbzɝˈveɪʃən/, /ˌɒbzəˈveɪʃ(ə)n/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7260</w:t>
              <w:br/>
              <w:t>(7260)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compatibles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/kəmˈpætɪbəɫz/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compatibles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7261</w:t>
              <w:br/>
              <w:t>(7261)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/ˈoʊʃən/, /ˈəʊ.ʃən/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7262</w:t>
              <w:br/>
              <w:t>(7262)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/ˈwɔɹn/, /wɔːn/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7263</w:t>
              <w:br/>
              <w:t>(7263)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/ˈɡɹoʊz/, /ɡɹəʊz/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7264</w:t>
              <w:br/>
              <w:t>(7264)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/ˈɫeɪbɝ/, /ˈleɪ.bə/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7265</w:t>
              <w:br/>
              <w:t>(7265)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/ˈtɛɹəbəɫ/, /ˈtɛɹəbəl/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7266</w:t>
              <w:br/>
              <w:t>(7266)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Облигации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7267</w:t>
              <w:br/>
              <w:t>(7267)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/ˈstoʊn/, /stəʊn/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7268</w:t>
              <w:br/>
              <w:t>(7268)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/ˈɛɡˌzaɪɫ/, /ˈɛkˌsaɪɫ/, /ˈɛɡˌzaɪl/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изгнание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7269</w:t>
              <w:br/>
              <w:t>(7269)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7270</w:t>
              <w:br/>
              <w:t>(7270)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year-end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конец 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7271</w:t>
              <w:br/>
              <w:t>(7271)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damaging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/ˈdæmɪdʒɪŋ/, /ˈdæmɪd͡ʒɪŋ/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7272</w:t>
              <w:br/>
              <w:t>(7272)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Океан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7273</w:t>
              <w:br/>
              <w:t>(7273)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/kəmˈpɛɹɪŋ/, /kəmˈpɛə.ɹɪŋ/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сравнение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7274</w:t>
              <w:br/>
              <w:t>(7274)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routinely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/ɹuˈtinɫi/, /ɹuːˈtiːnli/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обычно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7275</w:t>
              <w:br/>
              <w:t>(7275)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deregulation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/diˌɹɛɡjəˈɫeɪʃən/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отмена госконтроля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7276</w:t>
              <w:br/>
              <w:t>(7276)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/ˈsɪŋɡəɫd/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7277</w:t>
              <w:br/>
              <w:t>(7277)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synthesis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/ˈsɪnθəsəs/, /ˈsɪnθəsɪs/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7278</w:t>
              <w:br/>
              <w:t>(7278)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knocked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/ˈnɑkt/, /nɒkt/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7279</w:t>
              <w:br/>
              <w:t>(7279)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bottles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/ˈbɑtəɫz/, /ˈbɑtl̩z/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7280</w:t>
              <w:br/>
              <w:t>(7280)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Henderson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/ˈhɛndɝsən/, /ˈhɛndɚsən/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Henderson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7281</w:t>
              <w:br/>
              <w:t>(7281)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/ˈdʒeɪ/, /d͡ʒeɪ/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7282</w:t>
              <w:br/>
              <w:t>(7282)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/ˈfaɪˌnænsɪz/, /fɪˈnænsɪz/, /ˈfaɪ.næn.sɪz/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7283</w:t>
              <w:br/>
              <w:t>(7283)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supermarket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/ˈsupɝˌmɑɹkɪt/, /ˌsupɚˈmɑɹkət/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универсам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7284</w:t>
              <w:br/>
              <w:t>(7284)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bailout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/ˈbeɪˌɫaʊt/, /ˈbeɪlˌaʊt/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катапультирование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7285</w:t>
              <w:br/>
              <w:t>(7285)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/ˈsinjɝ/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Старший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7286</w:t>
              <w:br/>
              <w:t>(7286)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7287</w:t>
              <w:br/>
              <w:t>(7287)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seventh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/ˈsɛvənθ/, /ˈsɛvnθ/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седьмой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7288</w:t>
              <w:br/>
              <w:t>(7288)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low-level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/ˌɫoʊˈɫɛvəɫ/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низкого уровня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7289</w:t>
              <w:br/>
              <w:t>(7289)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/ˈθiɝiz/, /ˈθɪɹiz/, /ˈθɪəɹiz/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7290</w:t>
              <w:br/>
              <w:t>(7290)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standalone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/ˈstændəˌɫoʊn/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7291</w:t>
              <w:br/>
              <w:t>(7291)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/ˈpɑkət/, /ˈpɒ.kɪt/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7292</w:t>
              <w:br/>
              <w:t>(7292)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Пойти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7293</w:t>
              <w:br/>
              <w:t>(7293)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condemned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/kənˈdɛmd/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7294</w:t>
              <w:br/>
              <w:t>(7294)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Jeffrey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/ˈdʒɛfɹi/, /ˈd͡ʒɛfɹi/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Джеффри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7295</w:t>
              <w:br/>
              <w:t>(7295)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/ˈfjutʃɝ/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Будущее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7296</w:t>
              <w:br/>
              <w:t>(7296)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/ˈkɔɹts/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7297</w:t>
              <w:br/>
              <w:t>(7297)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/ˈdisəɫ/, /ˈdizəɫ/, /ˈdiːzəl/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дизель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7298</w:t>
              <w:br/>
              <w:t>(7298)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/dɪˈzaɪɝəbəɫ/, /dɪˈzaɪɹəbəɫ/, /dɪˈzaɪəɹəbəl/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7299</w:t>
              <w:br/>
              <w:t>(7299)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/ˈɛksˌpɫɔɪt/, /ˌɛksˈpɫɔɪt/, /ˈɛksplɔɪt/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7300</w:t>
              <w:br/>
              <w:t>(7300)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/ˈbændz/, /bændz/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7301</w:t>
              <w:br/>
              <w:t>(7301)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/ˈkɫoʊsəst/, /ˈkləʊ.sɪst/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7302</w:t>
              <w:br/>
              <w:t>(7302)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/ˈɛntɹəns/, /ˈɛn.tɹəns/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7303</w:t>
              <w:br/>
              <w:t>(7303)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oriented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/ˈɔɹiˌɛntəd/, /ˈɔɹiˌɛntɪd/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7304</w:t>
              <w:br/>
              <w:t>(7304)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/ɹoʊˈteɪʃən/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7305</w:t>
              <w:br/>
              <w:t>(7305)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/ˈmiɫ/, /miːl/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7306</w:t>
              <w:br/>
              <w:t>(7306)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beneath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/bɪˈniθ/, /bɪˈniːθ/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7307</w:t>
              <w:br/>
              <w:t>(7307)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feedback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/ˈfidˌbæk/, /ˈfiːdˌbæk/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обратная 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7308</w:t>
              <w:br/>
              <w:t>(7308)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/ˈbɛɫt/, /bɛlt/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7309</w:t>
              <w:br/>
              <w:t>(7309)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/ˈkæstɹoʊ/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7310</w:t>
              <w:br/>
              <w:t>(7310)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/ˈpɹivˌju/, /ˈpɹiːvjuː/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предварительный просмотр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7311</w:t>
              <w:br/>
              <w:t>(7311)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bolster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/ˈboʊɫstɝ/, /ˈbɒlstə/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7312</w:t>
              <w:br/>
              <w:t>(7312)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/ˈvɪktɝ/, /ˈvɪk.tə(ɹ)/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7313</w:t>
              <w:br/>
              <w:t>(7313)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occurring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7314</w:t>
              <w:br/>
              <w:t>(7314)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/ˈdaɪɪŋ/, /ˈdaɪ.ɪŋ/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7315</w:t>
              <w:br/>
              <w:t>(7315)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/ˈkjuˌpɔn/, /ˈkuˌpɔn/, /ˈkuːˌpɒn/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купон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7316</w:t>
              <w:br/>
              <w:t>(7316)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rejection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/ɹiˈdʒɛkʃən/, /ɹɪˈdʒɛkʃən/, /ɹɪˈd͡ʒɛk.ʃən/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7317</w:t>
              <w:br/>
              <w:t>(7317)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tutorial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/tuˈtɔɹiəɫ/, /tjuːˈtɔːɹɪ.əl/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обучающая программа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7318</w:t>
              <w:br/>
              <w:t>(7318)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socialist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/ˈsoʊʃəɫəst/, /ˈsoʊʃəɫɪst/, /ˈsəʊʃəlɪst/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социалист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7319</w:t>
              <w:br/>
              <w:t>(7319)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7320</w:t>
              <w:br/>
              <w:t>(7320)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/bɪˈɫɔŋ/, /bɪˈlɒŋ/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7321</w:t>
              <w:br/>
              <w:t>(7321)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/ænˌtɪsəˈpeɪʃən/, /æntɪsəˈpeɪʃən/, /ænˌtɪs.ɪˈpeɪ.ʃən/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7322</w:t>
              <w:br/>
              <w:t>(7322)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7323</w:t>
              <w:br/>
              <w:t>(7323)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Салат ромэн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7324</w:t>
              <w:br/>
              <w:t>(7324)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/ˈsunɝ/, /ˈsuːnə/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скорее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7325</w:t>
              <w:br/>
              <w:t>(7325)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/ˈsɔɹts/, /sɔːts/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7326</w:t>
              <w:br/>
              <w:t>(7326)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Nebraska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/nəˈbɹæskə/, [ˌɲĩˈbɾaskɛ]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Небраска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7327</w:t>
              <w:br/>
              <w:t>(7327)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McDonald's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/məkˈdɑnəɫdz/, /məkˈdɒnəldz/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Макдоналд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7328</w:t>
              <w:br/>
              <w:t>(7328)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/ˈbɫu/, /bl(j)uː/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7329</w:t>
              <w:br/>
              <w:t>(7329)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/ˈhiɹoʊ/, /ˈhɪɹoʊ/, /ˈhɪə.ɹəʊ/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7330</w:t>
              <w:br/>
              <w:t>(7330)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/ɪˌɫɪməˈneɪʃən/, /ɪlɪmɪˈneɪʃ(ə)n/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7331</w:t>
              <w:br/>
              <w:t>(7331)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/ˈkwɑntəm/, /ˈkwɒntəm/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7332</w:t>
              <w:br/>
              <w:t>(7332)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/ˈskeɪɫɪŋ/, /ˈskeɪlɪŋ/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7333</w:t>
              <w:br/>
              <w:t>(7333)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hybrid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/ˈhaɪbɹəd/, /ˈhaɪbɹɪd/, /ˈhaɪ.bɹɪd/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гибрид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7334</w:t>
              <w:br/>
              <w:t>(7334)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Politburo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/ˈpɑɫətˌbjʊɹoʊ/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Политбюро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7335</w:t>
              <w:br/>
              <w:t>(7335)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Compaq's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/ˈkɑmˌpæks/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Compaq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7336</w:t>
              <w:br/>
              <w:t>(7336)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correspondent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/ˌkɔɹəˈspɑndənt/, /ˌkɒɹ.ɪˈspɒn.dənt/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корреспондент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7337</w:t>
              <w:br/>
              <w:t>(7337)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Keating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7338</w:t>
              <w:br/>
              <w:t>(7338)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/ˈfɑɹmz/, /fɑɹmz/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7339</w:t>
              <w:br/>
              <w:t>(7339)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/ˈɹɛzənəns/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резонанс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7340</w:t>
              <w:br/>
              <w:t>(7340)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КОМИССИЯ ПО ЯДЕРНОМУ УРЕГУЛИРОВАНИЮ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7341</w:t>
              <w:br/>
              <w:t>(7341)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/ˈeɪˌɛmˈdi/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AMD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7342</w:t>
              <w:br/>
              <w:t>(7342)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/ˈmaʊθ/, /maʊθ/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7343</w:t>
              <w:br/>
              <w:t>(7343)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/ɪɡˈzɛmpʃən/, /ɪɡˈzɛmʃən/, /ɪɡˈzɛm(p).ʃən/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7344</w:t>
              <w:br/>
              <w:t>(7344)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compensate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/ˈkɑmpənˌseɪt/, /ˈkɒm.pən.seɪt/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дать компенсацию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7345</w:t>
              <w:br/>
              <w:t>(7345)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racketeering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/ˌɹækɪˈtɪɹɪŋ/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рэкет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7346</w:t>
              <w:br/>
              <w:t>(7346)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/ˈjɑɹd/, /jɑːd/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7347</w:t>
              <w:br/>
              <w:t>(7347)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/kəˈɫɛktɪŋ/, /kəˈlɛktɪŋ/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7348</w:t>
              <w:br/>
              <w:t>(7348)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7349</w:t>
              <w:br/>
              <w:t>(7349)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mail-order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заказ по почте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7350</w:t>
              <w:br/>
              <w:t>(7350)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/ˈæɫəks/, /ˈæ.lɪks/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Алекс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7351</w:t>
              <w:br/>
              <w:t>(7351)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7352</w:t>
              <w:br/>
              <w:t>(7352)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prediction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/pɹiˈdɪkʃən/, /pɹɪˈdɪkʃən/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предсказание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7353</w:t>
              <w:br/>
              <w:t>(7353)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stemming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7354</w:t>
              <w:br/>
              <w:t>(7354)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7355</w:t>
              <w:br/>
              <w:t>(7355)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/kəmˈpɹaɪzəz/, /kəmˈpɹaɪzɪz/, /kəmˈpɹaɪzɪz/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7356</w:t>
              <w:br/>
              <w:t>(7356)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/ˈɑptəməm/, /ˈɑptɪməm/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оптимум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7357</w:t>
              <w:br/>
              <w:t>(7357)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Francis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/ˈfɹænsəs/, /ˈfɹænsɪs/, /ˈfɹænsɪs/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Фрэнсис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7358</w:t>
              <w:br/>
              <w:t>(7358)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7359</w:t>
              <w:br/>
              <w:t>(7359)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pickup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/ˈpɪˌkəp/, /ˈpɪkʌp/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7360</w:t>
              <w:br/>
              <w:t>(7360)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reservation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/ˌɹɛzɝˈveɪʃən/, /ˌɹɛz.əʴˈveɪ.ʃən/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7361</w:t>
              <w:br/>
              <w:t>(7361)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/ɹəˈsivɝ/, /ɹiˈsivɝ/, /ɹɪˈsivɝ/, /ɹəˈsi.vɚ/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приемник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7362</w:t>
              <w:br/>
              <w:t>(7362)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/ˈsiɫd/, /siːld/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запечатанный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7363</w:t>
              <w:br/>
              <w:t>(7363)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/ˈɔɹəndʒ/, /ˈɔɹɪndʒ/, /ˈɒɹɪnd͡ʒ/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апельсин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7364</w:t>
              <w:br/>
              <w:t>(7364)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undertaken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/ˈəndɝˌteɪkən/, /ʌndə(ɹ)ˈteɪkən/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7365</w:t>
              <w:br/>
              <w:t>(7365)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/ˈvi/, /v/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7366</w:t>
              <w:br/>
              <w:t>(7366)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/ˈhəntɪŋ/, /ˈhʌntɪŋ/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7367</w:t>
              <w:br/>
              <w:t>(7367)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/ˈkəstəˌmaɪz/, /ˈkʌs.tə.maɪ̯z/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настроить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7368</w:t>
              <w:br/>
              <w:t>(7368)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Urban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/ˈɝbən/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7369</w:t>
              <w:br/>
              <w:t>(7369)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faculty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/ˈfækəɫti/, /ˈfæk.əl.ti/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7370</w:t>
              <w:br/>
              <w:t>(7370)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/ˈkɹim/, /kɹiːm/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7371</w:t>
              <w:br/>
              <w:t>(7371)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Миннесота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7372</w:t>
              <w:br/>
              <w:t>(7372)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/ˈtɪmbɝ/, /ˈtɪmbə/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древесина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7373</w:t>
              <w:br/>
              <w:t>(7373)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/ˈɫɛnd/, /lɛnd/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7374</w:t>
              <w:br/>
              <w:t>(7374)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/ˈjunəˌfaɪd/, /ˈjuː.nɪ.faɪd/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7375</w:t>
              <w:br/>
              <w:t>(7375)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NFS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NFS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7376</w:t>
              <w:br/>
              <w:t>(7376)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affiliate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/əˈfɪɫiˌeɪt/, /əˈfɪɫiət/, /əˈfɪl.i.ət/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7377</w:t>
              <w:br/>
              <w:t>(7377)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/ˈskɔɹɪŋ/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выигрыш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7378</w:t>
              <w:br/>
              <w:t>(7378)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миссии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7379</w:t>
              <w:br/>
              <w:t>(7379)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/ɹiˈmoʊt/, /ɹɪˈmoʊt/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7380</w:t>
              <w:br/>
              <w:t>(7380)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participated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/pɑɹˈtɪsəˌpeɪtɪd/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7381</w:t>
              <w:br/>
              <w:t>(7381)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/ˌɪˈɫɛktɹɑnz/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7382</w:t>
              <w:br/>
              <w:t>(7382)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telephones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/ˈtɛɫəˌfoʊnz/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7383</w:t>
              <w:br/>
              <w:t>(7383)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babies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/ˈbeɪbiz/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младенцы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7384</w:t>
              <w:br/>
              <w:t>(7384)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/ˈkɪɫɝ/, /ˈkɪlə(ɹ)/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7385</w:t>
              <w:br/>
              <w:t>(7385)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/ˈbimz/, /biːmz/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7386</w:t>
              <w:br/>
              <w:t>(7386)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affordable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/əˈfɔɹdəbəɫ/, /əˈfɔː(ɹ).də.bəl/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7387</w:t>
              <w:br/>
              <w:t>(7387)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/ˈsæŋk/, /sæŋk/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снизился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7388</w:t>
              <w:br/>
              <w:t>(7388)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/ˈhæŋɡɪŋ/, /ˈhæŋɪŋ/, /ˈhæŋ.ɪŋ/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вывешивание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7389</w:t>
              <w:br/>
              <w:t>(7389)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misleading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/mɪˈsɫidɪŋ/, /mɪsˈliːdɪŋ/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введение в заблуждение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7390</w:t>
              <w:br/>
              <w:t>(7390)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/ˈtæmɪɫ/, /təˈmɪɫ/, /ˈθʌmɪɹ/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Тамильский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7391</w:t>
              <w:br/>
              <w:t>(7391)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/ˈhənt/, /hʌnt/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7392</w:t>
              <w:br/>
              <w:t>(7392)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inherent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/ɪnˈhɛɹənt/, /ɪnˈhɪɹənt/, /ɪnˈhɪəɹənt/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7393</w:t>
              <w:br/>
              <w:t>(7393)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OMB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7394</w:t>
              <w:br/>
              <w:t>(7394)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/ˈdiˌɹæm/, /ˈdɹæm/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7395</w:t>
              <w:br/>
              <w:t>(7395)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firmly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/ˈfɝmɫi/, /ˈfɝmli/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7396</w:t>
              <w:br/>
              <w:t>(7396)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/ˈtʃɑɹtɝ/, /ˈt͡ʃɑːtə/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7397</w:t>
              <w:br/>
              <w:t>(7397)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/ˈspɛndz/, /ˈspɛnz/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7398</w:t>
              <w:br/>
              <w:t>(7398)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superconducting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/ˈsupɝkənˌdəktɪŋ/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суперпроведение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7399</w:t>
              <w:br/>
              <w:t>(7399)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shifting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/ˈʃɪftɪŋ/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7400</w:t>
              <w:br/>
              <w:t>(7400)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/ˈspɛɫ/, /spɛl/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7401</w:t>
              <w:br/>
              <w:t>(7401)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gambling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/ˈɡæmbəɫɪŋ/, /ˈɡæmbɫɪŋ/, /ˈɡæm.bl̩.ɪŋ/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азартная 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7402</w:t>
              <w:br/>
              <w:t>(7402)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/ɹiˈɫaɪz/, /ɹɪˈɫaɪz/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полагается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7403</w:t>
              <w:br/>
              <w:t>(7403)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7404</w:t>
              <w:br/>
              <w:t>(7404)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/əˈsumz/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7405</w:t>
              <w:br/>
              <w:t>(7405)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briefing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/ˈbɹifɪŋ/, /ˈbɹiː.fɪŋ/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брифинг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7406</w:t>
              <w:br/>
              <w:t>(7406)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/ˈɫɑɹdʒ/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7407</w:t>
              <w:br/>
              <w:t>(7407)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discontinued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/dɪskənˈtɪnjud/, /ˌdɪskənˈtɪnjuːd/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прекращенный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7408</w:t>
              <w:br/>
              <w:t>(7408)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/səˈɫɛktɪv/, /səˈlɛktɪv/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7409</w:t>
              <w:br/>
              <w:t>(7409)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7410</w:t>
              <w:br/>
              <w:t>(7410)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/ˈpɹɑvənsəz/, /ˈpɹɑvɪnsɪz/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7411</w:t>
              <w:br/>
              <w:t>(7411)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/ˈɡɹɪd/, /ɡɹɪd/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7412</w:t>
              <w:br/>
              <w:t>(7412)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/ɪksˈpɫoʊsɪvz/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взрывчатые вещества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7413</w:t>
              <w:br/>
              <w:t>(7413)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/əˈpæɹəɫ/, /əˈpɛɹəɫ/, /əˈpæɹəl/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7414</w:t>
              <w:br/>
              <w:t>(7414)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Bankruptcy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/ˈbæŋkɹəpsi/, /ˈbæŋkɹəptsi/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7415</w:t>
              <w:br/>
              <w:t>(7415)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/ˈsɛnɝz/, /ˈsɛntɝz/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7416</w:t>
              <w:br/>
              <w:t>(7416)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Brooks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/ˈbɹʊks/, /bɹʊks/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Ручьи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7417</w:t>
              <w:br/>
              <w:t>(7417)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/ˌɫɪmɪˈteɪʃən/, /lɪmɪˈteɪʃən/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7418</w:t>
              <w:br/>
              <w:t>(7418)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recipients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/ɹɪˈsɪpiənts/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7419</w:t>
              <w:br/>
              <w:t>(7419)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/ˈsɝkəɫ/, /ˈsɜɹkəl/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7420</w:t>
              <w:br/>
              <w:t>(7420)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/daɪˈnæmɪks/, /dɑɪˈnæm.ɪks/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7421</w:t>
              <w:br/>
              <w:t>(7421)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/ˈbɪɫdz/, /bɪldz/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7422</w:t>
              <w:br/>
              <w:t>(7422)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/ɪkˈskɫudəd/, /ɪkˈskɫudɪd/, /ɪksˈkluːdɪd/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7423</w:t>
              <w:br/>
              <w:t>(7423)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Iraqis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/ˌaɪˈɹækiz/, /ˌiˈɹækiz/, /ˌɪˈɹækiz/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Жители Ирака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7424</w:t>
              <w:br/>
              <w:t>(7424)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/ˈsɛntɝd/, /ˈsɛn.təd/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сосредоточенный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7425</w:t>
              <w:br/>
              <w:t>(7425)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/ˈfoʊɫdɝ/, /ˈfoʊɫdɚ/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7426</w:t>
              <w:br/>
              <w:t>(7426)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TWA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7427</w:t>
              <w:br/>
              <w:t>(7427)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neighbor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/ˈneɪbɝ/, /ˈneɪ.bɚ/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7428</w:t>
              <w:br/>
              <w:t>(7428)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assumptions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/əˈsəmpʃənz/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7429</w:t>
              <w:br/>
              <w:t>(7429)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feasibility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/ˌfizəˈbɪɫəti/, /ˌfiːzɪˈbɪlɪti/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7430</w:t>
              <w:br/>
              <w:t>(7430)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7431</w:t>
              <w:br/>
              <w:t>(7431)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7432</w:t>
              <w:br/>
              <w:t>(7432)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/ˈbɫaɪnd/, /blaɪnd/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слепой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7433</w:t>
              <w:br/>
              <w:t>(7433)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/ˈɫəki/, /ˈlʌki/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удачливый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7434</w:t>
              <w:br/>
              <w:t>(7434)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7435</w:t>
              <w:br/>
              <w:t>(7435)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/ˌeɪˌsiˈɛm/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ACM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7436</w:t>
              <w:br/>
              <w:t>(7436)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robbery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/ˈɹɑbɝi/, /ˈɹɒbəɹi/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грабеж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7437</w:t>
              <w:br/>
              <w:t>(7437)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/ˈæɫaɪ/, /əˈɫaɪ/, /ˈæl.aɪ/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7438</w:t>
              <w:br/>
              <w:t>(7438)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/ˈvɝsəs/, /ˈvɝsəz/, /ˈvɜːsəs/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7439</w:t>
              <w:br/>
              <w:t>(7439)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retreat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/ɹiˈtɹit/, /ɹɪˈtɹiːt/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7440</w:t>
              <w:br/>
              <w:t>(7440)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7441</w:t>
              <w:br/>
              <w:t>(7441)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/ˈwɔɹd/, /wɔːd/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7442</w:t>
              <w:br/>
              <w:t>(7442)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/ˈtɹænzɪt/, /ˈtɹæn.zɪt/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транзит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7443</w:t>
              <w:br/>
              <w:t>(7443)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marijuana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/ˌmɛɹəˈwɑnə/, /ˌmɛɹɪˈwɑ.nə/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марихуана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7444</w:t>
              <w:br/>
              <w:t>(7444)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/ˈɫɔɡɪŋ/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заготовка леса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7445</w:t>
              <w:br/>
              <w:t>(7445)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autumn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/ˈɔtəm/, /ˈɔːtəm/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7446</w:t>
              <w:br/>
              <w:t>(7446)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daughters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/ˈdɔtɝz/, /ˈdɔːtəz/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дочери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7447</w:t>
              <w:br/>
              <w:t>(7447)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/ˈkɔɫɝ/, /ˈkɔːlə/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7448</w:t>
              <w:br/>
              <w:t>(7448)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/ˈweɪz/, /weɪz/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7449</w:t>
              <w:br/>
              <w:t>(7449)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Quattro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/ˈkwɔtɹoʊ/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Quattro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7450</w:t>
              <w:br/>
              <w:t>(7450)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/ˌɔɹɡənəˈzeɪʃənəɫ/, /ˌɔː(ɹ)ɡənɪˈzeɪʃənəl/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7451</w:t>
              <w:br/>
              <w:t>(7451)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recycling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/ɹiˈsaɪkəɫɪŋ/, /ɹiˈsaɪkɫɪŋ/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рециркуляция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7452</w:t>
              <w:br/>
              <w:t>(7452)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XT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7453</w:t>
              <w:br/>
              <w:t>(7453)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laboratories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/ˈɫæbɹəˌtɔɹiz/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7454</w:t>
              <w:br/>
              <w:t>(7454)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7455</w:t>
              <w:br/>
              <w:t>(7455)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livestock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/ˈɫaɪvˌstɑk/, /ˈlaɪvstɒk/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домашний скот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7456</w:t>
              <w:br/>
              <w:t>(7456)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health-care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здравоохранение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7457</w:t>
              <w:br/>
              <w:t>(7457)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competitiveness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/kəmˈpɛtɪtɪvnɪs/, /kəmˈpɛtɪtɪvnəs/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конкурентоспособность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7458</w:t>
              <w:br/>
              <w:t>(7458)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7459</w:t>
              <w:br/>
              <w:t>(7459)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окрашенный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7460</w:t>
              <w:br/>
              <w:t>(7460)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/ɹiˈspɛktɪv/, /ɹɪˈspɛktɪv/, /ɹɪˈspɛktɪv/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7461</w:t>
              <w:br/>
              <w:t>(7461)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beauty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/ˈbjuti/, /ˈbjuːti/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7462</w:t>
              <w:br/>
              <w:t>(7462)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manufactures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/ˌmænjəˈfæktʃɝz/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7463</w:t>
              <w:br/>
              <w:t>(7463)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7464</w:t>
              <w:br/>
              <w:t>(7464)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second-largest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второй по величине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7465</w:t>
              <w:br/>
              <w:t>(7465)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/ˈtənəɫ/, /ˈtʌn(ə)l/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туннель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7466</w:t>
              <w:br/>
              <w:t>(7466)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unauthorized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/əˈnɔθɝˌaɪzd/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неправомочный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7467</w:t>
              <w:br/>
              <w:t>(7467)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unspecified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/ənˈspɛsəˌfaɪd/, /ʌnˈspɛ.sɪ.faɪd/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7468</w:t>
              <w:br/>
              <w:t>(7468)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Sacramento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/ˌsækɹəˈmɛntoʊ/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Сакраменто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7469</w:t>
              <w:br/>
              <w:t>(7469)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/ˈpit/, /piːt/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7470</w:t>
              <w:br/>
              <w:t>(7470)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/əbˈjusɪz/, /əbˈjuzɪz/, /əˈbjuːsɪz/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злоупотребления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7471</w:t>
              <w:br/>
              <w:t>(7471)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/ˈspeɪsəz/, /ˈspeɪsɪz/, /ˈspeɪsɪz/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7472</w:t>
              <w:br/>
              <w:t>(7472)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7473</w:t>
              <w:br/>
              <w:t>(7473)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symbolic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/sɪmˈbɑɫɪk/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7474</w:t>
              <w:br/>
              <w:t>(7474)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pull-down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 спуском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7475</w:t>
              <w:br/>
              <w:t>(7475)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/ˈbɛnəˌfɪtɪd/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принесенный пользу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7476</w:t>
              <w:br/>
              <w:t>(7476)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churches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/ˈtʃɝtʃɪz/, /ˈt͡ʃɝt͡ʃɪz/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церкви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7477</w:t>
              <w:br/>
              <w:t>(7477)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/ˈfɹækʃɝ/, /ˈfɹæktʃɝ/, /ˈfɹæk.tjə/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7478</w:t>
              <w:br/>
              <w:t>(7478)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7479</w:t>
              <w:br/>
              <w:t>(7479)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inspired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/ˌɪnˈspaɪɝd/, /ɪnˈspaɪɹd/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вдохновленный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7480</w:t>
              <w:br/>
              <w:t>(7480)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FoxPro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FoxPro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7481</w:t>
              <w:br/>
              <w:t>(7481)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7482</w:t>
              <w:br/>
              <w:t>(7482)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/ˈkɫæʃ/, /klaʃ/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7483</w:t>
              <w:br/>
              <w:t>(7483)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/ˌɡɑɹˈsiə/, /ɡɑːˈsiː.ə/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Гарсияя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7484</w:t>
              <w:br/>
              <w:t>(7484)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Martinez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/mɑɹˈtinɛz/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Мартинес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7485</w:t>
              <w:br/>
              <w:t>(7485)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Developers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/dɪˈvɛɫəpɝz/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Разработчики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7486</w:t>
              <w:br/>
              <w:t>(7486)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state-run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 государством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7487</w:t>
              <w:br/>
              <w:t>(7487)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/ˈpɪt/, /pɪt/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7488</w:t>
              <w:br/>
              <w:t>(7488)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/ˈsɫɪp/, /slɪp/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промах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7489</w:t>
              <w:br/>
              <w:t>(7489)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typefaces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/ˈtaɪpˌfeɪsəz/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шрифты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7490</w:t>
              <w:br/>
              <w:t>(7490)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/ˈsɪmpɫəˌfaɪ/, /ˈsɪmplɪfaɪ/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7491</w:t>
              <w:br/>
              <w:t>(7491)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/ˈsɪmjəˌɫeɪtɪd/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7492</w:t>
              <w:br/>
              <w:t>(7492)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7493</w:t>
              <w:br/>
              <w:t>(7493)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landscape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/ˈɫænˌskeɪp/, /ˈɫændˌskeɪp/, /ˈlan(d)skeɪp/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пейзаж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7494</w:t>
              <w:br/>
              <w:t>(7494)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/ˈɑptəˌmaɪzd/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7495</w:t>
              <w:br/>
              <w:t>(7495)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Tandem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/ˈtændəm/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Тандем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7496</w:t>
              <w:br/>
              <w:t>(7496)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phrase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/ˈfɹeɪz/, /fɹeɪz/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7497</w:t>
              <w:br/>
              <w:t>(7497)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/dɪˈvaɪsəz/, /dɪˈvaɪsɪz/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Устройства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7498</w:t>
              <w:br/>
              <w:t>(7498)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/ɹiˈviɫz/, /ɹɪˈviɫz/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7499</w:t>
              <w:br/>
              <w:t>(7499)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deeper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/ˈdipɝ/, /ˈdipɚ/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глубже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7500</w:t>
              <w:br/>
              <w:t>(7500)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/kəˈɫɪʒən/, /kəˈlɪʒən/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7501</w:t>
              <w:br/>
              <w:t>(7501)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/ˈɝdʒ/, /ɜːd͡ʒ/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7502</w:t>
              <w:br/>
              <w:t>(7502)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/ˈtɛndənsi/, /ˈtɛn.dən.si/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тенденция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7503</w:t>
              <w:br/>
              <w:t>(7503)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/ˈtɹitɪŋ/, /ˈtɹiːtɪŋ/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7504</w:t>
              <w:br/>
              <w:t>(7504)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/ˈboʊnəsɪz/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премии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7505</w:t>
              <w:br/>
              <w:t>(7505)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/ˈtɹɪm/, /tɹɪm/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аккуратный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7506</w:t>
              <w:br/>
              <w:t>(7506)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Egyptian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/ɪˈdʒɪpʃən/, /ɪˈd͡ʒɪp.ʃən/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Египтянин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7507</w:t>
              <w:br/>
              <w:t>(7507)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/ˌaɪsəˈɫeɪʃən/, /ˌaɪsəˈleɪʃən/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7508</w:t>
              <w:br/>
              <w:t>(7508)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/kəˈsinoʊ/, /kəˈsiːnəʊ/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казино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7509</w:t>
              <w:br/>
              <w:t>(7509)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/ˈʃaʊtɪd/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кричавший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7510</w:t>
              <w:br/>
              <w:t>(7510)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wildlife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/ˈwaɪɫdˌɫaɪf/, /ˈwaɪldlaɪf/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дикая 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7511</w:t>
              <w:br/>
              <w:t>(7511)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contaminated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/kənˈtæməˌneɪtɪd/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7512</w:t>
              <w:br/>
              <w:t>(7512)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/ˈhwɪtʃ/, /ˈwɪtʃ/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Который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7513</w:t>
              <w:br/>
              <w:t>(7513)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/ənˈɫɛs/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7514</w:t>
              <w:br/>
              <w:t>(7514)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/əˈpoʊzɪŋ/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противопоставление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7515</w:t>
              <w:br/>
              <w:t>(7515)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/ˈmaɪɫd/, /ˈmaɪld/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7516</w:t>
              <w:br/>
              <w:t>(7516)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/ˈwɛt/, /wɛt/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7517</w:t>
              <w:br/>
              <w:t>(7517)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/ˈkɪŋ/, /kɪŋ/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7518</w:t>
              <w:br/>
              <w:t>(7518)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/ˈfəni/, /ˈfʌni/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7519</w:t>
              <w:br/>
              <w:t>(7519)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/ˈɛvɹiˌwən/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Каждый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7520</w:t>
              <w:br/>
              <w:t>(7520)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/ˈfɔɹ/, /fɝ/, /fɹɝ/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7521</w:t>
              <w:br/>
              <w:t>(7521)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Vermont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/vɝˈmɑnt/, /vəˈmɒnt/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 Вермонт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7522</w:t>
              <w:br/>
              <w:t>(7522)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49ers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49ers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7523</w:t>
              <w:br/>
              <w:t>(7523)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/ˈməsəɫ/, /ˈmʌsl̩/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мускул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7524</w:t>
              <w:br/>
              <w:t>(7524)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/kəˈmɝʃəɫi/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коммерчески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7525</w:t>
              <w:br/>
              <w:t>(7525)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sponsors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/ˈspɑnsɝz/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спонсоры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7526</w:t>
              <w:br/>
              <w:t>(7526)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Advisory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/ædˈvaɪzɝi/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7527</w:t>
              <w:br/>
              <w:t>(7527)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/ˈbɹɔdɫi/, /ˈbɹɔːd.li/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широко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7528</w:t>
              <w:br/>
              <w:t>(7528)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/ɹiˈkɔɹdɝ/, /ɹɪˈkɔɹdɝ/, /ɹiˈkɔː.də/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7529</w:t>
              <w:br/>
              <w:t>(7529)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7530</w:t>
              <w:br/>
              <w:t>(7530)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felony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/ˈfɛɫəni/, /ˈfɛ.lə.ni/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уголовное преступление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7531</w:t>
              <w:br/>
              <w:t>(7531)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hefty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/ˈhɛfti/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здоровенный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7532</w:t>
              <w:br/>
              <w:t>(7532)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/ˈpɑɫm/, /ˈpɑm/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7533</w:t>
              <w:br/>
              <w:t>(7533)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/ˈɛdətəd/, /ˈɛdɪtɪd/, /ˈɛdɪtɪd/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отредактированный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7534</w:t>
              <w:br/>
              <w:t>(7534)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physician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/fəˈzɪʃən/, /fɪˈzɪʃən/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врач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7535</w:t>
              <w:br/>
              <w:t>(7535)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/ˈɫɑ/, /lɑː/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7536</w:t>
              <w:br/>
              <w:t>(7536)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7537</w:t>
              <w:br/>
              <w:t>(7537)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7538</w:t>
              <w:br/>
              <w:t>(7538)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additions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7539</w:t>
              <w:br/>
              <w:t>(7539)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/pɝˈeɪd/, /pəˈɹeɪd/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7540</w:t>
              <w:br/>
              <w:t>(7540)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tumors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опухоли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7541</w:t>
              <w:br/>
              <w:t>(7541)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/ˈbɛɹz/, /bɛɹz/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медведи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7542</w:t>
              <w:br/>
              <w:t>(7542)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/ˈæˌɫaɪd/, /əˈɫaɪd/, /əˈlaɪd/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7543</w:t>
              <w:br/>
              <w:t>(7543)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/ɪksˈpɫɪsət/, /ɪkˈsplɪsɪt/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7544</w:t>
              <w:br/>
              <w:t>(7544)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/ˈkɫɝk/, /klɑːk/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7545</w:t>
              <w:br/>
              <w:t>(7545)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/ˈpɫeɪts/, /pleɪts/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7546</w:t>
              <w:br/>
              <w:t>(7546)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/ˈspikɝz/, /ˈspikɚz/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7547</w:t>
              <w:br/>
              <w:t>(7547)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Consequently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/ˈkɑnsəˌkwɛntɫi/, /ˈkɑnsəkwəntɫi/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7548</w:t>
              <w:br/>
              <w:t>(7548)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/ˈkɫɝk/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Klerk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7549</w:t>
              <w:br/>
              <w:t>(7549)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/ˈɹɑkəts/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ракеты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7550</w:t>
              <w:br/>
              <w:t>(7550)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/ˈtɹævəɫɝz/, /ˈtɹævɫɝz/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7551</w:t>
              <w:br/>
              <w:t>(7551)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chancellor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/ˈtʃænsəɫɝ/, /ˈtʃænsɫɝ/, /ˈtʃɑːnsələ/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канцлер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7552</w:t>
              <w:br/>
              <w:t>(7552)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/ˈdʒus/, /d͡ʒuːs/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7553</w:t>
              <w:br/>
              <w:t>(7553)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/ˈʃɔɹ/, /ʃɔː(ɹ)/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7554</w:t>
              <w:br/>
              <w:t>(7554)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7555</w:t>
              <w:br/>
              <w:t>(7555)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/ˈkɛmp/, /kɛmp/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Грубая шерсть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7556</w:t>
              <w:br/>
              <w:t>(7556)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/əˈɡeɪn/, /əˈɡɛn/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7557</w:t>
              <w:br/>
              <w:t>(7557)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/ˈstudənts/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7558</w:t>
              <w:br/>
              <w:t>(7558)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7559</w:t>
              <w:br/>
              <w:t>(7559)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/ˈkɫɔz/, /klɔːz/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пункт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7560</w:t>
              <w:br/>
              <w:t>(7560)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/ˈstætʃut/, /ˈstatjuːt/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7561</w:t>
              <w:br/>
              <w:t>(7561)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conferences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/ˈkɑnfɝənsəz/, /ˈkɑnfɹənsəz/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конференции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7562</w:t>
              <w:br/>
              <w:t>(7562)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/ˌɪnˈfɔɹmɪks/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Informix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7563</w:t>
              <w:br/>
              <w:t>(7563)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7564</w:t>
              <w:br/>
              <w:t>(7564)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LocalTalk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LocalTalk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7565</w:t>
              <w:br/>
              <w:t>(7565)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/ˈɫækɪŋ/, /ˈlækɪŋ/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7566</w:t>
              <w:br/>
              <w:t>(7566)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/ˈɪɫəˌstɹeɪt/, /ˈɪl.jʊˌstɹeɪt/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7567</w:t>
              <w:br/>
              <w:t>(7567)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/ˈkʊkɪŋ/, /ˈkʊk.ɪŋ/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кулинария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7568</w:t>
              <w:br/>
              <w:t>(7568)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Aoun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/ˈaʊən/, /ˌaʊˈun/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Aoun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7569</w:t>
              <w:br/>
              <w:t>(7569)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/ˈkɫaʊd/, /klaʊd/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7570</w:t>
              <w:br/>
              <w:t>(7570)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/fɝˈɛvɝ/, /fəˈɹɛvə(ɹ)/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навсегда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7571</w:t>
              <w:br/>
              <w:t>(7571)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windowing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7572</w:t>
              <w:br/>
              <w:t>(7572)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long-range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/ˈɫɔŋˈɹeɪndʒ/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дальнего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7573</w:t>
              <w:br/>
              <w:t>(7573)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assassination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/əˌsæsəˈneɪʃən/, /əˌsæs.ɪˈneɪ.ʃən/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7574</w:t>
              <w:br/>
              <w:t>(7574)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/səˈmɛnt/, /sɪˈmɛnt/, /səˈmɛnt/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7575</w:t>
              <w:br/>
              <w:t>(7575)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Islands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/ˈaɪɫəndz/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7576</w:t>
              <w:br/>
              <w:t>(7576)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7577</w:t>
              <w:br/>
              <w:t>(7577)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turbine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/ˈtɝbaɪn/, /ˈtɜː.baɪn/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7578</w:t>
              <w:br/>
              <w:t>(7578)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/ˈtʊˌɹɪzəm/, /ˈtɔːɹɪzəm/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7579</w:t>
              <w:br/>
              <w:t>(7579)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/ˈbɑɹoʊɝz/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заемщики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7580</w:t>
              <w:br/>
              <w:t>(7580)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7581</w:t>
              <w:br/>
              <w:t>(7581)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/ˈdɑkjəˌmɛnəd/, /ˈdɑkjəˌmɛntəd/, /ˈdɑkjuˌmɛnəd/, /ˈdɑkjuˌmɛntəd/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7582</w:t>
              <w:br/>
              <w:t>(7582)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portfolios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/pɔɹtˈfoʊɫiˌoʊz/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портфели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7583</w:t>
              <w:br/>
              <w:t>(7583)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/ˈfɹəsˌtɹeɪtəd/, /fɹəˈstɹeɪ.tɪd/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7584</w:t>
              <w:br/>
              <w:t>(7584)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pronounced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/pɹəˈnaʊnst/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7585</w:t>
              <w:br/>
              <w:t>(7585)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/ˈdəmpɪŋ/, /ˈdʌmpɪŋ/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демпинг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7586</w:t>
              <w:br/>
              <w:t>(7586)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/kəˈɫɛkʃənz/, /kəˈlɛkʃənz/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7587</w:t>
              <w:br/>
              <w:t>(7587)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projection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/pɹəˈdʒɛkʃən/, /pɹəˈd͡ʒɛkʃən/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7588</w:t>
              <w:br/>
              <w:t>(7588)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/kənˈteɪnɝ/, /kənˈteɪnə/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7589</w:t>
              <w:br/>
              <w:t>(7589)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CDollars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CDollars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7590</w:t>
              <w:br/>
              <w:t>(7590)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/ˈnjuɝk/, /ˈnuɝk/, /ˈnjuːək/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Ньюарк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7591</w:t>
              <w:br/>
              <w:t>(7591)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/əˈkeɪʒən/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7592</w:t>
              <w:br/>
              <w:t>(7592)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/pɝˈu/, /pəˈɹuː/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7593</w:t>
              <w:br/>
              <w:t>(7593)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/ˈbɛn/, /bɛn/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7594</w:t>
              <w:br/>
              <w:t>(7594)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Bernard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/ˈbɝnɝd/, /bɝˈnɑɹd/, /ˈbɜːnəd/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Бернард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7595</w:t>
              <w:br/>
              <w:t>(7595)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/pəˈzɪʃənd/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7596</w:t>
              <w:br/>
              <w:t>(7596)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/ɪksˈpɫoʊsɪv/, /ɛkˈspləʊsɪv/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взрывчатое вещество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7597</w:t>
              <w:br/>
              <w:t>(7597)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7598</w:t>
              <w:br/>
              <w:t>(7598)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Mitterrand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/ˈmitɝˌænd/, /ˈmitɝˌɔnd/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Миттеран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7599</w:t>
              <w:br/>
              <w:t>(7599)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/ɪkˈsɛpʃənz/, /əkˈsɛpʃənz/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7600</w:t>
              <w:br/>
              <w:t>(7600)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/ˈækˌsɛsɪŋ/, /ˈæksɛsɪŋ/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7601</w:t>
              <w:br/>
              <w:t>(7601)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nationally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/ˈnæʃənəɫi/, /ˈnæʃnəɫi/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национально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7602</w:t>
              <w:br/>
              <w:t>(7602)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clearance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/ˈkɫɪɹəns/, /ˈklɪəɹən(t)s/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7603</w:t>
              <w:br/>
              <w:t>(7603)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teen-agers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7604</w:t>
              <w:br/>
              <w:t>(7604)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/ˈfɑstɝ/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7605</w:t>
              <w:br/>
              <w:t>(7605)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пожелания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7606</w:t>
              <w:br/>
              <w:t>(7606)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attitudes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/ˈætəˌtudz/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7607</w:t>
              <w:br/>
              <w:t>(7607)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Independence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/ˌɪndɪˈpɛndəns/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Независимость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7608</w:t>
              <w:br/>
              <w:t>(7608)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7609</w:t>
              <w:br/>
              <w:t>(7609)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EXE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7610</w:t>
              <w:br/>
              <w:t>(7610)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fluctuations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/ˌfɫəktʃuˈeɪʃənz/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колебания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7611</w:t>
              <w:br/>
              <w:t>(7611)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7612</w:t>
              <w:br/>
              <w:t>(7612)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Unix-based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Unix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7613</w:t>
              <w:br/>
              <w:t>(7613)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longest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/ˈɫɔŋɡəst/, /ˈɫɔŋɡɪst/, /ˈlɒŋɡəst/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7614</w:t>
              <w:br/>
              <w:t>(7614)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/ˈbɹeɪkˌdaʊn/, /ˈbɹeɪkdaʊn/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7615</w:t>
              <w:br/>
              <w:t>(7615)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personality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/ˌpɝsəˈnæɫɪti/, /pɜːsəˈnælətɪ/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7616</w:t>
              <w:br/>
              <w:t>(7616)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уклон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7617</w:t>
              <w:br/>
              <w:t>(7617)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/ɪɡˈzɪstəd/, /ɪɡˈzɪstɪd/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существовавший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7618</w:t>
              <w:br/>
              <w:t>(7618)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/ˈpɔɪzən/, /ˈpɔɪz(ə)n/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7619</w:t>
              <w:br/>
              <w:t>(7619)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WYSIWYG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/ˈwɪz.iˌwɪɡ/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РЕЖИМ ПОЛНОГО СООТВЕТСТВИЯ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7620</w:t>
              <w:br/>
              <w:t>(7620)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Glenn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/ˈɡɫɛn/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Гленн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7621</w:t>
              <w:br/>
              <w:t>(7621)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Irvine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/ˈɝvaɪn/, /ˈɜɹvɪn/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Ирвайн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7622</w:t>
              <w:br/>
              <w:t>(7622)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stimulate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/ˈstɪmjəˌɫeɪt/, /ˈstɪm.jʊ.leɪt/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стимулировать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7623</w:t>
              <w:br/>
              <w:t>(7623)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/ˈɫoʊɝɪŋ/, /ˈləʊ.ə.ɹɪŋ/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7624</w:t>
              <w:br/>
              <w:t>(7624)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7625</w:t>
              <w:br/>
              <w:t>(7625)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grocery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/ˈɡɹoʊsɝi/, /ˈɡɹoʊsɹi/, /ˈɡɹəʊs(ə)ɹi/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бакалея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7626</w:t>
              <w:br/>
              <w:t>(7626)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duplicate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/ˈdupɫəˌkeɪt/, /ˈdupɫəkət/, /ˈd(j)uː.plɪ.kət/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дубликат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7627</w:t>
              <w:br/>
              <w:t>(7627)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7628</w:t>
              <w:br/>
              <w:t>(7628)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7629</w:t>
              <w:br/>
              <w:t>(7629)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California's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/ˌkæɫɪˈfɔɹnjəz/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Калифорния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7630</w:t>
              <w:br/>
              <w:t>(7630)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Nippon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/ˌnɪˈpɑn/, /ˈnɪpɒn/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Nippon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7631</w:t>
              <w:br/>
              <w:t>(7631)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pipes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/ˈpaɪps/, /paɪps/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7632</w:t>
              <w:br/>
              <w:t>(7632)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/ˌbiˈpi/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БАЗОВАЯ ТОЧКА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7633</w:t>
              <w:br/>
              <w:t>(7633)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family's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/ˈfæməɫiz/, /ˈfæmɫiz/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7634</w:t>
              <w:br/>
              <w:t>(7634)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two-day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/ˈtuˌdeɪ/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двухдневный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7635</w:t>
              <w:br/>
              <w:t>(7635)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7636</w:t>
              <w:br/>
              <w:t>(7636)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feasible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/ˈfizəbəɫ/, /ˈfiː.zə.bəl/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7637</w:t>
              <w:br/>
              <w:t>(7637)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recognizes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/ˈɹɛkəɡˌnaɪzəz/, /ˈɹɛkəɡˌnaɪzɪz/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7638</w:t>
              <w:br/>
              <w:t>(7638)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/ˈpoʊzd/, /pəʊzd/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7639</w:t>
              <w:br/>
              <w:t>(7639)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Fifth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/ˈfɪfθ/, /ˈfɪθ/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7640</w:t>
              <w:br/>
              <w:t>(7640)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/ˈbɑtəɫ/, /ˈbɒt.əl/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бутылка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7641</w:t>
              <w:br/>
              <w:t>(7641)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cubic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/ˈkjubɪk/, /ˈkjuː.bɪk/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кубический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7642</w:t>
              <w:br/>
              <w:t>(7642)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Олень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7643</w:t>
              <w:br/>
              <w:t>(7643)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avoiding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/əˈvɔɪdɪŋ/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 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7644</w:t>
              <w:br/>
              <w:t>(7644)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anticipate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/ænˈtɪsəˌpeɪt/, /ænˈtɪs.ɪ.peɪt/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7645</w:t>
              <w:br/>
              <w:t>(7645)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/əˈɫɔŋ/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Вперед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7646</w:t>
              <w:br/>
              <w:t>(7646)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/ɪksˈpɹɛʃənz/, /ɪkˈspɹɛʃ.ənz/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7647</w:t>
              <w:br/>
              <w:t>(7647)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/ˈhɛdɝ/, /ˈhɛdɚ/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 головой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7648</w:t>
              <w:br/>
              <w:t>(7648)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/ˈstɹɛsəz/, /ˈstɹɛsɪz/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7649</w:t>
              <w:br/>
              <w:t>(7649)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procedural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/pɹəˈsidʒɝəɫ/, /pɹəˈsiːd͡ʒ(ə)ɹəl/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процедурный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7650</w:t>
              <w:br/>
              <w:t>(7650)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7651</w:t>
              <w:br/>
              <w:t>(7651)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/ˈɫaɪnd/, /laɪnd/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выровненный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7652</w:t>
              <w:br/>
              <w:t>(7652)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/ˌdʒɛnɝˈeɪʃənz/, /ˌd͡ʒɛnəˈɹeɪʃənz/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поколения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7653</w:t>
              <w:br/>
              <w:t>(7653)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/ˈtɔɫ/, /tɔːl/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7654</w:t>
              <w:br/>
              <w:t>(7654)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/ˌdɪˈsaɪdz/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7655</w:t>
              <w:br/>
              <w:t>(7655)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videotape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/ˈvɪdioʊˈteɪp/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видеозапись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7656</w:t>
              <w:br/>
              <w:t>(7656)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Between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/bitˈwin/, /bɪtˈwin/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7657</w:t>
              <w:br/>
              <w:t>(7657)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Nomura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/noʊˈmʊɹə/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Nomura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7658</w:t>
              <w:br/>
              <w:t>(7658)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intentions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/ˌɪnˈtɛntʃənz/, /ɪnˈtɛnʃənz/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7659</w:t>
              <w:br/>
              <w:t>(7659)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Ambassador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/æmˈbæsədɝ/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7660</w:t>
              <w:br/>
              <w:t>(7660)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cost-cutting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снижение затрат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7661</w:t>
              <w:br/>
              <w:t>(7661)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appearances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/əˈpɪɹənsəz/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приличия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7662</w:t>
              <w:br/>
              <w:t>(7662)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dressed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7663</w:t>
              <w:br/>
              <w:t>(7663)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bushels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/ˈbʊʃəɫz/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бушели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7664</w:t>
              <w:br/>
              <w:t>(7664)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/ˈkɑmɛntəd/, /ˈkɑmɛntɪd/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прокомментированный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7665</w:t>
              <w:br/>
              <w:t>(7665)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/ˈdʊˈɹeɪʃən/, /djʊˈɹeɪʃn̩/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7666</w:t>
              <w:br/>
              <w:t>(7666)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endorsement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/ɛnˈdɔɹsmənt/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одобрение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7667</w:t>
              <w:br/>
              <w:t>(7667)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/ˈfɪɡjɝd/, /ˈfɪɡəd/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7668</w:t>
              <w:br/>
              <w:t>(7668)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/ˌviˈpi/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VP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7669</w:t>
              <w:br/>
              <w:t>(7669)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appointments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/əˈpɔɪntmənts/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7670</w:t>
              <w:br/>
              <w:t>(7670)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/ˈdɛzɝt/, /dɪˈzɝt/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Пустыня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7671</w:t>
              <w:br/>
              <w:t>(7671)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concludes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/kənˈkɫudz/, /kənˈkluːdz/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заканчивается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7672</w:t>
              <w:br/>
              <w:t>(7672)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/dɪˈkɹi/, /dɪˈkɹiː/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декрет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7673</w:t>
              <w:br/>
              <w:t>(7673)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/ˈbɫədi/, /ˈblʌ.diː/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7674</w:t>
              <w:br/>
              <w:t>(7674)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cautioned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/ˈkɑʃənd/, /ˈkɔʃənd/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предостерегший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7675</w:t>
              <w:br/>
              <w:t>(7675)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client-server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клиент-сервер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7676</w:t>
              <w:br/>
              <w:t>(7676)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/ˈməðɝz/, /ˈmʌðəz/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7677</w:t>
              <w:br/>
              <w:t>(7677)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inquiries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/ˈɪnkwɝiz/, /ˌɪnˈkwaɪɝiz/, /ɪnˈkwaɪəɹiz/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7678</w:t>
              <w:br/>
              <w:t>(7678)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NetBIOS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NetBIOS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7679</w:t>
              <w:br/>
              <w:t>(7679)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Indianapolis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/ˌɪndiəˈnæpəɫɪs/, /ɪndiəˈnæpəlɪs/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Индианаполис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7680</w:t>
              <w:br/>
              <w:t>(7680)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technicians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7681</w:t>
              <w:br/>
              <w:t>(7681)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entry-level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 уровень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7682</w:t>
              <w:br/>
              <w:t>(7682)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/ˈwɛðɝ/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7683</w:t>
              <w:br/>
              <w:t>(7683)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Exchange-listed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Перечисленный обменом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7684</w:t>
              <w:br/>
              <w:t>(7684)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instability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/ˌɪnstəˈbɪɫɪti/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неустойчивость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7685</w:t>
              <w:br/>
              <w:t>(7685)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7686</w:t>
              <w:br/>
              <w:t>(7686)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elementary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/ˌɛɫəˈmɛntɝɹi/, /ˌɛɫəˈmɛntɹi/, /ˌɛɫəˈmɛntʃɹi/, /(ˌ)ɛlɪˈmɛnt(ə)ɹɪ/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элементарный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7687</w:t>
              <w:br/>
              <w:t>(7687)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7688</w:t>
              <w:br/>
              <w:t>(7688)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/ˈdɪsədənt/, /ˈdɪsɪdənt/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диссидент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7689</w:t>
              <w:br/>
              <w:t>(7689)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artillery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/ɑɹˈtɪɫɝi/, /ɑːˈtɪləɹi/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артиллерия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7690</w:t>
              <w:br/>
              <w:t>(7690)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/ˈkɫɪɹɪŋ/, /ˈklɪɹ.ɪŋ/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прояснение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7691</w:t>
              <w:br/>
              <w:t>(7691)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/ˈʃɛɹˌwɛɹ/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условно-бесплатное программное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7692</w:t>
              <w:br/>
              <w:t>(7692)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/ˈmɛs/, /mɛs/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беспорядок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7693</w:t>
              <w:br/>
              <w:t>(7693)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/ɹiˈwɔɹd/, /ɹɪˈwɔɹd/, /ɹɪˈwɔːd/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7694</w:t>
              <w:br/>
              <w:t>(7694)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7695</w:t>
              <w:br/>
              <w:t>(7695)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/ˈɹaʊndz/, /ˈɹaʊnz/, /ˈɹaʊndz/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раунды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7696</w:t>
              <w:br/>
              <w:t>(7696)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frustration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/fɹəˈstɹeɪʃən/, /fɹʌsˈtɹeɪ.ʃən/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расстройство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7697</w:t>
              <w:br/>
              <w:t>(7697)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7698</w:t>
              <w:br/>
              <w:t>(7698)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/ˈɹikoʊ/, /ˈɹiːkoʊ/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Rico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7699</w:t>
              <w:br/>
              <w:t>(7699)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Keith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/ˈkiθ/, /kiːθ/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7700</w:t>
              <w:br/>
              <w:t>(7700)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acknowledges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/ækˈnɑɫɪdʒɪz/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признает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7701</w:t>
              <w:br/>
              <w:t>(7701)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/ˈpɫæntɪd/, /ˈplɑːntɪd/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7702</w:t>
              <w:br/>
              <w:t>(7702)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degradation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/ˌdɛɡɹəˈdeɪʃən/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деградация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7703</w:t>
              <w:br/>
              <w:t>(7703)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autonomy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/əˈtɑnəmi/, /ɔˈtɑnəmi/, /ɔːˈtɒn.ə.mi/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автономия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7704</w:t>
              <w:br/>
              <w:t>(7704)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spreading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/ˈspɹɛdɪŋ/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7705</w:t>
              <w:br/>
              <w:t>(7705)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Municipal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/mjuˈnɪsəpəɫ/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Муниципальный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7706</w:t>
              <w:br/>
              <w:t>(7706)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7707</w:t>
              <w:br/>
              <w:t>(7707)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emphasize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/ˈɛmfəˌsaɪz/, /ˈɛm.fə.saɪz/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подчеркнуть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7708</w:t>
              <w:br/>
              <w:t>(7708)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7709</w:t>
              <w:br/>
              <w:t>(7709)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/iˈvɛnʃəɫi/, /iˈvɛntʃəwəɫi/, /ɪˈvɛnʃəɫi/, /ɪˈvɛntʃəwəɫi/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конечном счете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7710</w:t>
              <w:br/>
              <w:t>(7710)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7711</w:t>
              <w:br/>
              <w:t>(7711)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/ˈhoʊɫdɝ/, /ˈhəʊldə/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7712</w:t>
              <w:br/>
              <w:t>(7712)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/fəˈsɪɫɪti/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7713</w:t>
              <w:br/>
              <w:t>(7713)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/ˈdʒeɪn/, /d͡ʒeɪn/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7714</w:t>
              <w:br/>
              <w:t>(7714)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/ˈkɹɛdətəd/, /ˈkɹɛdɪtɪd/, /ˈkɹɛd.ɪ.tɪd/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отданный в кредит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7715</w:t>
              <w:br/>
              <w:t>(7715)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/ˈpæɫəs/, /ˈpæl.ɪs/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7716</w:t>
              <w:br/>
              <w:t>(7716)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/ˈheɪt/, /heɪt/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ненависть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7717</w:t>
              <w:br/>
              <w:t>(7717)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bidders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7718</w:t>
              <w:br/>
              <w:t>(7718)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fiber-optic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оптический волокном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7719</w:t>
              <w:br/>
              <w:t>(7719)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irradiated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/ˌɪˈɹeɪdiˌeɪtɪd/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7720</w:t>
              <w:br/>
              <w:t>(7720)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multiprocessing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/ˈmʌltiˌpɹɒsɛsɪŋ/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7721</w:t>
              <w:br/>
              <w:t>(7721)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altogether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/ˌɔɫtəˈɡɛðɝ/, /ɔːl.tʊˈɡɛð.ə(ɹ)/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целом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7722</w:t>
              <w:br/>
              <w:t>(7722)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/ˈɫæstəd/, /ˈɫæstɪd/, /ˈlɑːstɪd/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7723</w:t>
              <w:br/>
              <w:t>(7723)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/daɪˈɹɛkt/, /dɝˈɛkt/, /dɪˈɹɛkt/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Прямой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7724</w:t>
              <w:br/>
              <w:t>(7724)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sufficiently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/səˈfɪʃəntɫi/, /səˈfɪʃəntli/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достаточно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7725</w:t>
              <w:br/>
              <w:t>(7725)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/ɹiˈækt/, /ɹiːˈækt/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реагировать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7726</w:t>
              <w:br/>
              <w:t>(7726)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/ˈæbu/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Abu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7727</w:t>
              <w:br/>
              <w:t>(7727)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Westinghouse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/ˈwɛstɪŋˌhaʊs/, /ˈwɛs.tɪŋ.haʊs/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Westinghouse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7728</w:t>
              <w:br/>
              <w:t>(7728)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/ˈdɑktɝ/, /ˈdɹaɪv/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7729</w:t>
              <w:br/>
              <w:t>(7729)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/ˈeɪdʒd/, /ˈeɪdʒɪd/, /ˈeɪ.dʒɪd/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 возрасте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7730</w:t>
              <w:br/>
              <w:t>(7730)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Indonesia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/ˌɪndoʊˈniʒə/, /ˌɪndəˈniːʒə/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Индонезия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7731</w:t>
              <w:br/>
              <w:t>(7731)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7732</w:t>
              <w:br/>
              <w:t>(7732)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basketball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/ˈbæskətˌbɔɫ/, /ˈbɑːs.kɪt.bɔːl/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баскетбол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7733</w:t>
              <w:br/>
              <w:t>(7733)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multivendor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7734</w:t>
              <w:br/>
              <w:t>(7734)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/ˈvɛɹiz/, /ˈvɛəɹiːz/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7735</w:t>
              <w:br/>
              <w:t>(7735)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7736</w:t>
              <w:br/>
              <w:t>(7736)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two-dimensional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/ˌtudɪˈmɛnʃənəɫ/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двумерный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7737</w:t>
              <w:br/>
              <w:t>(7737)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7738</w:t>
              <w:br/>
              <w:t>(7738)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7739</w:t>
              <w:br/>
              <w:t>(7739)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20th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/ˈtwɛn.ti.əθ/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20-ый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7740</w:t>
              <w:br/>
              <w:t>(7740)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lighting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/ˈɫaɪtɪŋ/, /ˈlaɪtɪŋ/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7741</w:t>
              <w:br/>
              <w:t>(7741)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crushed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/ˈkɹəʃt/, /kɹʌʃt/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сокрушенный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7742</w:t>
              <w:br/>
              <w:t>(7742)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/ˌtɹəsˈti/, /tɹʌsˈtiː/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опекун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7743</w:t>
              <w:br/>
              <w:t>(7743)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/ˈfɹeɪt/, /fɹeɪt/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7744</w:t>
              <w:br/>
              <w:t>(7744)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terrorists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/ˈtɛɹɝəsts/, /ˈtɛɹɝɪsts/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террористы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7745</w:t>
              <w:br/>
              <w:t>(7745)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distributing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/dɪˈstɹɪbjutɪŋ/, /dɪsˈtɹɪbjutɪŋ/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7746</w:t>
              <w:br/>
              <w:t>(7746)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/ˈhɑɹʃ/, /hɑɹʃ/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7747</w:t>
              <w:br/>
              <w:t>(7747)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enthusiastic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/ɪnˌθuziˈæstɪk/, /ɪnˌθjuːzɪˈæstɪk/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восторженный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7748</w:t>
              <w:br/>
              <w:t>(7748)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7749</w:t>
              <w:br/>
              <w:t>(7749)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7750</w:t>
              <w:br/>
              <w:t>(7750)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/ɹiˈpɫaɪ/, /ɹɪˈpɫaɪ/, /ɹɪˈplaɪ/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7751</w:t>
              <w:br/>
              <w:t>(7751)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/ˈmɑɹɫən/, /ˈmɑɹɫɪn/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Marlin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7752</w:t>
              <w:br/>
              <w:t>(7752)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/ˌɪnˈspɛkʃənz/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осмотры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7753</w:t>
              <w:br/>
              <w:t>(7753)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Mexico's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/ˈmɛksəˌkoʊz/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Мексика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7754</w:t>
              <w:br/>
              <w:t>(7754)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Olivetti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/ˌɑɫɪˈvɛti/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Olivetti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7755</w:t>
              <w:br/>
              <w:t>(7755)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/ˈsəbstənsəz/, /ˈsəbstənsɪz/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7756</w:t>
              <w:br/>
              <w:t>(7756)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cutbacks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/ˈkətˌbæks/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7757</w:t>
              <w:br/>
              <w:t>(7757)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chemistry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/ˈkɛməstɹi/, /ˈkɛmɪstɹi/, /ˈkɛm.ɪ.stɹi/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химия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7758</w:t>
              <w:br/>
              <w:t>(7758)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adequately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/ˈædəkwətɫi/, /ˈædəkwɪtɫi/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7759</w:t>
              <w:br/>
              <w:t>(7759)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Burlington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/ˈbɝɫɪŋtən/, /ˈbɝ.lɪŋ.tən/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Берлингтон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7760</w:t>
              <w:br/>
              <w:t>(7760)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7761</w:t>
              <w:br/>
              <w:t>(7761)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caching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кэширование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7762</w:t>
              <w:br/>
              <w:t>(7762)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возместить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7763</w:t>
              <w:br/>
              <w:t>(7763)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/koʊˈɔɹdəˌneɪts/, /koʊˈɔɹdənəts/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7764</w:t>
              <w:br/>
              <w:t>(7764)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/ˈnjʊɹəɫ/, /ˈnʊɹəɫ/, /ˈnʊɹəl/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7765</w:t>
              <w:br/>
              <w:t>(7765)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overhaul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/ˈoʊvɝˌhɔɫ/, /ˈəʊvəˌhɔːl/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перестройка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7766</w:t>
              <w:br/>
              <w:t>(7766)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/ˌsɛɫəˈbɹeɪʃən/, /ˌsɛlɪˈbɹeɪʃən/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7767</w:t>
              <w:br/>
              <w:t>(7767)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megabyte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/ˈmɛɡəˌbaɪt/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мегабайт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7768</w:t>
              <w:br/>
              <w:t>(7768)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tragedy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/ˈtɹædʒədi/, /ˈtɹæd͡ʒɛdi/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трагедия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7769</w:t>
              <w:br/>
              <w:t>(7769)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Wildlife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/ˈwaɪɫdˌɫaɪf/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Дикая природа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7770</w:t>
              <w:br/>
              <w:t>(7770)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/tɹænˈsɫeɪtɪd/, /tɹænzˈɫeɪtɪd/, /ˈtɹænzleɪtɪd/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7771</w:t>
              <w:br/>
              <w:t>(7771)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Sierra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/siˈɛɹə/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Сьерра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7772</w:t>
              <w:br/>
              <w:t>(7772)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/kənˈsidz/, /kənˈsiːdz/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7773</w:t>
              <w:br/>
              <w:t>(7773)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/ˈfɪnˌɫænd/, /ˈfɪnɫənd/, /ˈfɪn.lənd/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Финляндия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7774</w:t>
              <w:br/>
              <w:t>(7774)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/ɪkˈspɔɹtəd/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7775</w:t>
              <w:br/>
              <w:t>(7775)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/ˈɛndʒəˈnɪɹz/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Инженеры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7776</w:t>
              <w:br/>
              <w:t>(7776)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7777</w:t>
              <w:br/>
              <w:t>(7777)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somehow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/ˈsəmˌhaʊ/, /ˈsʌmhaʊ/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 или иначе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7778</w:t>
              <w:br/>
              <w:t>(7778)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bureaucracy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/bjʊˈɹɑkɹəsi/, /bjʊəˈɹɒkɹəsi/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бюрократия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7779</w:t>
              <w:br/>
              <w:t>(7779)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/ˈsɫeɪn/, /sleɪn/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7780</w:t>
              <w:br/>
              <w:t>(7780)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стебли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7781</w:t>
              <w:br/>
              <w:t>(7781)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/ˈɹɪŋz/, /ɹɪŋz/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кольца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7782</w:t>
              <w:br/>
              <w:t>(7782)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/ˈsɝˌveɪ/, /sɝˈveɪ/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7783</w:t>
              <w:br/>
              <w:t>(7783)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/ˈsɫeɪɪŋ/, /ˈsleɪ.ɪŋ/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7784</w:t>
              <w:br/>
              <w:t>(7784)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crowds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/ˈkɹaʊdz/, /kɹaʊdz/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7785</w:t>
              <w:br/>
              <w:t>(7785)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/ˈmɪɫətənts/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7786</w:t>
              <w:br/>
              <w:t>(7786)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nuclei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/ˈnukɫiˌaɪ/, /ˈnjuː.kli.aɪ/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ядра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7787</w:t>
              <w:br/>
              <w:t>(7787)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Venezuela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/ˌvɛnɪzˈweɪɫə/, /ˌvɛn.ɪˈzweɪ.lə/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Венесуэла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7788</w:t>
              <w:br/>
              <w:t>(7788)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/ˈniɫ/, /niːl/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Нейл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7789</w:t>
              <w:br/>
              <w:t>(7789)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/ˈɑɹbəˌtɹɛɹi/, /ˈɑɹbɪˌtɹɛɹi/, /ˈɑː.bɪ.tɹə.ɹi/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7790</w:t>
              <w:br/>
              <w:t>(7790)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Cupertino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/ˌkupɝˈtinoʊ/, /ˌkuːpəɹˈtiːnoʊ/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Cupertino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7791</w:t>
              <w:br/>
              <w:t>(7791)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congressman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/ˈkɑŋɡɹəsmən/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конгрессмен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7792</w:t>
              <w:br/>
              <w:t>(7792)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deliveries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/dɪˈɫɪvɝiz/, /dɪˈɫɪvɹiz/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7793</w:t>
              <w:br/>
              <w:t>(7793)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/ˈhændi/, /ˈhæn.di/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7794</w:t>
              <w:br/>
              <w:t>(7794)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Arnold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/ˈɑɹnəɫd/, /ˈɑɹnəld/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Арнольд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7795</w:t>
              <w:br/>
              <w:t>(7795)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Stearns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/ˈstɝnz/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Stearns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7796</w:t>
              <w:br/>
              <w:t>(7796)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scrutiny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/ˈskɹutəni/, /ˈskɹuː.tɪ.ni/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7797</w:t>
              <w:br/>
              <w:t>(7797)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Maj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7798</w:t>
              <w:br/>
              <w:t>(7798)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/ˈɫɪsənɪŋ/, /ˈɫɪsnɪŋ/, /ˈlɪs.nɪŋ/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слушание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7799</w:t>
              <w:br/>
              <w:t>(7799)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accelerate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/ækˈsɛɫɝˌeɪt/, /əkˈsɛl.əˌɹeɪt/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7800</w:t>
              <w:br/>
              <w:t>(7800)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/daɪˈnæmɪks/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7801</w:t>
              <w:br/>
              <w:t>(7801)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/ˈkɫɪnɪk/, /ˈklɪnɪk/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7802</w:t>
              <w:br/>
              <w:t>(7802)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/ˈdɛnˌmɑɹk/, /ˈdɛn.mɑːk/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7803</w:t>
              <w:br/>
              <w:t>(7803)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Prudential-Bache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Благоразумный-Bache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7804</w:t>
              <w:br/>
              <w:t>(7804)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7805</w:t>
              <w:br/>
              <w:t>(7805)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/ˈɫeɪdi/, /ˈleɪdi/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7806</w:t>
              <w:br/>
              <w:t>(7806)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board's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7807</w:t>
              <w:br/>
              <w:t>(7807)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/pɹəˈtɛktɪv/, /pɹəˈtɛk.tɪv/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7808</w:t>
              <w:br/>
              <w:t>(7808)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Bakker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/ˈbækɝ/, /ˈbeɪkɝ/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Bakker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7809</w:t>
              <w:br/>
              <w:t>(7809)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/ˈwundz/, /wuːndz/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7810</w:t>
              <w:br/>
              <w:t>(7810)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/pɹoʊˈhɪbətəd/, /pɹəˈhɪbɪtɪd/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7811</w:t>
              <w:br/>
              <w:t>(7811)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/ˈsɛɫəˌbɹeɪtɪd/, /ˈsɛl.ɪ.bɹeɪ.tɪd/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знаменитый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7812</w:t>
              <w:br/>
              <w:t>(7812)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Europeans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/ˌjʊɹəˈpiənz/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Европейцы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7813</w:t>
              <w:br/>
              <w:t>(7813)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7814</w:t>
              <w:br/>
              <w:t>(7814)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intuitive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/ˌɪnˈtuətɪv/, /ɪnˈtjuːɪtɪv/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обладающий интуицией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7815</w:t>
              <w:br/>
              <w:t>(7815)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/ˈfɪʃ/, /fɪʃ/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7816</w:t>
              <w:br/>
              <w:t>(7816)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revolutionary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/ˌɹɛvəˈɫuʃəˌnɛɹi/, /ˌɹɛvəˈluʃənɛɹi/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7817</w:t>
              <w:br/>
              <w:t>(7817)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erosion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/ɪˈɹoʊʒən/, /əˈɹoʊʒən/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эрозия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7818</w:t>
              <w:br/>
              <w:t>(7818)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/ˈkɑmpɫəmənt/, /ˈkɒmpləmənt/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7819</w:t>
              <w:br/>
              <w:t>(7819)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7820</w:t>
              <w:br/>
              <w:t>(7820)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/ˈhænoʊvɝ/, /ˈhænəvə/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Ганновер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7821</w:t>
              <w:br/>
              <w:t>(7821)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7822</w:t>
              <w:br/>
              <w:t>(7822)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wedding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свадьба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7823</w:t>
              <w:br/>
              <w:t>(7823)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/ˈɪndʒɝɪŋ/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7824</w:t>
              <w:br/>
              <w:t>(7824)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comfort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/ˈkəmfɝt/, /ˈkʌm.fət/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комфорт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7825</w:t>
              <w:br/>
              <w:t>(7825)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UPS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7826</w:t>
              <w:br/>
              <w:t>(7826)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Andersen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/ˈændɝsən/, /ˈændə(ɹ)sən/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Andersen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7827</w:t>
              <w:br/>
              <w:t>(7827)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/ˈdɹɔz/, /dɹɔːz/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7828</w:t>
              <w:br/>
              <w:t>(7828)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/ˈmɛɹət/, /ˈmɛɹɪt/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7829</w:t>
              <w:br/>
              <w:t>(7829)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/ˈoʊvɝvˌju/, /ˈəʊ.vəˌvjuː/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краткий обзор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7830</w:t>
              <w:br/>
              <w:t>(7830)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Nobody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/ˈnoʊˌbɑˌdi/, /ˈnoʊbədi/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7831</w:t>
              <w:br/>
              <w:t>(7831)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7832</w:t>
              <w:br/>
              <w:t>(7832)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imminent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/ˈɪmənənt/, /ˈɪmɪnənt/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7833</w:t>
              <w:br/>
              <w:t>(7833)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Spencer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/ˈspɛnsɝ/, /ˈspɛnsə/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Спенсер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7834</w:t>
              <w:br/>
              <w:t>(7834)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/ˈɛˈɫɛs/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7835</w:t>
              <w:br/>
              <w:t>(7835)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surrender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/sɝˈɛndɝ/, /səˈɹɛndə(ɹ)/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7836</w:t>
              <w:br/>
              <w:t>(7836)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/ˈmaɪˌɫæn/, /məˈɫɑn/, /mɪˈɫɑn/, /mɪˈlɑn/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7837</w:t>
              <w:br/>
              <w:t>(7837)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Nobel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/noʊˈbɛɫ/, /nəʊˈbɛl/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Нобелевский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7838</w:t>
              <w:br/>
              <w:t>(7838)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abilities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/əˈbɪɫəˌtiz/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7839</w:t>
              <w:br/>
              <w:t>(7839)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crossing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/ˈkɹɔsɪŋ/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7840</w:t>
              <w:br/>
              <w:t>(7840)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Monetary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/ˈmɑnəˌtɛɹi/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Денежно-кредитный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7841</w:t>
              <w:br/>
              <w:t>(7841)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/ˈdɛmənˌstɹeɪts/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7842</w:t>
              <w:br/>
              <w:t>(7842)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/dɪˈɫitəd/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7843</w:t>
              <w:br/>
              <w:t>(7843)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/ˈmɪɹɝ/, /ˈmɪ.ɹə/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7844</w:t>
              <w:br/>
              <w:t>(7844)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associations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/əˌsoʊsiˈeɪʃənz/, /əˌsoʊʃiˈeɪʃənz/, /əˌsoʊʃiˈeɪʃənz/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ассоциации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7845</w:t>
              <w:br/>
              <w:t>(7845)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лазеры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7846</w:t>
              <w:br/>
              <w:t>(7846)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/ˈæˌɫɔɪz/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7847</w:t>
              <w:br/>
              <w:t>(7847)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/ˈmoʊtəˌveɪtəd/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мотивированный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7848</w:t>
              <w:br/>
              <w:t>(7848)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/ˈtɹænsfɔɹm/, /tɹænsˈfɔɹm/, /tɹænsˈfɔːm/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7849</w:t>
              <w:br/>
              <w:t>(7849)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cancel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/ˈkænsəɫ/, /ˈkæn.sl̩/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отменить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7850</w:t>
              <w:br/>
              <w:t>(7850)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accumulated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/əkˈjumjəˌɫeɪtɪd/, /əˈkjumjəleɪtɪd/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7851</w:t>
              <w:br/>
              <w:t>(7851)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/ˌɪnˈʃʊɹd/, /ɪnˈʃʊəd/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7852</w:t>
              <w:br/>
              <w:t>(7852)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/ˈmaɪkəɫ/, /ˈmɪtʃəɫ/, /mɪˈʃɛɫ/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Михель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7853</w:t>
              <w:br/>
              <w:t>(7853)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Poland's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/ˈpoʊɫəndz/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7854</w:t>
              <w:br/>
              <w:t>(7854)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awareness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/əˈwɛɹnəs/, /əˈwɛɚ.nəs/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7855</w:t>
              <w:br/>
              <w:t>(7855)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practically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/ˈpɹæktɪkəɫi/, /ˈpɹæktɪkɫi/, /ˈpɹæktɪk(ə)li/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7856</w:t>
              <w:br/>
              <w:t>(7856)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/ˈfɫæʃ/, /flæʃ/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вспышка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7857</w:t>
              <w:br/>
              <w:t>(7857)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/ɹiˈɫisɪŋ/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7858</w:t>
              <w:br/>
              <w:t>(7858)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/ˈpaʊəɫ/, /paʊl/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Powell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7859</w:t>
              <w:br/>
              <w:t>(7859)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/ˈfɔɹəsts/, /ˈfɒɹɪsts/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7860</w:t>
              <w:br/>
              <w:t>(7860)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Bradley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/ˈbɹædɫi/, /ˈbɹædli/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Брадлей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7861</w:t>
              <w:br/>
              <w:t>(7861)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/pɹoʊˈbeɪʃən/, /ˌpɹoʊˈbeɪʃən/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7862</w:t>
              <w:br/>
              <w:t>(7862)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leverage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/ˈɫɛvɝɪdʒ/, /ˈɫɛvɹədʒ/, /ˈɫivɝɪdʒ/, /ˈlɛv(ə)ɹɪd͡ʒ/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рычаги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7863</w:t>
              <w:br/>
              <w:t>(7863)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breakthrough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/ˈbɹeɪkˌθɹu/, /ˈbɹeɪk.θɹuː/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крупное 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7864</w:t>
              <w:br/>
              <w:t>(7864)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alliances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/əˈɫaɪənsəz/, /əˈɫaɪənsɪz/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7865</w:t>
              <w:br/>
              <w:t>(7865)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encounter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/ɪnˈkaʊnɝ/, /ɪnˈkaʊntɝ/, /ɪnˈkaʊntə/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7866</w:t>
              <w:br/>
              <w:t>(7866)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Details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/ˈditeɪɫz/, /dɪˈteɪɫz/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Детали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7867</w:t>
              <w:br/>
              <w:t>(7867)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electronically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/ˌɪˌɫɛkˈtɹɑnɪkəˌɫi/, /ɪˌɫɛkˈtɹɑnɪkɫi/, /ˌɛl.ɛkˈtɹɒn.ɪk.li/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помощью электроники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7868</w:t>
              <w:br/>
              <w:t>(7868)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feeding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/ˈfidɪŋ/, /ˈfiːdɪŋ/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7869</w:t>
              <w:br/>
              <w:t>(7869)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Italy's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/ˈɪtəɫiz/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Италия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7870</w:t>
              <w:br/>
              <w:t>(7870)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/ˈbeɪ/, /beɪ/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7871</w:t>
              <w:br/>
              <w:t>(7871)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/ˈmɑɹioʊ/, /ˈmaɹiəʊ/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7872</w:t>
              <w:br/>
              <w:t>(7872)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/ˈɪnˌkəm/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7873</w:t>
              <w:br/>
              <w:t>(7873)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7874</w:t>
              <w:br/>
              <w:t>(7874)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/ˈbəɡ/, /bʌɡ/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7875</w:t>
              <w:br/>
              <w:t>(7875)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seismic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/ˈsaɪzmɪk/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сейсмический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7876</w:t>
              <w:br/>
              <w:t>(7876)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download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/ˈdaʊnˌɫoʊd/, /ˈdaʊnˌləʊd/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загрузка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7877</w:t>
              <w:br/>
              <w:t>(7877)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alongside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/əˈɫɔŋˈsaɪd/, /əˌlɒŋˈsaɪd/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рядом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7878</w:t>
              <w:br/>
              <w:t>(7878)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предупреждает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7879</w:t>
              <w:br/>
              <w:t>(7879)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/ˈɹiˌɫeɪ/, /ˈɹiːleɪ/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реле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7880</w:t>
              <w:br/>
              <w:t>(7880)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volatility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/ˌvɑɫəˈtɪɫəti/, /ˌvɒl.əˈtɪl.ə.ti/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изменчивость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7881</w:t>
              <w:br/>
              <w:t>(7881)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/ˈkəpɫɪŋ/, /ˈkʌplɪŋ/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7882</w:t>
              <w:br/>
              <w:t>(7882)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/ˈkwiɹi/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7883</w:t>
              <w:br/>
              <w:t>(7883)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episode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/ˈɛpəˌsoʊd/, /ˈɛpɪˌsoʊd/, /ˈɛp.ɪ.səʊd/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эпизод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7884</w:t>
              <w:br/>
              <w:t>(7884)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/ˈɫɑkɪŋ/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7885</w:t>
              <w:br/>
              <w:t>(7885)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7886</w:t>
              <w:br/>
              <w:t>(7886)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/ˈsɪmjəˌɫeɪt/, /ˈsɪmjəɫət/, /ˈsɪm.jʊˌleɪt/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7887</w:t>
              <w:br/>
              <w:t>(7887)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/ˈweɪɫz/, /weɪlz/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Уэльс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7888</w:t>
              <w:br/>
              <w:t>(7888)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/ˈæktəˌveɪtɪd/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7889</w:t>
              <w:br/>
              <w:t>(7889)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IRM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7890</w:t>
              <w:br/>
              <w:t>(7890)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packaged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/ˈpækɪdʒd/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упакованный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7891</w:t>
              <w:br/>
              <w:t>(7891)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exempt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/ɪɡˈzɛmpt/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освобожденный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7892</w:t>
              <w:br/>
              <w:t>(7892)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/ˈkæɫkjəˌɫeɪtɪŋ/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7893</w:t>
              <w:br/>
              <w:t>(7893)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strengthened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/ˈstɹɛŋθənd/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усиленный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7894</w:t>
              <w:br/>
              <w:t>(7894)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multinational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/ˌməɫˌtaɪˈnæʃənəɫ/, /ˌməɫˌtiˈnæʃənəɫ/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многонациональный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7895</w:t>
              <w:br/>
              <w:t>(7895)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/ˈsɫɪd/, /ˈslɪd/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двигаемый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7896</w:t>
              <w:br/>
              <w:t>(7896)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/pɹəˈvaɪdɝ/, /pɹəˈvaɪ.də(ɹ)/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поставщик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7897</w:t>
              <w:br/>
              <w:t>(7897)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/əˈsɝtɪd/, /əˈsɜːtɪd/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7898</w:t>
              <w:br/>
              <w:t>(7898)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twisted-pair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витая пара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7899</w:t>
              <w:br/>
              <w:t>(7899)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/ˈɛdʒəz/, /ˈɛdʒɪz/, /ˈɛd͡ʒɪz/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7900</w:t>
              <w:br/>
              <w:t>(7900)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7901</w:t>
              <w:br/>
              <w:t>(7901)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/ˈtɔɪz/, /tɔɪz/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игрушки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7902</w:t>
              <w:br/>
              <w:t>(7902)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Rochester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/ˈɹɑˌtʃɛstɝ/, /ˈɹɒt͡ʃɪstə/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Рочестер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7903</w:t>
              <w:br/>
              <w:t>(7903)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/ˈsoʊdiəm/, /ˈsəʊ.dɪəm/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натрий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7904</w:t>
              <w:br/>
              <w:t>(7904)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7905</w:t>
              <w:br/>
              <w:t>(7905)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Valdez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/væɫˈdɛz/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Вальдес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7906</w:t>
              <w:br/>
              <w:t>(7906)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7907</w:t>
              <w:br/>
              <w:t>(7907)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presumably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/pɹəˈzuməbɫi/, /pɹiˈzuməbɫi/, /pɹɪˈzuməbɫi/, /pɹɪˈzjuːməbli/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по-видимому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7908</w:t>
              <w:br/>
              <w:t>(7908)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fueled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/ˈfjuəɫd/, /ˈfjuː.əld/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питаемый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7909</w:t>
              <w:br/>
              <w:t>(7909)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jurisdiction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/ˌdʒʊɹəsˈdɪkʃən/, /ˌdʒʊɹɪsˈdɪkʃən/, /d͡ʒʊɹɪsˈdɪkʃən/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юрисдикция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7910</w:t>
              <w:br/>
              <w:t>(7910)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Deutsche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/ˈdɔɪtʃ/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Немецкий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7911</w:t>
              <w:br/>
              <w:t>(7911)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/ˈikwəɫz/, /ˈiːkwəlz/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7912</w:t>
              <w:br/>
              <w:t>(7912)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attacking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/əˈtækɪŋ/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нападение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7913</w:t>
              <w:br/>
              <w:t>(7913)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/ˈtɹup/, /tɹuːp/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7914</w:t>
              <w:br/>
              <w:t>(7914)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/ˈbəntʃ/, /bʌntʃ/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7915</w:t>
              <w:br/>
              <w:t>(7915)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80s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7916</w:t>
              <w:br/>
              <w:t>(7916)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/pɹiˈvɛnts/, /pɹɪˈvɛnts/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7917</w:t>
              <w:br/>
              <w:t>(7917)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Digital's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/ˈdɪdʒətəɫz/, /ˈdɪdʒɪtəɫz/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Диджитал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7918</w:t>
              <w:br/>
              <w:t>(7918)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/koʊˌɔɹdəˈneɪʃən/, /kəʊˌɔːdɪˈneɪʃən/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7919</w:t>
              <w:br/>
              <w:t>(7919)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Salinas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/səˈɫinəs/, /səˈɫinəz/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Соляные озера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7920</w:t>
              <w:br/>
              <w:t>(7920)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CGA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CGA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7921</w:t>
              <w:br/>
              <w:t>(7921)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/ˌkɑnvɝˈseɪʃənz/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7922</w:t>
              <w:br/>
              <w:t>(7922)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Global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/ˈɡɫoʊbəɫ/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Глобальный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7923</w:t>
              <w:br/>
              <w:t>(7923)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/ˈeɪdəd/, /ˈeɪdɪd/, /ˈeɪ.dɪd/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помогший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7924</w:t>
              <w:br/>
              <w:t>(7924)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/ˈpænɪk/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7925</w:t>
              <w:br/>
              <w:t>(7925)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7926</w:t>
              <w:br/>
              <w:t>(7926)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Milwaukee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/mɪɫˈwɔki/, /mɪlˈwɔːkiː/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Милуоки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7927</w:t>
              <w:br/>
              <w:t>(7927)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Chicago-based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 в Чикаго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7928</w:t>
              <w:br/>
              <w:t>(7928)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ppm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/ˈpiˈpiˈɛm/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ppm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7929</w:t>
              <w:br/>
              <w:t>(7929)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Focus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/ˈfoʊkəs/, /ˈfoʊkɪs/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7930</w:t>
              <w:br/>
              <w:t>(7930)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/dɪˈstɪŋkʃən/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7931</w:t>
              <w:br/>
              <w:t>(7931)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/ˈbɹɛst/, /bɹɛst/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7932</w:t>
              <w:br/>
              <w:t>(7932)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обозначение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7933</w:t>
              <w:br/>
              <w:t>(7933)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/ˌɪnvɪˈteɪʃən/, /ɪn.vɪˈteɪ.ʃən/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приглашение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7934</w:t>
              <w:br/>
              <w:t>(7934)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/ˈɡæmə/, /ˈɡæ.mə/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7935</w:t>
              <w:br/>
              <w:t>(7935)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approximation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/əˌpɹɑksəˈmeɪʃən/, /əˌpɹɒk.sɪˈmeɪ.ʃən/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приближение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7936</w:t>
              <w:br/>
              <w:t>(7936)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constitute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/ˈkɑnstəˌtut/, /ˈkɒnstɪtjuːt/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7937</w:t>
              <w:br/>
              <w:t>(7937)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product's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/ˈpɹɑdəks/, /ˈpɹɑdəkts/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7938</w:t>
              <w:br/>
              <w:t>(7938)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advocate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/ˈædvəˌkeɪt/, /ˈædvəkət/, /əɖvoˈkeːʈ/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7939</w:t>
              <w:br/>
              <w:t>(7939)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thorough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/ˈθɝoʊ/, /ˈθɔɹoʊ/, /ˈθʌɹə/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7940</w:t>
              <w:br/>
              <w:t>(7940)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Thornburgh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/ˈθɔɹnbɝɡ/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Thornburgh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7941</w:t>
              <w:br/>
              <w:t>(7941)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/ˈkɹæft/, /kɹɑːft/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ремесло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7942</w:t>
              <w:br/>
              <w:t>(7942)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Обучение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7943</w:t>
              <w:br/>
              <w:t>(7943)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vegetables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/ˈvɛdʒtəbəɫz/, /ˈvɛd͡ʒtəbəlz/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овощи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7944</w:t>
              <w:br/>
              <w:t>(7944)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/ˈɫɪmətəd/, /ˈɫɪmɪtɪd/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7945</w:t>
              <w:br/>
              <w:t>(7945)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rallies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/ˈɹæɫiz/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7946</w:t>
              <w:br/>
              <w:t>(7946)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Madrid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/məˈdɹɪd/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Мадрид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7947</w:t>
              <w:br/>
              <w:t>(7947)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dissidents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/ˈdɪsədənts/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диссиденты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7948</w:t>
              <w:br/>
              <w:t>(7948)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highlighted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/ˈhaɪˌɫaɪtɪd/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выдвинутый на первый план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7949</w:t>
              <w:br/>
              <w:t>(7949)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nickel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/ˈnɪkəɫ/, /ˈnɪk.əl/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никель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7950</w:t>
              <w:br/>
              <w:t>(7950)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permanently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/ˈpɝmənəntɫi/, /ˈpɝmənəntli/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7951</w:t>
              <w:br/>
              <w:t>(7951)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/ˈtoʊtəɫz/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общие количества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7952</w:t>
              <w:br/>
              <w:t>(7952)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/kəmˈpɫitɪŋ/, /kəmˈpliːtɪŋ/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7953</w:t>
              <w:br/>
              <w:t>(7953)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conglomerate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/kənˈɡɫɑmɝət/, /kənˈɡlɒm.(ə.)ɹət/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конгломерат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7954</w:t>
              <w:br/>
              <w:t>(7954)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7955</w:t>
              <w:br/>
              <w:t>(7955)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/ˈpæd/, /pæd/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7956</w:t>
              <w:br/>
              <w:t>(7956)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/ˈdɹɔˌbæk/, /ˈdɹɔːˌbæk/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7957</w:t>
              <w:br/>
              <w:t>(7957)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/ˈdʒinz/, /d͡ʒiːnz/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7958</w:t>
              <w:br/>
              <w:t>(7958)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equilibrium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/ˌikwəˈɫɪbɹiəm/, /ɛkwɪˈlɪbɹɪəm/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равновесие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7959</w:t>
              <w:br/>
              <w:t>(7959)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7960</w:t>
              <w:br/>
              <w:t>(7960)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likelihood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/ˈɫaɪkɫiˌhʊd/, /ˈlaɪklihʊd/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7961</w:t>
              <w:br/>
              <w:t>(7961)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influential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/ˌɪnfɫuˈɛnʃəɫ/, /ɪnfluˈɛnʃəl/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влиятельный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7962</w:t>
              <w:br/>
              <w:t>(7962)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Malaysia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/məˈɫeɪʒə/, /məˈleɪʒə/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Малайзия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7963</w:t>
              <w:br/>
              <w:t>(7963)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/ˈkɫɪp/, /klɪp/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скрепка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7964</w:t>
              <w:br/>
              <w:t>(7964)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campaigning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/kæmˈpeɪnɪŋ/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проведение кампании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7965</w:t>
              <w:br/>
              <w:t>(7965)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/ˌɪnˈvɛnʃən/, /ɪnˈvɛnʃən/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7966</w:t>
              <w:br/>
              <w:t>(7966)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7967</w:t>
              <w:br/>
              <w:t>(7967)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disappointment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/ˌdɪsəˈpɔɪntmənt/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разочарование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7968</w:t>
              <w:br/>
              <w:t>(7968)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airplanes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/ˈɛɹpɫeɪnz/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7969</w:t>
              <w:br/>
              <w:t>(7969)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tennis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/ˈtɛnəs/, /ˈtɛnɪs/, /ˈtɛnɪs/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теннис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7970</w:t>
              <w:br/>
              <w:t>(7970)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/ˈsɪɡnətʃɝ/, /ˈsɪɡnət͡ʃə(ɹ)/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7971</w:t>
              <w:br/>
              <w:t>(7971)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/kənˈsumɝz/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7972</w:t>
              <w:br/>
              <w:t>(7972)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/ˈpɹaɪd/, /pɹaɪd/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гордость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7973</w:t>
              <w:br/>
              <w:t>(7973)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7974</w:t>
              <w:br/>
              <w:t>(7974)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psychological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/ˌsaɪkəˈɫɑdʒɪkəɫ/, /ˌsaɪkəˈlɒd͡ʒɪkl̩/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психологический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7975</w:t>
              <w:br/>
              <w:t>(7975)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7976</w:t>
              <w:br/>
              <w:t>(7976)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80386-based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80386-базирующийся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7977</w:t>
              <w:br/>
              <w:t>(7977)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envelope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/ˈɛnvəˌɫoʊp/, /ˈɛnvələʊp/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7978</w:t>
              <w:br/>
              <w:t>(7978)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/ˈskɪɫ/, /skɪl/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7979</w:t>
              <w:br/>
              <w:t>(7979)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/ˌɪnˈspɛktɝz/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7980</w:t>
              <w:br/>
              <w:t>(7980)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obstacle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/ˈɑbstəkəɫ/, /ˈɒbstəkəl/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7981</w:t>
              <w:br/>
              <w:t>(7981)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asylum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/əˈsaɪɫəm/, /əˈsaɪləm/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7982</w:t>
              <w:br/>
              <w:t>(7982)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7983</w:t>
              <w:br/>
              <w:t>(7983)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/ˈɑnəst/, /ˈɒnɪst/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7984</w:t>
              <w:br/>
              <w:t>(7984)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neighborhoods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/ˈneɪbɝˌhʊdz/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соседство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7985</w:t>
              <w:br/>
              <w:t>(7985)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eighth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/ˈeɪtθ/, /ˈeɪθ/, /eɪtθ/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восьмой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7986</w:t>
              <w:br/>
              <w:t>(7986)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/ˈsu/, /suː/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предъявить иск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7987</w:t>
              <w:br/>
              <w:t>(7987)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7988</w:t>
              <w:br/>
              <w:t>(7988)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/ˈsɝtəˌfaɪd/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7989</w:t>
              <w:br/>
              <w:t>(7989)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Children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/ˈtʃɪɫdɹən/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7990</w:t>
              <w:br/>
              <w:t>(7990)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/ˌɪnsəˈfɪʃənt/, /ɪnsəˈfɪʃənt/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7991</w:t>
              <w:br/>
              <w:t>(7991)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/ˈfɔɹtʃənətɫi/, /ˈfɔɹtʃunətɫi/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 счастью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7992</w:t>
              <w:br/>
              <w:t>(7992)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/ˈswit/, /swiːt/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7993</w:t>
              <w:br/>
              <w:t>(7993)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/kənˈfɔɹm/, /kənˈfɔːm/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соответствовать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7994</w:t>
              <w:br/>
              <w:t>(7994)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restructure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/ɹiˈstɹəktʃɝ/, /ɹiːˈstɹʌktʃə(ɹ)/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реструктурировать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7995</w:t>
              <w:br/>
              <w:t>(7995)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Representatives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/ˌɹɛpɹəˈzɛnətɪvz/, /ˌɹɛpɹəˈzɛntətɪvz/, /ˌɹɛpɹɪˈzɛnətɪvz/, /ˌɹɛpɹɪˈzɛntətɪvz/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7996</w:t>
              <w:br/>
              <w:t>(7996)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/ˈmæks/, /mæks/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7997</w:t>
              <w:br/>
              <w:t>(7997)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/ˈdʒin/, /d͡ʒiːn/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7998</w:t>
              <w:br/>
              <w:t>(7998)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/ˈwɑnɪŋ/, /ˈwɑntɪŋ/, /ˈwɑntɪŋ/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7999</w:t>
              <w:br/>
              <w:t>(7999)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/ædˈmɪʃən/, /ədˈmɪʃən/, /ædˈmɪʃ.ən/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входная 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8000</w:t>
              <w:br/>
              <w:t>(8000)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/ˌɪnˈʃʊɹɝ/, /ɪnˈʃʊɹ.ɚ/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страховщик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8001</w:t>
              <w:br/>
              <w:t>(8001)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surveillance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/sɝˈveɪɫəns/, /sɚˈveɪ.ləns/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8002</w:t>
              <w:br/>
              <w:t>(8002)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/ˈɡɹeɪv/, /ɡɹeɪv/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могила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8003</w:t>
              <w:br/>
              <w:t>(8003)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Nashville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/ˈnæʃvɪɫ/, /ˈnæʃˌvɪl/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Нашвилл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8004</w:t>
              <w:br/>
              <w:t>(8004)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/koʊˈɔɹdəˌneɪtɝ/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координатор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8005</w:t>
              <w:br/>
              <w:t>(8005)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/ˈtaɪmɫi/, /ˈtaɪmli/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своевременный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8006</w:t>
              <w:br/>
              <w:t>(8006)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8007</w:t>
              <w:br/>
              <w:t>(8007)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asbestos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/æsˈbɛstəs/, /æsˈbɛs.tɒs/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асбест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8008</w:t>
              <w:br/>
              <w:t>(8008)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simulations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/ˌsɪmjəˈɫeɪʃənz/, /ˌsɪmjuˈɫeɪʃənz/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моделирования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8009</w:t>
              <w:br/>
              <w:t>(8009)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Barclays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/ˈbɑɹkɫeɪz/, /ˈbɑɹkɫiz/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Barclays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8010</w:t>
              <w:br/>
              <w:t>(8010)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Festival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/ˈfɛstəvəɫ/, /ˈfɛstɪvəɫ/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Фестиваль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8011</w:t>
              <w:br/>
              <w:t>(8011)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Fidelity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/ˌfaɪˈdɛɫəti/, /fəˈdɛɫəti/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8012</w:t>
              <w:br/>
              <w:t>(8012)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rulemaking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/ˈɹuɫˌmeɪkɪŋ/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rulemaking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8013</w:t>
              <w:br/>
              <w:t>(8013)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/ˈɫəv/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Любовь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8014</w:t>
              <w:br/>
              <w:t>(8014)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8015</w:t>
              <w:br/>
              <w:t>(8015)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/kəmˈpjutəd/, /kəmˈpjutɪd/, /kəmˈpjuːtɪd/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8016</w:t>
              <w:br/>
              <w:t>(8016)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/ˈɡɹitəd/, /ˈɡɹitɪd/, /ˈɡɹiːtɪd/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приветствуемый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8017</w:t>
              <w:br/>
              <w:t>(8017)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8018</w:t>
              <w:br/>
              <w:t>(8018)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Marxist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/ˈmɑɹksəst/, /ˈmɑɹksɪst/, /ˈmɑːksɪst/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Марксист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8019</w:t>
              <w:br/>
              <w:t>(8019)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8020</w:t>
              <w:br/>
              <w:t>(8020)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Orlando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/ɔɹˈɫænˌdoʊ/, /ɔɹˈlæn.doʊ/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Орландо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8021</w:t>
              <w:br/>
              <w:t>(8021)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/ˈtɝməˌneɪtɪd/, /ˈtɝmɪneɪtɪd/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8022</w:t>
              <w:br/>
              <w:t>(8022)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/ˈskaɪ/, /skaɪ/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8023</w:t>
              <w:br/>
              <w:t>(8023)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wholly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/ˈhoʊɫi/, /ˈhəʊ.li/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8024</w:t>
              <w:br/>
              <w:t>(8024)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Quality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/ˈkwɑɫəti/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8025</w:t>
              <w:br/>
              <w:t>(8025)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/ˈzi/, /zɛd/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Z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8026</w:t>
              <w:br/>
              <w:t>(8026)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/ˈwaɪɝz/, /ˈwaɪɹz/, /waɪəz/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8027</w:t>
              <w:br/>
              <w:t>(8027)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drinks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/ˈdɹɪŋks/, /dɹɪŋks/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8028</w:t>
              <w:br/>
              <w:t>(8028)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/ˈɔɹɡəˌnaɪzɝz/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8029</w:t>
              <w:br/>
              <w:t>(8029)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favour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/ˈfeɪvɝ/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польза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8030</w:t>
              <w:br/>
              <w:t>(8030)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inserted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/ˌɪnˈsɝtəd/, /ˌɪnˈsɝtɪd/, /ɪnˈsɜːtɪd/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8031</w:t>
              <w:br/>
              <w:t>(8031)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companion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/kəmˈpænjən/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компаньон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8032</w:t>
              <w:br/>
              <w:t>(8032)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/ædˈvaɪz/, /ədˈvaɪz/, /ədˈvaɪz/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8033</w:t>
              <w:br/>
              <w:t>(8033)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necessity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/nəˈsɛsəti/, /nəˈsɛsɪti/, /nɪˈsɛsəti/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8034</w:t>
              <w:br/>
              <w:t>(8034)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appreciation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/əˌpɹiʃiˈeɪʃən/, /əˌpɹiː.ʃiˈeɪ.ʃən/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8035</w:t>
              <w:br/>
              <w:t>(8035)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beneficial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/ˌbɛnəˈfɪʃəɫ/, /ˌbɛnəˈfɪʃəl/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8036</w:t>
              <w:br/>
              <w:t>(8036)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user-defined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 пользователем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8037</w:t>
              <w:br/>
              <w:t>(8037)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volunteer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/ˌvɑɫənˈtɪɹ/, /ˌvɒl(ə)nˈtɪə/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8038</w:t>
              <w:br/>
              <w:t>(8038)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/ˈsteɪʃənd/, /ˈstɛɪʃənd/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размещенный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8039</w:t>
              <w:br/>
              <w:t>(8039)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/ˌɹɛstɝˈeɪʃən/, /ɹɛstəˈɹeɪʃən/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8040</w:t>
              <w:br/>
              <w:t>(8040)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/kəmˈpaɪɫ/, /kəmˈpaɪl/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8041</w:t>
              <w:br/>
              <w:t>(8041)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reiterated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/ɹiˈɪtɝˌeɪtɪd/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8042</w:t>
              <w:br/>
              <w:t>(8042)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spoken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/ˈspoʊkən/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8043</w:t>
              <w:br/>
              <w:t>(8043)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unrelated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/ˌənɹiˈɫeɪtɪd/, /ˌənɹɪˈɫeɪtɪd/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несвязанный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8044</w:t>
              <w:br/>
              <w:t>(8044)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8045</w:t>
              <w:br/>
              <w:t>(8045)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/ˈɹɪk/, /ɹɪk/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8046</w:t>
              <w:br/>
              <w:t>(8046)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/ˈtɹɪpəɫ/, /ˈtɹɪpəl/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тройной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8047</w:t>
              <w:br/>
              <w:t>(8047)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/ˌsiˌdiˈsi/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 КОНТРОЛЯ ЗАБОЛЕВАНИЙ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8048</w:t>
              <w:br/>
              <w:t>(8048)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/ˈpaɪ/, /paɪ/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пирог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8049</w:t>
              <w:br/>
              <w:t>(8049)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achievement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/əˈtʃivmənt/, /əˈt͡ʃiːv.mənt/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8050</w:t>
              <w:br/>
              <w:t>(8050)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/ˈaʊtɝ/, /ˈaʊtə/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8051</w:t>
              <w:br/>
              <w:t>(8051)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keystrokes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/ˈkiˌstɹoʊks/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нажатия клавиши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8052</w:t>
              <w:br/>
              <w:t>(8052)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/ˈtɹus/, /tɹuːs/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перемирие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8053</w:t>
              <w:br/>
              <w:t>(8053)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crazy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/ˈkɹeɪzi/, /ˈkɹeɪ.zi/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сумасшедший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8054</w:t>
              <w:br/>
              <w:t>(8054)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/ˈɛkˌstɹækt/, /ɪkˈstɹækt/, /ˈɛkstɹækt/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8055</w:t>
              <w:br/>
              <w:t>(8055)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they'd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/ˈðeɪd/, /ðeɪd/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8056</w:t>
              <w:br/>
              <w:t>(8056)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activation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/ˌæktəˈveɪʃən/, /ˌæktɪˈveɪʃən/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8057</w:t>
              <w:br/>
              <w:t>(8057)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radicals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/ˈɹædəkəɫz/, /ˈɹædɪkəɫz/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радикалы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8058</w:t>
              <w:br/>
              <w:t>(8058)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8059</w:t>
              <w:br/>
              <w:t>(8059)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/ˈisə/, /ˈaɪsə/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8060</w:t>
              <w:br/>
              <w:t>(8060)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/ˈkɪd/, /kɪd/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ребенок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8061</w:t>
              <w:br/>
              <w:t>(8061)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Brazil's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/bɹəˈzɪɫz/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Бразилия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8062</w:t>
              <w:br/>
              <w:t>(8062)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Paramount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/ˈpɛɹəˌmaʊnt/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Парамаунт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8063</w:t>
              <w:br/>
              <w:t>(8063)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LaserWriter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LaserWriter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8064</w:t>
              <w:br/>
              <w:t>(8064)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debris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/dəˈbɹi/, /ˈdɛbɹi/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развалины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8065</w:t>
              <w:br/>
              <w:t>(8065)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oxidation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/ˌɑksəˈdeɪʃən/, /ɒksɪˈdeɪʃ(ə)n/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8066</w:t>
              <w:br/>
              <w:t>(8066)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/ˈænəˌɫaɪzɪŋ/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8067</w:t>
              <w:br/>
              <w:t>(8067)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8068</w:t>
              <w:br/>
              <w:t>(8068)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anxious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/ˈæŋkʃəs/, /ˈæŋʃəs/, /ˈæŋ(k)ʃəs/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8069</w:t>
              <w:br/>
              <w:t>(8069)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/ˈnoʊz/, [nəʊ̯z]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8070</w:t>
              <w:br/>
              <w:t>(8070)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/ˈpɹɑmptɪŋ/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побуждение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8071</w:t>
              <w:br/>
              <w:t>(8071)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/ˈstɪf/, /staɪf/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8072</w:t>
              <w:br/>
              <w:t>(8072)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/ˈɫɛsɝ/, /ˈlɛsɚ/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8073</w:t>
              <w:br/>
              <w:t>(8073)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consequence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/ˈkɑnsəkwəns/, /ˈkɒnsɪkwɛns/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8074</w:t>
              <w:br/>
              <w:t>(8074)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/ˈstændɝˌdaɪzd/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8075</w:t>
              <w:br/>
              <w:t>(8075)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removable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/ɹɪˈmuvəbəɫ/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8076</w:t>
              <w:br/>
              <w:t>(8076)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8077</w:t>
              <w:br/>
              <w:t>(8077)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/ˈnaɪts/, /naɪts/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8078</w:t>
              <w:br/>
              <w:t>(8078)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/ˈkɔɫɝz/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8079</w:t>
              <w:br/>
              <w:t>(8079)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Дэйтон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8080</w:t>
              <w:br/>
              <w:t>(8080)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/pɑɹˈtɪʃən/, /pɑɹˈtɪ.ʃən/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8081</w:t>
              <w:br/>
              <w:t>(8081)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/ɹiˈstɹɪkʃən/, /ɹɪˈstɹɪkʃən/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8082</w:t>
              <w:br/>
              <w:t>(8082)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acceleration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/ˌækˌsɛɫɝˈeɪʃən/, /əkˌsɛl.əˈɹeɪ.ʃən/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8083</w:t>
              <w:br/>
              <w:t>(8083)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overturned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/ˈoʊvɝˌtɝnd/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опрокинутый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8084</w:t>
              <w:br/>
              <w:t>(8084)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reflection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/ɹɪˈfɫɛkʃən/, /ɹɪˈflɛkʃən/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8085</w:t>
              <w:br/>
              <w:t>(8085)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/əˈɫɛdʒəz/, /əˈɫɛdʒɪz/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8086</w:t>
              <w:br/>
              <w:t>(8086)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chassis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/ˈtʃæsi/, /ˈt͡ʃæsi/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шасси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8087</w:t>
              <w:br/>
              <w:t>(8087)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/ˈmeɪt/, /meɪt/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8088</w:t>
              <w:br/>
              <w:t>(8088)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/ˈtʃɪɫi/, /ˈt͡ʃɪl.i/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8089</w:t>
              <w:br/>
              <w:t>(8089)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platinum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/ˈpɫætənəm/, /ˈpɫætnəm/, /ˈplæt.ɪn.əm/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платина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8090</w:t>
              <w:br/>
              <w:t>(8090)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/ˈɪnfənt/, /ˈɪn.fənt/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младенец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8091</w:t>
              <w:br/>
              <w:t>(8091)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/ˈɫaɪmə/, /ˈɫimə/, /ˈliːmə/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8092</w:t>
              <w:br/>
              <w:t>(8092)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marginal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/ˈmɑɹdʒənəɫ/, /ˈmɑː.d͡ʒɪ.nəl/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8093</w:t>
              <w:br/>
              <w:t>(8093)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Simmons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Simmons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8094</w:t>
              <w:br/>
              <w:t>(8094)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24-hour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24-часовой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8095</w:t>
              <w:br/>
              <w:t>(8095)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8096</w:t>
              <w:br/>
              <w:t>(8096)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Already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/ɔˈɹɛdi/, /ɔɫˈɹɛdi/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8097</w:t>
              <w:br/>
              <w:t>(8097)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oversee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/ˈoʊvɝˌsi/, /ˌəʊ.vəˈsiː/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8098</w:t>
              <w:br/>
              <w:t>(8098)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policemen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/pəˈɫismɪn/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8099</w:t>
              <w:br/>
              <w:t>(8099)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/ˈaʊnsəz/, /ˈaʊnsɪz/, /ˈaʊnsɪz/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8100</w:t>
              <w:br/>
              <w:t>(8100)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/ˈspɛɫɪŋ/, /ˈspɛlɪŋ/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проверка правописания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8101</w:t>
              <w:br/>
              <w:t>(8101)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разделитесь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8102</w:t>
              <w:br/>
              <w:t>(8102)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/ˈɹæts/, /ɹæts/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8103</w:t>
              <w:br/>
              <w:t>(8103)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after-tax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остающийся после уплаты налога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8104</w:t>
              <w:br/>
              <w:t>(8104)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eventual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/əˈvɛntʃuəɫ/, /iˈvɛntʃuəɫ/, /ɪˈvɛn(t)ʃʊəl/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8105</w:t>
              <w:br/>
              <w:t>(8105)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/ˈtʃɛɹɪti/, /ˈtʃæɹɪti/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милосердие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8106</w:t>
              <w:br/>
              <w:t>(8106)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positioning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/pəˈzɪʃənɪŋ/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8107</w:t>
              <w:br/>
              <w:t>(8107)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narrowed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/ˈnɛɹoʊd/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8108</w:t>
              <w:br/>
              <w:t>(8108)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/kəmˌjunəˈkeɪʃən/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8109</w:t>
              <w:br/>
              <w:t>(8109)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8110</w:t>
              <w:br/>
              <w:t>(8110)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/ˈpeɪst/, /peɪst/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8111</w:t>
              <w:br/>
              <w:t>(8111)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арендные договоры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8112</w:t>
              <w:br/>
              <w:t>(8112)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/ɹəˈfaɪnd/, /ɹɪˈfaɪnd/, /ɹɪˈfaɪnd/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8113</w:t>
              <w:br/>
              <w:t>(8113)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/ˈnoʊtəbəɫ/, /ˈnəʊtəbl̩/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известный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8114</w:t>
              <w:br/>
              <w:t>(8114)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wooden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деревянный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8115</w:t>
              <w:br/>
              <w:t>(8115)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Болтать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8116</w:t>
              <w:br/>
              <w:t>(8116)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/ˈnəθɪŋ/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Ничто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8117</w:t>
              <w:br/>
              <w:t>(8117)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day-to-day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/ˈdeɪtuˌdeɪ/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8118</w:t>
              <w:br/>
              <w:t>(8118)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elegant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/ˈɛɫəɡənt/, /ˈɛl.ə.ɡənt/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изящный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8119</w:t>
              <w:br/>
              <w:t>(8119)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/ˈbiˈti/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БРИТИШ ТЕЛЕКОМ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8120</w:t>
              <w:br/>
              <w:t>(8120)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Sydney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/ˈsɪdni/, /ˈsɪd.ni/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Сидней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8121</w:t>
              <w:br/>
              <w:t>(8121)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couples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/ˈkəpəɫz/, /ˈkʌpəlz/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8122</w:t>
              <w:br/>
              <w:t>(8122)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просмотры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8123</w:t>
              <w:br/>
              <w:t>(8123)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/ˈmɪdˌdeɪ/, /mɪdˈdeɪ/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8124</w:t>
              <w:br/>
              <w:t>(8124)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classroom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/ˈkɫæsˌɹum/, /ˈklɑːsɹʊm/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классная комната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8125</w:t>
              <w:br/>
              <w:t>(8125)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Федеральное правительство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8126</w:t>
              <w:br/>
              <w:t>(8126)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Aircraft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/ˈɛɹˌkɹæft/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Самолет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8127</w:t>
              <w:br/>
              <w:t>(8127)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90s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90-ые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8128</w:t>
              <w:br/>
              <w:t>(8128)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/ˈtɹɪk/, /tɹɪk/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8129</w:t>
              <w:br/>
              <w:t>(8129)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Saatchi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/ˈsɑtʃi/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Saatchi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8130</w:t>
              <w:br/>
              <w:t>(8130)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ammunition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/ˌæmjəˈnɪʃən/, /ˌæmjuˈnɪʃən/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боеприпасы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8131</w:t>
              <w:br/>
              <w:t>(8131)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8132</w:t>
              <w:br/>
              <w:t>(8132)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/ˈɹɑbən/, /ˈɹɑbɪn/, /ˈɹɒbɪn/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Робин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8133</w:t>
              <w:br/>
              <w:t>(8133)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durable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/ˈdʊɹəbəɫ/, /ˈdʊɹəbəl/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8134</w:t>
              <w:br/>
              <w:t>(8134)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Messrs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/ˈmɛsɝz/, /ˈmɛs.ɚz/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8135</w:t>
              <w:br/>
              <w:t>(8135)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persuaded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/pɝˈsweɪdɪd/, /pɚˈsweɪdɪd/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8136</w:t>
              <w:br/>
              <w:t>(8136)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transferring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/tɹænsˈfɝɪŋ/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8137</w:t>
              <w:br/>
              <w:t>(8137)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/ˈɹɛɡjəˌɫeɪtɪd/, /ˈɹɛɡjəleɪtɪd/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8138</w:t>
              <w:br/>
              <w:t>(8138)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Stuart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/ˈstjuɝt/, /ˈstɔɹt/, /ˈstuɝt/, /ˈst(j)uɚt/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Стюарт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8139</w:t>
              <w:br/>
              <w:t>(8139)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memorial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/məˈmɔɹiəɫ/, /məˈmɔːɹi.əl/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мемориал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8140</w:t>
              <w:br/>
              <w:t>(8140)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/ˈsæd/, /sæd/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8141</w:t>
              <w:br/>
              <w:t>(8141)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/kənˈfɪɡjɝ/, /kənˈfɪɡ(j)ɚ/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8142</w:t>
              <w:br/>
              <w:t>(8142)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unhappy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/ənˈhæpi/, /ʌnˈhæpi/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несчастный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8143</w:t>
              <w:br/>
              <w:t>(8143)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evolved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/iˈvɑɫvd/, /ɪˈvɑɫvd/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развитый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8144</w:t>
              <w:br/>
              <w:t>(8144)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speculative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/ˈspɛkjəɫətɪv/, /ˈspɛkjuləˌtɪv/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спекулятивный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8145</w:t>
              <w:br/>
              <w:t>(8145)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/ˈɔɹɡəˌnaɪzɪŋ/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8146</w:t>
              <w:br/>
              <w:t>(8146)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/ˈfɪʃɝ/, /ˈfɪʃɚ/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Рыбак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8147</w:t>
              <w:br/>
              <w:t>(8147)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sustain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/səˈsteɪn/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выдержать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8148</w:t>
              <w:br/>
              <w:t>(8148)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rebuild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/ɹiˈbɪɫd/, /ɹiːˈbɪld/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8149</w:t>
              <w:br/>
              <w:t>(8149)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containers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/kənˈteɪnɝz/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контейнеры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8150</w:t>
              <w:br/>
              <w:t>(8150)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Similar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/ˈsɪməɫɝ/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8151</w:t>
              <w:br/>
              <w:t>(8151)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/ˈskɹætʃ/, /skɹæt͡ʃ/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царапина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8152</w:t>
              <w:br/>
              <w:t>(8152)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пенсии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8153</w:t>
              <w:br/>
              <w:t>(8153)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London-based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Основанный в Лондоне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8154</w:t>
              <w:br/>
              <w:t>(8154)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/ˈkɫɑɹk/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Клэйрк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8155</w:t>
              <w:br/>
              <w:t>(8155)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/ˈfʊɫ/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8156</w:t>
              <w:br/>
              <w:t>(8156)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/ˈtɹænʒənt/, /ˈtɹan.zi.ənt/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переходный процесс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8157</w:t>
              <w:br/>
              <w:t>(8157)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/ˈwɛɹi/, /ˈwɛə.ɹi/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осторожный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8158</w:t>
              <w:br/>
              <w:t>(8158)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/ˈkɑnsoʊɫ/, /kənˈsoʊɫ/, /ˈkɒn.səʊl/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пульт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8159</w:t>
              <w:br/>
              <w:t>(8159)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/əkˈjut/, /əˈkjuːt/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8160</w:t>
              <w:br/>
              <w:t>(8160)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tightly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/ˈtaɪtɫi/, /ˈtaɪtli/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8161</w:t>
              <w:br/>
              <w:t>(8161)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incorporating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/ˌɪnˈkɔɹpɝˌeɪtɪŋ/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8162</w:t>
              <w:br/>
              <w:t>(8162)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/dɪˈnaɪɪŋ/, /dɪˈnaɪ.ɪŋ/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отрицание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8163</w:t>
              <w:br/>
              <w:t>(8163)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transformed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/tɹænsˈfɔɹmd/, /tɹænsˈfɔːmd/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преобразованный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8164</w:t>
              <w:br/>
              <w:t>(8164)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/ˈsɝkəɫz/, /ˈsɝkl̩z/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8165</w:t>
              <w:br/>
              <w:t>(8165)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8166</w:t>
              <w:br/>
              <w:t>(8166)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/dɪˈfɛndɪŋ/, /dəˈfɛndɪŋ/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8167</w:t>
              <w:br/>
              <w:t>(8167)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decreases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/ˈdiˌkɹisɪz/, /dɪˈkɹisəz/, /dɪˈkɹisɪz/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8168</w:t>
              <w:br/>
              <w:t>(8168)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alike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/əˈɫaɪk/, /əˈlaɪk/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подобно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8169</w:t>
              <w:br/>
              <w:t>(8169)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/ˈfoʊɫi/, /ˈfoʊli/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Foley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8170</w:t>
              <w:br/>
              <w:t>(8170)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/ˈmeɪɫd/, /meɪld/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отправленный по почте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8171</w:t>
              <w:br/>
              <w:t>(8171)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Intelligent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/ˌɪnˈtɛɫədʒənt/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Интеллектуальный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8172</w:t>
              <w:br/>
              <w:t>(8172)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/ˈkəstəmz/, /ˈkʌs.təmz/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таможня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8173</w:t>
              <w:br/>
              <w:t>(8173)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/ˈæɫə/, /ˈeɪɫə/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8174</w:t>
              <w:br/>
              <w:t>(8174)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сельское хозяйство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8175</w:t>
              <w:br/>
              <w:t>(8175)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speculated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/ˈspɛkjəˌɫeɪtɪd/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8176</w:t>
              <w:br/>
              <w:t>(8176)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/ˈɪɫəˌstɹeɪts/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8177</w:t>
              <w:br/>
              <w:t>(8177)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/ˈpoʊstəɫ/, [ˈpoʊstl̩]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почтовый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8178</w:t>
              <w:br/>
              <w:t>(8178)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/ˈsɪmpɫəˌfaɪd/, /ˈsɪmplɪfaɪd/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упрощенный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8179</w:t>
              <w:br/>
              <w:t>(8179)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/ˈɡɫæd/, /ɡlæd/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довольный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8180</w:t>
              <w:br/>
              <w:t>(8180)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/ɑɹˈminiən/, /ɑːˈmiːni.ən/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Армянский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8181</w:t>
              <w:br/>
              <w:t>(8181)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conventions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/kənˈvɛnʃənz/, /kənˈvɛn.ʃənz/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соглашения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8182</w:t>
              <w:br/>
              <w:t>(8182)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shrinking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/ˈʃɹɪŋkɪŋ/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сокращение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8183</w:t>
              <w:br/>
              <w:t>(8183)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quantitative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/ˈkwɑntɪˌteɪtɪv/, /ˈkwɒntɪtətɪv/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количественный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8184</w:t>
              <w:br/>
              <w:t>(8184)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Tektronix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/ˌtɛkˈtɹɑnɪks/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Tektronix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8185</w:t>
              <w:br/>
              <w:t>(8185)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8186</w:t>
              <w:br/>
              <w:t>(8186)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Birmingham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/ˈbɝmɪŋˌhæm/, /ˈbɜː.mɪŋ.əm/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Бирмингем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8187</w:t>
              <w:br/>
              <w:t>(8187)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persistent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/pɝˈsɪstənt/, /pɚˈsɪstənt/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8188</w:t>
              <w:br/>
              <w:t>(8188)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expenditure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/ɪkˈspɛndətʃɝ/, /ɪkˈspɛndɪtʃɝ/, /ɛkˈspɛndɪt͡ʃə/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8189</w:t>
              <w:br/>
              <w:t>(8189)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exceptional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/ɪkˈsɛpʃənəɫ/, /ɪkˈsɛpʃənəl/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8190</w:t>
              <w:br/>
              <w:t>(8190)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faults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/ˈfɔɫts/, /fɔːlts/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ошибки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8191</w:t>
              <w:br/>
              <w:t>(8191)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/ˈpæɫəs/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8192</w:t>
              <w:br/>
              <w:t>(8192)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Airbus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/ˈɛɹbəs/, /ˈɛə.bʌs/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Аэробус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8193</w:t>
              <w:br/>
              <w:t>(8193)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Jacobs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/ˈdʒeɪkəbz/, /ˈd͡ʒeɪkəbz/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Jacobs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8194</w:t>
              <w:br/>
              <w:t>(8194)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single-user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однопользовательский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8195</w:t>
              <w:br/>
              <w:t>(8195)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Plc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8196</w:t>
              <w:br/>
              <w:t>(8196)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USAir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/ˌjuˌɛˈsɛɹ/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USAir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8197</w:t>
              <w:br/>
              <w:t>(8197)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/ˈfɑɹmɝ/, /ˈfɑɹ.mɚ/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фермер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8198</w:t>
              <w:br/>
              <w:t>(8198)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/ˈjutəˌɫaɪz/, /ˈjuː.tɪ.laɪz/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8199</w:t>
              <w:br/>
              <w:t>(8199)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Christians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/ˈkɹɪstʃənz/, /ˈkɹɪstʃɪnz/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Христиане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8200</w:t>
              <w:br/>
              <w:t>(8200)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8201</w:t>
              <w:br/>
              <w:t>(8201)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/ˈoʊvɝˌtaɪm/, /ˈəʊ.və.taɪm/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сверхурочное время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8202</w:t>
              <w:br/>
              <w:t>(8202)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/kənˈsɝvətɪvz/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Консерваторы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8203</w:t>
              <w:br/>
              <w:t>(8203)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narrowly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/ˈnɛɹoʊɫi/, /ˈnɛɹoʊli/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8204</w:t>
              <w:br/>
              <w:t>(8204)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дежурные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8205</w:t>
              <w:br/>
              <w:t>(8205)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McCarthy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/məˈkɑɹθi/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McCarthy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8206</w:t>
              <w:br/>
              <w:t>(8206)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/ˈwɪzdəm/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8207</w:t>
              <w:br/>
              <w:t>(8207)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/ˌpɑɫəˈtɪʃən/, /ˌpɒlɪˈtɪʃ(ə)n/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политический деятель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8208</w:t>
              <w:br/>
              <w:t>(8208)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Oscar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/ˈɔskɝ/, /ˈɑs.kɚ/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Оскар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8209</w:t>
              <w:br/>
              <w:t>(8209)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jewelry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/ˈdʒuəɫɹi/, /ˈdʒuɫɝi/, /ˈdʒuɫɹi/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драгоценности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8210</w:t>
              <w:br/>
              <w:t>(8210)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Richardson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/ˈɹɪtʃɝdsən/, /ˈɹɪt͡ʃɚdsən/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Richardson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8211</w:t>
              <w:br/>
              <w:t>(8211)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8212</w:t>
              <w:br/>
              <w:t>(8212)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benchmarks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/ˈbɛntʃˌmɑɹks/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точки отсчета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8213</w:t>
              <w:br/>
              <w:t>(8213)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suspicion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/səˈspɪʃən/, /səˈspɪʃ.ən/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8214</w:t>
              <w:br/>
              <w:t>(8214)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ensuring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/ɛnˈʃʊɹɪŋ/, /ɪnˈʃʊɹɪŋ/, /ɪnˈʃʊəɹɪŋ/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8215</w:t>
              <w:br/>
              <w:t>(8215)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BBC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/ˌbibiˈsi/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БИ-БИ-СИ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8216</w:t>
              <w:br/>
              <w:t>(8216)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cholesterol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/kəˈɫɛstɝˌɔɫ/, /kəˈɫɛstɝəɫ/, /kəˈlɛstəɹɒl/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холестерин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8217</w:t>
              <w:br/>
              <w:t>(8217)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Agricultural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/ˌæɡɹəˈkəɫtʃɝəɫ/, /ˌæɡɹɪˈkəɫtʃɝəɫ/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Сельскохозяйственный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8218</w:t>
              <w:br/>
              <w:t>(8218)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nearest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/ˈnɪɹəst/, /ˈnɪəɹɪst/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близкий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8219</w:t>
              <w:br/>
              <w:t>(8219)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8220</w:t>
              <w:br/>
              <w:t>(8220)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clarify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/ˈkɫɛɹəˌfaɪ/, /ˈklæɹ.ɪ.faɪ/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разъяснитесь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8221</w:t>
              <w:br/>
              <w:t>(8221)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8222</w:t>
              <w:br/>
              <w:t>(8222)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They've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/ˈðeɪv/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Они имеют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8223</w:t>
              <w:br/>
              <w:t>(8223)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exceeding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/ɪkˈsidɪŋ/, /ɪkˈsiːdɪŋ/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8224</w:t>
              <w:br/>
              <w:t>(8224)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delegate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/ˈdɛɫəˌɡeɪt/, /ˈdɛɫəɡət/, /ˈdɛlɪɡət/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делегат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8225</w:t>
              <w:br/>
              <w:t>(8225)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напряженный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8226</w:t>
              <w:br/>
              <w:t>(8226)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shutdown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/ˈʃətˌdaʊn/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8227</w:t>
              <w:br/>
              <w:t>(8227)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multiprocessor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/ˌməɫtiˈpɹɑˌsɛsɝ/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мультипроцессор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8228</w:t>
              <w:br/>
              <w:t>(8228)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O'Connor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/oʊˈkɑnɝ/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O'Connor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8229</w:t>
              <w:br/>
              <w:t>(8229)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/ˈmaʊnt/, /maʊnt/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8230</w:t>
              <w:br/>
              <w:t>(8230)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pumps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/ˈpəmps/, /pʌmps/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насосы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8231</w:t>
              <w:br/>
              <w:t>(8231)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subjected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/səbˈdʒɛktɪd/, /səbˈd͡ʒɛktɪd/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8232</w:t>
              <w:br/>
              <w:t>(8232)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/ˌɪndɝˈɛkt/, /ˌɪndaɪˈɹɛkt/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8233</w:t>
              <w:br/>
              <w:t>(8233)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Столовая гора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8234</w:t>
              <w:br/>
              <w:t>(8234)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/ˈpɹɪnɝ/, /ˈpɹɪntɝ/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8235</w:t>
              <w:br/>
              <w:t>(8235)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buildup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/ˈbɪɫˌdəp/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наращивание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8236</w:t>
              <w:br/>
              <w:t>(8236)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/ɹiˈteɪnz/, /ɹɪˈteɪnz/, /ɹɪˈteɪnz/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8237</w:t>
              <w:br/>
              <w:t>(8237)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publishes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/ˈpəbɫɪʃəz/, /ˈpəbɫɪʃɪz/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8238</w:t>
              <w:br/>
              <w:t>(8238)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/ˈbæks/, /bæks/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задние части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8239</w:t>
              <w:br/>
              <w:t>(8239)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thoroughly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/ˈθɝoʊɫi/, /ˈθʌɹ.ə.li/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полностью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8240</w:t>
              <w:br/>
              <w:t>(8240)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/ˈævɹɪdʒɪŋ/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усреднение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8241</w:t>
              <w:br/>
              <w:t>(8241)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spur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/ˈspɝ/, /spɜː/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8242</w:t>
              <w:br/>
              <w:t>(8242)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/ˈpɪɹs/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8243</w:t>
              <w:br/>
              <w:t>(8243)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/ˈtaɪmˌteɪbəɫ/, /ˈtaɪmˌteɪbəl/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8244</w:t>
              <w:br/>
              <w:t>(8244)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/ˌɪndɪˈvɪdʒəɫi/, /ˌɪndɪˈvɪdʒuəɫi/, /ˌɪndɪˈvɪd͡ʒ(u)əli/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индивидуально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8245</w:t>
              <w:br/>
              <w:t>(8245)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judge's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8246</w:t>
              <w:br/>
              <w:t>(8246)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journey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/ˈdʒɝni/, /ˈd͡ʒɝni/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поездка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8247</w:t>
              <w:br/>
              <w:t>(8247)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8248</w:t>
              <w:br/>
              <w:t>(8248)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/ˈkeɪɑs/, /ˈkeɪ.ɒs/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8249</w:t>
              <w:br/>
              <w:t>(8249)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/ˈdəmpt/, /dʌmpt/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8250</w:t>
              <w:br/>
              <w:t>(8250)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/ɪkˈsidz/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превышает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8251</w:t>
              <w:br/>
              <w:t>(8251)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/ˈɑɹbɪˌtɹɑʒ/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8252</w:t>
              <w:br/>
              <w:t>(8252)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8253</w:t>
              <w:br/>
              <w:t>(8253)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/ˈən/, /ˈjuˈɛn/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8254</w:t>
              <w:br/>
              <w:t>(8254)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/ˈpaʊdɝ/, /ˈpaʊ.də(ɹ)/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порошок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8255</w:t>
              <w:br/>
              <w:t>(8255)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/dɪˈpɹɛʃən/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депрессия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8256</w:t>
              <w:br/>
              <w:t>(8256)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OCR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8257</w:t>
              <w:br/>
              <w:t>(8257)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Hezbollah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/ˈhɛzbɑˌɫə/, /ˌhɛz.bəˈlɑ/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Хезболла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8258</w:t>
              <w:br/>
              <w:t>(8258)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производители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8259</w:t>
              <w:br/>
              <w:t>(8259)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/ˈdisənt/, /ˈdiːsənt/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8260</w:t>
              <w:br/>
              <w:t>(8260)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unemployed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/ˌənɛmˈpɫɔɪd/, /ˌʌnɪmˈplɔɪd/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8261</w:t>
              <w:br/>
              <w:t>(8261)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deemed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/ˈdimd/, /diːmd/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считавший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8262</w:t>
              <w:br/>
              <w:t>(8262)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/ˈɡɹædʒəˌweɪts/, /ˈɡɹædʒəwəts/, /ˈɡɹædʒuˌeɪts/, /ˈɡɹædʒuwəts/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дипломированные специалисты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8263</w:t>
              <w:br/>
              <w:t>(8263)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/əbˈzɔɹbd/, /æbˈsɔɹbd/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8264</w:t>
              <w:br/>
              <w:t>(8264)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Римский 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8265</w:t>
              <w:br/>
              <w:t>(8265)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unanimously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/juˈnænəməsɫi/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единодушно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8266</w:t>
              <w:br/>
              <w:t>(8266)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sympathy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/ˈsɪmpəθi/, /ˈsɪm.pəθ.i/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симпатия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8267</w:t>
              <w:br/>
              <w:t>(8267)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/ˈɑɹkəˌtɛkt/, /ˈɑː.kɪˌtɛkt/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8268</w:t>
              <w:br/>
              <w:t>(8268)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8269</w:t>
              <w:br/>
              <w:t>(8269)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/ˈfɪɫz/, /fɪlz/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заполняется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8270</w:t>
              <w:br/>
              <w:t>(8270)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/ˈbʊɫ/, /ˈbʊl/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8271</w:t>
              <w:br/>
              <w:t>(8271)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wheel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/ˈhwiɫ/, /ˈwiɫ/, /wiːl/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8272</w:t>
              <w:br/>
              <w:t>(8272)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genuine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/ˈdʒɛnˈjuˌwaɪn/, /ˈdʒɛnjəwən/, /ˈd͡ʒɛnjuːˌɪn/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подлинный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8273</w:t>
              <w:br/>
              <w:t>(8273)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/ˈmidiən/, /ˈmiː.dɪən/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8274</w:t>
              <w:br/>
              <w:t>(8274)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undergoing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/ˌəndɝˈɡoʊɪŋ/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8275</w:t>
              <w:br/>
              <w:t>(8275)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specializes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/ˈspɛʃəˌɫaɪzəz/, /ˈspɛʃəˌɫaɪzɪz/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специализируется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8276</w:t>
              <w:br/>
              <w:t>(8276)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setback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/ˈsɛtˌbæk/, /ˈsɛtbæk/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8277</w:t>
              <w:br/>
              <w:t>(8277)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8278</w:t>
              <w:br/>
              <w:t>(8278)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Макинтош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8279</w:t>
              <w:br/>
              <w:t>(8279)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/ɹiˈɫeɪt/, /ɹɪˈɫeɪt/, /ɹɪˈleɪt/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 отношение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8280</w:t>
              <w:br/>
              <w:t>(8280)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Cuomo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/ˈkwoʊmoʊ/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Cuomo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8281</w:t>
              <w:br/>
              <w:t>(8281)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/ˌɪnkəmˈpætəbəɫ/, /ˌɪŋkəmˈpætɪbəl/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несовместимый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8282</w:t>
              <w:br/>
              <w:t>(8282)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denounced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/dɪˈnaʊnst/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8283</w:t>
              <w:br/>
              <w:t>(8283)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/ˈhɛɫ/, /hɛl/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8284</w:t>
              <w:br/>
              <w:t>(8284)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hourly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/ˈaʊɹɫi/, /ˈaʊ̯əli/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ежечасно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8285</w:t>
              <w:br/>
              <w:t>(8285)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retiring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/ɹiˈtaɪɝɪŋ/, /ɹiˈtaɪɹɪŋ/, /ɹɪˈtaɪɹɪŋ/, /ɹəˈtaɪ(ə)ɹɪŋ/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уход в отставку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8286</w:t>
              <w:br/>
              <w:t>(8286)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/ˈkɛnt/, /kɛnt/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8287</w:t>
              <w:br/>
              <w:t>(8287)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/ˈɑpʃənz/, /ˈɔpʃənz/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Варианты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8288</w:t>
              <w:br/>
              <w:t>(8288)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/ˈsaɪɫənt/, /ˈsaɪlənt/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тихий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8289</w:t>
              <w:br/>
              <w:t>(8289)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ПЕРЕМЕННЫЙ 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8290</w:t>
              <w:br/>
              <w:t>(8290)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boasts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хвастается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8291</w:t>
              <w:br/>
              <w:t>(8291)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Reference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/ˈɹɛfɝəns/, /ˈɹɛfɹəns/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Ссылка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8292</w:t>
              <w:br/>
              <w:t>(8292)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/ˌɪnˈvɛstəˌɡeɪtɝz/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8293</w:t>
              <w:br/>
              <w:t>(8293)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/ˈwənz/, /wʌnz/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8294</w:t>
              <w:br/>
              <w:t>(8294)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Mideast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/ˈmɪˌdist/, /mɪdˈiːst/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Ближний Восток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8295</w:t>
              <w:br/>
              <w:t>(8295)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architectural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/ˌɑɹkəˈtɛktʃɝəɫ/, /ˌɑɹkɪˈtɛkt͡ʃəɹəl/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архитектурный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8296</w:t>
              <w:br/>
              <w:t>(8296)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unavailable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/ˌənəˈveɪɫəbəɫ/, /ˌʌnəˈveɪləbəl/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8297</w:t>
              <w:br/>
              <w:t>(8297)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spectroscopy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/spɛkˈtɹɑskəpi/, /spɛkˈtɹɒs.kə.piː/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спектроскопия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8298</w:t>
              <w:br/>
              <w:t>(8298)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gunmen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/ˈɡənˌmɛn/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бандиты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8299</w:t>
              <w:br/>
              <w:t>(8299)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/ˈspiks/, /ˈspiːks/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8300</w:t>
              <w:br/>
              <w:t>(8300)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8301</w:t>
              <w:br/>
              <w:t>(8301)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chronic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/ˈkɹɑnɪk/, /ˈkɹɒn.ɪk/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хронический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8302</w:t>
              <w:br/>
              <w:t>(8302)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/ˈpɫɑts/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8303</w:t>
              <w:br/>
              <w:t>(8303)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apparatus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/ˌæpɝˈætəs/, /æp.əˈɹeɪ.təs/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8304</w:t>
              <w:br/>
              <w:t>(8304)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lifting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/ˈɫɪftɪŋ/, /ˈlɪf.tɪŋ/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подъем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8305</w:t>
              <w:br/>
              <w:t>(8305)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/ˈtən/, /tʌn/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8306</w:t>
              <w:br/>
              <w:t>(8306)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Gonzalez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/ɡɑnˈzɑɫəz/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Гонсалес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8307</w:t>
              <w:br/>
              <w:t>(8307)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/ˈbɝnz/, /bɝnz/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8308</w:t>
              <w:br/>
              <w:t>(8308)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communique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/kəmˈjunəˌkeɪ/, /kəmˌjunəˈkeɪ/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коммюнике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8309</w:t>
              <w:br/>
              <w:t>(8309)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8310</w:t>
              <w:br/>
              <w:t>(8310)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/ˈɫækt/, /lækt/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испытанный недостаток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8311</w:t>
              <w:br/>
              <w:t>(8311)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/ˈmædʒɪk/, /ˈmad͡ʒɪk/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волшебство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8312</w:t>
              <w:br/>
              <w:t>(8312)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/ˈmæsəz/, /ˈmæsɪz/, /ˈmæs.ɪz/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8313</w:t>
              <w:br/>
              <w:t>(8313)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Herald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/ˈhɛɹəɫd/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Геральд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8314</w:t>
              <w:br/>
              <w:t>(8314)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Alfred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/ˈæɫfɹəd/, /ˈæɫfɹɪd/, /f/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Альфред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8315</w:t>
              <w:br/>
              <w:t>(8315)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moisture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/ˈmɔɪstʃɝ/, /ˈmɔɪs.t͡ʃə/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8316</w:t>
              <w:br/>
              <w:t>(8316)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refinery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/ɹɪˈfaɪnɝi/, /rɪˈfaɪnərɪ/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очистительный завод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8317</w:t>
              <w:br/>
              <w:t>(8317)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/ˈstoʊnz/, /stoʊnz/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8318</w:t>
              <w:br/>
              <w:t>(8318)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/kənˈsɑɫɪˌdeɪt/, /kənˈsɒl.ɪ.deɪt/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8319</w:t>
              <w:br/>
              <w:t>(8319)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программы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8320</w:t>
              <w:br/>
              <w:t>(8320)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8321</w:t>
              <w:br/>
              <w:t>(8321)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inheritance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/ˌɪnˈhɛɹətəns/, /ɪnˈhɛɹɪtəns/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8322</w:t>
              <w:br/>
              <w:t>(8322)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Managers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/ˈmænədʒɝz/, /ˈmænɪdʒɝz/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Менеджеры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8323</w:t>
              <w:br/>
              <w:t>(8323)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Portugal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/ˈpɔɹtʃəɡəɫ/, /ˈpɔːt͡ʃəɡəl/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Португалия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8324</w:t>
              <w:br/>
              <w:t>(8324)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/ˈæˌɫɔɪ/, /ˈæ.lɔɪ/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сплав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8325</w:t>
              <w:br/>
              <w:t>(8325)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deserves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/dɪˈzɝvz/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8326</w:t>
              <w:br/>
              <w:t>(8326)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/ˈkɫɪɹɫi/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Ясно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8327</w:t>
              <w:br/>
              <w:t>(8327)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/ˈtɹæʃ/, /tɹæʃ/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хлам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8328</w:t>
              <w:br/>
              <w:t>(8328)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/pɹəˈfɛʃən/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8329</w:t>
              <w:br/>
              <w:t>(8329)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metropolitan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/ˌmɛtɹəˈpɑɫətən/, /mɛtɹəˈpɒlɪtən/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8330</w:t>
              <w:br/>
              <w:t>(8330)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/ɪˈɫɛkt/, /ɪˈlɛkt/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выбрать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8331</w:t>
              <w:br/>
              <w:t>(8331)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/ˈhəŋ/, /ˈhʌŋ/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вешаемый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8332</w:t>
              <w:br/>
              <w:t>(8332)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Hanson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8333</w:t>
              <w:br/>
              <w:t>(8333)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/ˈkin/, /kiːn/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8334</w:t>
              <w:br/>
              <w:t>(8334)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ЭЛЕКТРОННАЯ ДОСКА ОБЪЯВЛЕНИЙ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8335</w:t>
              <w:br/>
              <w:t>(8335)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deadly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/ˈdɛdɫi/, /ˈdɛd.li/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смертельно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8336</w:t>
              <w:br/>
              <w:t>(8336)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Eastern's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/ˈistɝnz/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Истерн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8337</w:t>
              <w:br/>
              <w:t>(8337)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backups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/ˈbæˌkəps/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резервные копии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8338</w:t>
              <w:br/>
              <w:t>(8338)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nevertheless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/ˌnɛvɝðəˈɫɛs/, /ˌnɛvəðəˈlɛs/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однако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8339</w:t>
              <w:br/>
              <w:t>(8339)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Document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/ˈdɑkjəmɛnt/, /ˈdɑkjumɛnt/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8340</w:t>
              <w:br/>
              <w:t>(8340)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/səˈspɛnd/, /səsˈpɛnd/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8341</w:t>
              <w:br/>
              <w:t>(8341)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/ˈwɝkˌsteɪʃən/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Автоматизированное рабочее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8342</w:t>
              <w:br/>
              <w:t>(8342)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deficiency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/dɪˈfɪʃənsi/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дефицит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8343</w:t>
              <w:br/>
              <w:t>(8343)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alleging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/əˈɫɛdʒɪŋ/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8344</w:t>
              <w:br/>
              <w:t>(8344)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/mɝˈinz/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Морские пехотинцы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8345</w:t>
              <w:br/>
              <w:t>(8345)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DOS-based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ДОСА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8346</w:t>
              <w:br/>
              <w:t>(8346)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/ˈfɪɹs/, /fɪəs/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жестокий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8347</w:t>
              <w:br/>
              <w:t>(8347)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/ˈdɝti/, /ˈdɜːti/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8348</w:t>
              <w:br/>
              <w:t>(8348)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8349</w:t>
              <w:br/>
              <w:t>(8349)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agreeing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/əˈɡɹiɪŋ/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8350</w:t>
              <w:br/>
              <w:t>(8350)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Bowl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8351</w:t>
              <w:br/>
              <w:t>(8351)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/ɹɪˈzɪdʒuəɫ/, /ɹɪˈzɪd͡ʒ.ʊəl/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8352</w:t>
              <w:br/>
              <w:t>(8352)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textile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/ˈtɛkˌstaɪɫ/, /ˈtɛks.taɪl/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ткань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8353</w:t>
              <w:br/>
              <w:t>(8353)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/ˈtʃeɪmbɝ/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8354</w:t>
              <w:br/>
              <w:t>(8354)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/ɪksˈpɫɔɹɪŋ/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8355</w:t>
              <w:br/>
              <w:t>(8355)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disagree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/dɪsəˈɡɹi/, /dɪsəˈɡɹiː/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согласитесь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8356</w:t>
              <w:br/>
              <w:t>(8356)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/ˈæɫtoʊz/, /ˈɔɫˌtoʊs/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8357</w:t>
              <w:br/>
              <w:t>(8357)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/ˈdʒoʊk/, /d͡ʒəʊk/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8358</w:t>
              <w:br/>
              <w:t>(8358)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/ˈɫɪkɝ/, /ˈlɪk.ə(ɹ)/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8359</w:t>
              <w:br/>
              <w:t>(8359)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/ˈɛnɝz/, /ˈɛntɝz/, /ˈɛntɚz/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вступает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8360</w:t>
              <w:br/>
              <w:t>(8360)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explicitly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/ɪksˈpɫɪsətɫi/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8361</w:t>
              <w:br/>
              <w:t>(8361)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/ˈjudʒin/, /juˈdʒin/, /ˈjuː.d͡ʒin/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Юджин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8362</w:t>
              <w:br/>
              <w:t>(8362)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worksheets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/ˈwɝkˌʃits/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листы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8363</w:t>
              <w:br/>
              <w:t>(8363)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exchanged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/ɪksˈtʃeɪndʒd/, /ɛksˈt͡ʃeɪnd͡ʒd/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8364</w:t>
              <w:br/>
              <w:t>(8364)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contemporary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/kənˈtɛmpɝˌɛɹi/, /kənˈtɛm.p(ə).ɹəɹ.i/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8365</w:t>
              <w:br/>
              <w:t>(8365)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/ɪkˈspɔɹtɝz/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8366</w:t>
              <w:br/>
              <w:t>(8366)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/ˈʃɛɫvz/, /ˈʃɛlvz/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8367</w:t>
              <w:br/>
              <w:t>(8367)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/ˈhjumɝ/, /hjuː.mə(ɹ)/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юмор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8368</w:t>
              <w:br/>
              <w:t>(8368)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8369</w:t>
              <w:br/>
              <w:t>(8369)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/ˈaɪˈɛˈnɛs/, /ˈɪnz/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8370</w:t>
              <w:br/>
              <w:t>(8370)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/ˈeɪɫɪŋ/, /ˈeɪ.lɪŋ/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8371</w:t>
              <w:br/>
              <w:t>(8371)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shrink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/ˈʃɹɪŋk/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сожмитесь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8372</w:t>
              <w:br/>
              <w:t>(8372)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Доктора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8373</w:t>
              <w:br/>
              <w:t>(8373)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rendering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/ˈɹɛndɝɪŋ/, /ˈɹɛndəɹɪŋ/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8374</w:t>
              <w:br/>
              <w:t>(8374)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militia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/məˈɫɪʃə/, /mɪˈɫɪʃə/, /məˈlɪʃə/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8375</w:t>
              <w:br/>
              <w:t>(8375)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8376</w:t>
              <w:br/>
              <w:t>(8376)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/ˈɡɹeɪnz/, /ɡɹeɪnz/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8377</w:t>
              <w:br/>
              <w:t>(8377)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literally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/ˈɫɪtɝəɫi/, /ˈɫɪtɹəɫi/, /ˈlɪtəɹəli/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буквально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8378</w:t>
              <w:br/>
              <w:t>(8378)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electromagnetic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/ˌɪˌɫɛktɹoʊmæɡˈnɛtɪk/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электромагнитный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8379</w:t>
              <w:br/>
              <w:t>(8379)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8380</w:t>
              <w:br/>
              <w:t>(8380)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/ɹiˈspɛktɪd/, /ɹɪˈspɛktɪd/, /ɹɪˈspɛktɪd/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уважаемый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8381</w:t>
              <w:br/>
              <w:t>(8381)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/ˈɹiˌfənd/, /ɹɪˈfənd/, /ɹɪˈfʌnd/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8382</w:t>
              <w:br/>
              <w:t>(8382)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/ˈkɹæks/, /kɹæks/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трещины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8383</w:t>
              <w:br/>
              <w:t>(8383)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8384</w:t>
              <w:br/>
              <w:t>(8384)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/ˈɹɔɪəɫ/, /ˈɹɔɪəl/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королевский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8385</w:t>
              <w:br/>
              <w:t>(8385)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part-time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/ˈpɑɹtˈtaɪm/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неполный рабочий день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8386</w:t>
              <w:br/>
              <w:t>(8386)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ГЛОССАРИЙ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8387</w:t>
              <w:br/>
              <w:t>(8387)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/ˌɪmˈpɫaɪz/, /ɪmˈplaɪz/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подразумевает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8388</w:t>
              <w:br/>
              <w:t>(8388)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heterogeneous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/ˌhɛtɝəˈdʒinjəs/, /ˌhɛt.(ə.)ɹəˈd͡ʒiː.nɪəs/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гетерогенный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8389</w:t>
              <w:br/>
              <w:t>(8389)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/əˈdʒəstəbəɫ/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приспосабливаемый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8390</w:t>
              <w:br/>
              <w:t>(8390)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8391</w:t>
              <w:br/>
              <w:t>(8391)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Consolidated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/kənˈsɑɫəˌdeɪtəd/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8392</w:t>
              <w:br/>
              <w:t>(8392)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8393</w:t>
              <w:br/>
              <w:t>(8393)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exercises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/ˈɛksɝˌsaɪzəz/, /ˈɛksɝˌsaɪzɪz/, /ˈɛksɚsaɪzɪz/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упражнения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8394</w:t>
              <w:br/>
              <w:t>(8394)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/ˈskɪɫd/, /skɪld/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квалифицированный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8395</w:t>
              <w:br/>
              <w:t>(8395)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breakfast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/ˈbɹɛkfəst/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завтрак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8396</w:t>
              <w:br/>
              <w:t>(8396)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/ˈtæksəbəɫ/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8397</w:t>
              <w:br/>
              <w:t>(8397)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assignments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/əˈsaɪnmənts/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8398</w:t>
              <w:br/>
              <w:t>(8398)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awkward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/ˈɑkwɝd/, /ˈɔkwɝd/, /ˈɔːkwəd/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неуклюжий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8399</w:t>
              <w:br/>
              <w:t>(8399)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arbitration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/ˌɑɹbɪˈtɹeɪʃən/, /ˌɑː.bɪˈtɹeɪ.ʃən/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арбитраж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8400</w:t>
              <w:br/>
              <w:t>(8400)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INC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8401</w:t>
              <w:br/>
              <w:t>(8401)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tightening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/ˈtaɪtənɪŋ/, /ˈtaɪtnɪŋ/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сжимание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8402</w:t>
              <w:br/>
              <w:t>(8402)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/ˈtɹitmənts/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8403</w:t>
              <w:br/>
              <w:t>(8403)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/ˈhəŋɡɝ/, /ˈhʌŋɡə/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8404</w:t>
              <w:br/>
              <w:t>(8404)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/ɹəfˈjuzəz/, /ɹɪfˈjuzɪz/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8405</w:t>
              <w:br/>
              <w:t>(8405)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/daɪˈɹɛktɪv/, /dɝˈɛktɪv/, /diˈɹɛktɪv/, /dɪˈɹɛktɪv/, /daɪˈɹɛk.tɪv/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директива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8406</w:t>
              <w:br/>
              <w:t>(8406)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/ˈbæɫəts/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избирательные бюллетени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8407</w:t>
              <w:br/>
              <w:t>(8407)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incorrect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/ˌɪnkɝˈɛkt/, /ˌɪnkəˈɹɛkt/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неправильный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8408</w:t>
              <w:br/>
              <w:t>(8408)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набеги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8409</w:t>
              <w:br/>
              <w:t>(8409)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meaningful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/ˈminɪŋfəɫ/, /ˈmiː.nɪŋ.fʊl/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значащий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8410</w:t>
              <w:br/>
              <w:t>(8410)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updating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/ˈəpˌdeɪtɪŋ/, /əpˈdeɪtɪŋ/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8411</w:t>
              <w:br/>
              <w:t>(8411)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phenomena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/fəˈnɑmənə/, /fɪˈnɒm.ɪ.nə/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8412</w:t>
              <w:br/>
              <w:t>(8412)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targeting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/ˈtɑɹɡətɪŋ/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8413</w:t>
              <w:br/>
              <w:t>(8413)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absorb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/əbˈzɔɹb/, /əbˈzɔːb/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поглотить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8414</w:t>
              <w:br/>
              <w:t>(8414)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adopting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/əˈdɑptɪŋ/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8415</w:t>
              <w:br/>
              <w:t>(8415)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/ɹəˈfaɪnɪŋ/, /ɹɪˈfaɪnɪŋ/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8416</w:t>
              <w:br/>
              <w:t>(8416)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8417</w:t>
              <w:br/>
              <w:t>(8417)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/ˈsaɪkəɫ/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8418</w:t>
              <w:br/>
              <w:t>(8418)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/ˈɪntɝvəɫz/, /ˈɪntɚvəlz/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8419</w:t>
              <w:br/>
              <w:t>(8419)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bullets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/ˈbʊɫəts/, /ˈbʊl.ɪts/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8420</w:t>
              <w:br/>
              <w:t>(8420)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/ˌkɑntəˈnɛnəɫ/, /ˌkɑntəˈnɛntəɫ/, /ˌkɑntɪˈnɛntl̩/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континентальный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8421</w:t>
              <w:br/>
              <w:t>(8421)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/ˈɛksəkjutəbl/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8422</w:t>
              <w:br/>
              <w:t>(8422)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celebrate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/ˈsɛɫəˌbɹeɪt/, /ˈsɛl.ɪ.bɹeɪt/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8423</w:t>
              <w:br/>
              <w:t>(8423)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/ˈtun/, /tjuːn/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мелодия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8424</w:t>
              <w:br/>
              <w:t>(8424)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CMOS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/ˈsiˈɛˈmoʊˈɛs/, /ˈsimoʊs/, /ˈsiːmɒs/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CMOS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8425</w:t>
              <w:br/>
              <w:t>(8425)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/ɛmˈpɫɔɪiz/, /ɪmˈpɫɔɪiz/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Служащие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8426</w:t>
              <w:br/>
              <w:t>(8426)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thoughts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/ˈθɔts/, /θɔːts/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8427</w:t>
              <w:br/>
              <w:t>(8427)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silence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/ˈsaɪɫəns/, /ˈsaɪl(ə)ns/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8428</w:t>
              <w:br/>
              <w:t>(8428)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/ˈtaɪɝ/, /ˈtaɪ̯ə(ɹ)/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8429</w:t>
              <w:br/>
              <w:t>(8429)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apartments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/əˈpɑɹtmənts/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квартиры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8430</w:t>
              <w:br/>
              <w:t>(8430)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corrections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/kɝˈɛkʃənz/, /kəˈɹɛkʃənz/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8431</w:t>
              <w:br/>
              <w:t>(8431)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Миллион команд в секунду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8432</w:t>
              <w:br/>
              <w:t>(8432)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commerce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/ˈkɑmɝs/, /ˈkɒm.əs/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8433</w:t>
              <w:br/>
              <w:t>(8433)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televised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/ˈtɛɫəˌvaɪzd/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переданный по телевидению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8434</w:t>
              <w:br/>
              <w:t>(8434)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указатели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8435</w:t>
              <w:br/>
              <w:t>(8435)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/ˌkoʊəˈfɪʃənt/, [ˌkəʊ.ɪˈfɪʃn̩t]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коэффициент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8436</w:t>
              <w:br/>
              <w:t>(8436)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Yitzhak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/ˈjɪtsæk/, /ˈjɪtsɑk/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Yitzhak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8437</w:t>
              <w:br/>
              <w:t>(8437)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/ˈɹeɪnz/, /ɹeɪnz/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дожди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8438</w:t>
              <w:br/>
              <w:t>(8438)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/ˌjuˌɛˈsɛs/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 КОРАБЛЬ США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8439</w:t>
              <w:br/>
              <w:t>(8439)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translates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/ˈtɹænˌsɫeɪts/, /tɹænzˈɫeɪts/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переводит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8440</w:t>
              <w:br/>
              <w:t>(8440)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colony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/ˈkɑɫəni/, /ˈkɒl.ə.ni/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колония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8441</w:t>
              <w:br/>
              <w:t>(8441)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импортирование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8442</w:t>
              <w:br/>
              <w:t>(8442)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geographic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/ˌdʒiəˈɡɹæfɪk/, /d͡ʒiəˈɡɹæfɪk/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географический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8443</w:t>
              <w:br/>
              <w:t>(8443)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jazz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/ˈdʒæz/, /d͡ʒæz/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8444</w:t>
              <w:br/>
              <w:t>(8444)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easy-to-use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удобный в работе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8445</w:t>
              <w:br/>
              <w:t>(8445)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Hartford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/ˈhɑɹtfɝd/, /ˈhɑɹtfɚd/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Хартфорд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8446</w:t>
              <w:br/>
              <w:t>(8446)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/ˈɫeɪk/, /leɪk/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озеро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8447</w:t>
              <w:br/>
              <w:t>(8447)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/dɪsˈmɪs/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отклонить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8448</w:t>
              <w:br/>
              <w:t>(8448)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fatigue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/fəˈtiɡ/, /fəˈtiːɡ/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усталость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8449</w:t>
              <w:br/>
              <w:t>(8449)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clusters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/ˈkɫəstɝz/, /ˈklʌstɚz/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8450</w:t>
              <w:br/>
              <w:t>(8450)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smoothly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/ˈsmuðɫi/, /ˈsmuːðli/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8451</w:t>
              <w:br/>
              <w:t>(8451)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FORTRAN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ФОРТРАН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8452</w:t>
              <w:br/>
              <w:t>(8452)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/ˈsɑɹi/, /ˈsɒ.ɹi/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8453</w:t>
              <w:br/>
              <w:t>(8453)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stock-index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 запаса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8454</w:t>
              <w:br/>
              <w:t>(8454)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10th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10-ый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8455</w:t>
              <w:br/>
              <w:t>(8455)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8456</w:t>
              <w:br/>
              <w:t>(8456)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mystery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/ˈmɪstɝi/, /ˈmɪst(ə)ɹi/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8457</w:t>
              <w:br/>
              <w:t>(8457)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Norwegian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/ˌnɔɹˈwidʒən/, /nɔːˈwiː.d͡ʒən/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Норвежский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8458</w:t>
              <w:br/>
              <w:t>(8458)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/əˈdæptɪd/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8459</w:t>
              <w:br/>
              <w:t>(8459)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/ˈkɪt/, /kɪt/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8460</w:t>
              <w:br/>
              <w:t>(8460)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CICS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8461</w:t>
              <w:br/>
              <w:t>(8461)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/ˈmjutʃuəɫ/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Взаимный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8462</w:t>
              <w:br/>
              <w:t>(8462)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gainers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получившие выгоду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8463</w:t>
              <w:br/>
              <w:t>(8463)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/ˈɪntədʒɝ/, /ˈɪn.tɪ.d͡ʒə(ɹ)/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целое 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8464</w:t>
              <w:br/>
              <w:t>(8464)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/ˈɪnˌsaɪd/, /ˌɪnˈsaɪd/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8465</w:t>
              <w:br/>
              <w:t>(8465)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/ˌpɪɹiˈɑdɪk/, /ˌpɪɹiˈɒdɪk/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8466</w:t>
              <w:br/>
              <w:t>(8466)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humanitarian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/ˌhjuˌmænəˈtɛɹiən/, /ˌjuˌmænəˈtɛɹiən/, /hjʊˌmæ.nɪˈtɛː.ɹɪ.ən/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гуманитарный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8467</w:t>
              <w:br/>
              <w:t>(8467)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/ˈtʃiz/, /t͡ʃiːz/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сыр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8468</w:t>
              <w:br/>
              <w:t>(8468)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60s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60-ые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8469</w:t>
              <w:br/>
              <w:t>(8469)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8470</w:t>
              <w:br/>
              <w:t>(8470)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/ɹiˈvoʊɫt/, /ɹɪˈvoʊɫt/, /ɹɪˈvoʊlt/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8471</w:t>
              <w:br/>
              <w:t>(8471)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/ˈsətəɫ/, /ˈsʌt(ə)l/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8472</w:t>
              <w:br/>
              <w:t>(8472)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Лаборатория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8473</w:t>
              <w:br/>
              <w:t>(8473)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Helmut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/ˈhɛɫmət/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Хелмут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8474</w:t>
              <w:br/>
              <w:t>(8474)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interchange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/ˌɪnɝˈtʃeɪndʒ/, /ˌɪntɝˈtʃeɪndʒ/, /ɪntə(ɹ)ˈtʃeɪndʒ/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обмен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8475</w:t>
              <w:br/>
              <w:t>(8475)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8476</w:t>
              <w:br/>
              <w:t>(8476)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retreated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/ɹiˈtɹitəd/, /ɹiˈtɹitɪd/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отступленный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8477</w:t>
              <w:br/>
              <w:t>(8477)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Available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/əˈveɪɫəbəɫ/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8478</w:t>
              <w:br/>
              <w:t>(8478)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/ˈsɛɫɝ/, /ˈsɛlə/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8479</w:t>
              <w:br/>
              <w:t>(8479)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workplace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/ˈwɝkˌpɫeɪs/, /ˈwɝkˌpleɪs/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рабочее место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8480</w:t>
              <w:br/>
              <w:t>(8480)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/ədˈmɪnəstɝd/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8481</w:t>
              <w:br/>
              <w:t>(8481)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Charlotte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/ˈʃɑɹɫət/, /ˈʃɑːlət/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Шарлотта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8482</w:t>
              <w:br/>
              <w:t>(8482)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/ˈfækʃən/, /ˈfæk.ʃən/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8483</w:t>
              <w:br/>
              <w:t>(8483)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Рулевой шлюпки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8484</w:t>
              <w:br/>
              <w:t>(8484)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8485</w:t>
              <w:br/>
              <w:t>(8485)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listings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/ˈɫɪstɪŋz/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8486</w:t>
              <w:br/>
              <w:t>(8486)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/ˈkoʊɫmən/, /ˈkoʊlmən/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Коулман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8487</w:t>
              <w:br/>
              <w:t>(8487)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8488</w:t>
              <w:br/>
              <w:t>(8488)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Medicaid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/ˈmɛdəˌkeɪd/, /ˈmɛdɪˌkeɪd/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Больничная касса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8489</w:t>
              <w:br/>
              <w:t>(8489)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Princeton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8490</w:t>
              <w:br/>
              <w:t>(8490)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nominal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/ˈnɑmənəɫ/, /ˈnɒm.ɪ.nəl/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номинал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8491</w:t>
              <w:br/>
              <w:t>(8491)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advancing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/ədˈvænsɪŋ/, /ədˈvɑːnsɪŋ/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8492</w:t>
              <w:br/>
              <w:t>(8492)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/ˈpɹoʊˌtɛstɪd/, /pɹəˈtɛstɪd/, /pɹəˈtɛstɪd/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8493</w:t>
              <w:br/>
              <w:t>(8493)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diagnostics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/ˌdaɪəɡˈnɑstɪks/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диагностика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8494</w:t>
              <w:br/>
              <w:t>(8494)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имевший тенденцию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8495</w:t>
              <w:br/>
              <w:t>(8495)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transmissions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/tɹænzˈmɪʃənz/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8496</w:t>
              <w:br/>
              <w:t>(8496)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climbing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/ˈkɫaɪmɪŋ/, /ˈklaɪ̯mɪŋ/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восхождение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8497</w:t>
              <w:br/>
              <w:t>(8497)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/ˈfɪɫ/, /fɪl/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8498</w:t>
              <w:br/>
              <w:t>(8498)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/ˈstɹoʊk/, /stɹəʊk/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8499</w:t>
              <w:br/>
              <w:t>(8499)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override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/ˈoʊvɝˌɹaɪd/, /əʊ.vəˈɹaɪd/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отвергнуть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8500</w:t>
              <w:br/>
              <w:t>(8500)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/ˌɪnfɹɝˈɛd/, /ˌɪnfɹəˈɹɛd/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инфракрасный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8501</w:t>
              <w:br/>
              <w:t>(8501)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NetView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/ˈnɛtˌvju/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NetView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8502</w:t>
              <w:br/>
              <w:t>(8502)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mechanics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/məˈkænɪks/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механика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8503</w:t>
              <w:br/>
              <w:t>(8503)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audiences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/ˈɑdiənsəz/, /ˈɔdiənsəz/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8504</w:t>
              <w:br/>
              <w:t>(8504)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Tampa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/ˈtæmpə/, /ˈtæm.pə/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Тампа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8505</w:t>
              <w:br/>
              <w:t>(8505)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sovereignty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/ˈsɑvɹənti/, /ˈsɒvɹənti/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суверенитет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8506</w:t>
              <w:br/>
              <w:t>(8506)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/ˈsɛz/, /ˈsɪz/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Говорит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8507</w:t>
              <w:br/>
              <w:t>(8507)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harassment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/hɝˈæsmənt/, /həˈɹæs.mənt/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8508</w:t>
              <w:br/>
              <w:t>(8508)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Prudential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/pɹuˈdɛnʃəɫ/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Благоразумный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8509</w:t>
              <w:br/>
              <w:t>(8509)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Shanghai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/ˈʃæŋˈhaɪ/, /ˈʃæŋ.haɪ/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Шанхай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8510</w:t>
              <w:br/>
              <w:t>(8510)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redeem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/ɹɪˈdim/, /ɹɪˈdiːm/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8511</w:t>
              <w:br/>
              <w:t>(8511)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incumbent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/ˌɪnˈkəmbənt/, /ɪnˈkʌmb(ə)nt/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должностное лицо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8512</w:t>
              <w:br/>
              <w:t>(8512)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Монте-Карло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8513</w:t>
              <w:br/>
              <w:t>(8513)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/ˈɑptɪkəɫ/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8514</w:t>
              <w:br/>
              <w:t>(8514)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loyalty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/ˈɫɔɪəɫti/, /ˈlɔɪəlti/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лояльность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8515</w:t>
              <w:br/>
              <w:t>(8515)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/ˌnoʊtəfəˈkeɪʃən/, /ˌnəʊtɪfɪˈkeɪʃən/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8516</w:t>
              <w:br/>
              <w:t>(8516)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/əˈtɛndəns/, /əˈtɛn.dəns/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обслуживание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8517</w:t>
              <w:br/>
              <w:t>(8517)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premature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/ˌpɹiməˈtʃʊɹ/, /ˌpɹɛ.məˈtjʊə/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преждевременный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8518</w:t>
              <w:br/>
              <w:t>(8518)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Pennzoil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/ˈpɛnˌzɔɪɫ/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Pennzoil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8519</w:t>
              <w:br/>
              <w:t>(8519)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rescued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/ˈɹɛskjud/, /ˈɹɛs.kjuːd/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8520</w:t>
              <w:br/>
              <w:t>(8520)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/ˈɔɹəɫ/, /ˈɔː.ɹəl/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8521</w:t>
              <w:br/>
              <w:t>(8521)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/ˈɫeɪɪŋ/, /ˈleɪ.ɪŋ/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8522</w:t>
              <w:br/>
              <w:t>(8522)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/ˈnəmbɝ/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Число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8523</w:t>
              <w:br/>
              <w:t>(8523)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/ˈpoʊstɪŋ/, /ˈpəʊstɪŋ/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8524</w:t>
              <w:br/>
              <w:t>(8524)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bundle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/ˈbəndəɫ/, /ˈbʌnd(ə)l/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8525</w:t>
              <w:br/>
              <w:t>(8525)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/ˈspɛkjəˌɫeɪt/, /ˈspɛk.jʊˌleɪt/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размышлять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8526</w:t>
              <w:br/>
              <w:t>(8526)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/ˈfɫoʊɪŋ/, /ˈfloʊ.ɪŋ/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8527</w:t>
              <w:br/>
              <w:t>(8527)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Mediterranean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/ˌmɛdətɝˈeɪniən/, /ˌmɛdɪtəˈɹeɪnɪən/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Средиземноморье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8528</w:t>
              <w:br/>
              <w:t>(8528)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chambers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/ˈtʃeɪmbɝz/, /ˈt͡ʃeɪmbəz/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8529</w:t>
              <w:br/>
              <w:t>(8529)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supplement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/ˈsəpɫəmənt/, /ˌsəpɫəˈmɛnt/, /ˈsʌp.lɪ.mənt/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8530</w:t>
              <w:br/>
              <w:t>(8530)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/ˈdɪpt/, /dɪpt/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опущенный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8531</w:t>
              <w:br/>
              <w:t>(8531)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endangered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/ɛnˈdeɪndʒɝd/, /ɪnˈdeɪndʒɝd/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подвергнутый 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8532</w:t>
              <w:br/>
              <w:t>(8532)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drafting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/ˈdɹæftɪŋ/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8533</w:t>
              <w:br/>
              <w:t>(8533)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Karen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/ˈkɛɹən/, /ˈkæɹən/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8534</w:t>
              <w:br/>
              <w:t>(8534)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Harvey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/ˈhɑɹvi/, /ˈhɑːvi/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Харви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8535</w:t>
              <w:br/>
              <w:t>(8535)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/kəmˈpɫeɪnɪŋ/, /kəmˈpleɪnɪŋ/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жалоба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8536</w:t>
              <w:br/>
              <w:t>(8536)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criminals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/ˈkɹɪmənəɫz/, /ˈkɹɪmɪnəlz/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преступники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8537</w:t>
              <w:br/>
              <w:t>(8537)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/ˈdju/, /ˈdu/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8538</w:t>
              <w:br/>
              <w:t>(8538)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punitive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/ˈpjunətɪv/, /ˈpju.nɪ.tɪv/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8539</w:t>
              <w:br/>
              <w:t>(8539)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settling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/ˈsɛtəɫɪŋ/, /ˈsɛtɫɪŋ/, /ˈsɛtl̩ɪŋ/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8540</w:t>
              <w:br/>
              <w:t>(8540)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evacuation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/iˈvækjəˈweɪʃən/, /ɪˌvækjəˈweɪʃən/, /ɪˌvækjuˈeɪʃən/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эвакуация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8541</w:t>
              <w:br/>
              <w:t>(8541)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axis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/ˈæksəs/, /ˈæksɪs/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8542</w:t>
              <w:br/>
              <w:t>(8542)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supercomputers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/ˌsupɝkəmˈpjutɝz/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суперкомпьютеры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8543</w:t>
              <w:br/>
              <w:t>(8543)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Counsel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/ˈkaʊnsəɫ/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Совещание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8544</w:t>
              <w:br/>
              <w:t>(8544)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8545</w:t>
              <w:br/>
              <w:t>(8545)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Poindexter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/ˈpɔɪnˌdɛkstɝ/, /ˈpɔɪnˌdɛkstɚ/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Poindexter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8546</w:t>
              <w:br/>
              <w:t>(8546)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/ˈbɛdz/, /bɛdz/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кровати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8547</w:t>
              <w:br/>
              <w:t>(8547)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/dɪˈstɪŋɡwɪʃ/, /dɪˈstɪŋ.ɡwɪʃ/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8548</w:t>
              <w:br/>
              <w:t>(8548)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planners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планировщики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8549</w:t>
              <w:br/>
              <w:t>(8549)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/ˌækwəˈzɪʃən/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Приобретение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8550</w:t>
              <w:br/>
              <w:t>(8550)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Эдисон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8551</w:t>
              <w:br/>
              <w:t>(8551)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insiders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/ˌɪnˈsaɪdɝz/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посвященные 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8552</w:t>
              <w:br/>
              <w:t>(8552)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founding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/ˈfaʊndɪŋ/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8553</w:t>
              <w:br/>
              <w:t>(8553)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tentatively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/ˈtɛntətɪvɫi/, /ˈtɛntəvɫi/, /ˈtɛntətɪvli/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8554</w:t>
              <w:br/>
              <w:t>(8554)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anonymous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/əˈnɑnəməs/, /əˈnɒn.ə.məs/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анонимный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8555</w:t>
              <w:br/>
              <w:t>(8555)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cumulative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/ˈkjumjəɫətɪv/, /ˈkjuːmjʊlətɪv/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совокупный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8556</w:t>
              <w:br/>
              <w:t>(8556)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/ˌfɛdɝˈeɪʃən/, /ˌfɛdəˈɹeɪʃn̩/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8557</w:t>
              <w:br/>
              <w:t>(8557)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/ˈɫeɪzɝ/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Лазер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8558</w:t>
              <w:br/>
              <w:t>(8558)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hazards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/ˈhæzɝdz/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8559</w:t>
              <w:br/>
              <w:t>(8559)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Thomson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/ˈtɑmsən/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Thomson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8560</w:t>
              <w:br/>
              <w:t>(8560)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menu-driven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управляемый с помощью меню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8561</w:t>
              <w:br/>
              <w:t>(8561)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/ˈtaɪ/, /taɪ/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8562</w:t>
              <w:br/>
              <w:t>(8562)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Oxford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/ˈɑksfɝd/, /ˈɒksfəd/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Оксфорд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8563</w:t>
              <w:br/>
              <w:t>(8563)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8564</w:t>
              <w:br/>
              <w:t>(8564)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Certainly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/ˈsɝtənɫi/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Конечно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8565</w:t>
              <w:br/>
              <w:t>(8565)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discounted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/ˈdɪsˌkaʊnɪd/, /ˈdɪsˌkaʊntɪd/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8566</w:t>
              <w:br/>
              <w:t>(8566)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/ˈʃɑkt/, /ʃɒkt/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потрясенный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8567</w:t>
              <w:br/>
              <w:t>(8567)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/ˈti/, /t/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8568</w:t>
              <w:br/>
              <w:t>(8568)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bypass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/ˈbaɪˌpæs/, /ˈbaɪpæs/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8569</w:t>
              <w:br/>
              <w:t>(8569)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Temperatures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/ˈtɛmpɝətʃɝz/, /ˈtɛmpɹətʃɝz/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Температуры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8570</w:t>
              <w:br/>
              <w:t>(8570)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undisclosed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/ˌəndɪˈskɫoʊzd/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нераскрытый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8571</w:t>
              <w:br/>
              <w:t>(8571)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Ceausescu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/tʃaʊˈtʃɛskju/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Ceausescu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8572</w:t>
              <w:br/>
              <w:t>(8572)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governor's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/ˈɡəvɝnɝz/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губернатор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8573</w:t>
              <w:br/>
              <w:t>(8573)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unsecured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/ˌənsikˈjʊɹd/, /ˌənsɪkˈjʊɹd/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необеспеченный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8574</w:t>
              <w:br/>
              <w:t>(8574)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encryption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/ɛnˈkɹɪpʃən/, /ɪnˈkɹɪpʃən/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шифрование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8575</w:t>
              <w:br/>
              <w:t>(8575)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/ˈænjuəɫ/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8576</w:t>
              <w:br/>
              <w:t>(8576)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/tɝməˈneɪʃən/, /tɚmɪˈneɪʃən/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завершение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8577</w:t>
              <w:br/>
              <w:t>(8577)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IBM-compatible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Совместимый с IBM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8578</w:t>
              <w:br/>
              <w:t>(8578)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implements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/ˈɪmpɫəmənts/, /ˈɪmpləmənts/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8579</w:t>
              <w:br/>
              <w:t>(8579)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8580</w:t>
              <w:br/>
              <w:t>(8580)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counterpart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/ˈkaʊntɝˌpɑɹt/, /ˈkaʊntəˌpɑːt/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8581</w:t>
              <w:br/>
              <w:t>(8581)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transplant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/tɹænsˈpɫænt/, /tɹɑːnzˈplɑːnt/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8582</w:t>
              <w:br/>
              <w:t>(8582)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unacceptable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/ˌənækˈsɛptəbəɫ/, /ˌʌn.ækˈsɛp.tə.bl̩/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недопустимый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8583</w:t>
              <w:br/>
              <w:t>(8583)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obsolete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/ˈɑbsəˌɫit/, /ˌɑbsəˈɫit/, /ˈɒbsəliːt/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устаревший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8584</w:t>
              <w:br/>
              <w:t>(8584)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/ɛmˈpɫɔɪɪŋ/, /ɪmˈpɫɔɪɪŋ/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8585</w:t>
              <w:br/>
              <w:t>(8585)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Arlington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/ˈɑɹɫɪŋtən/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Arlington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8586</w:t>
              <w:br/>
              <w:t>(8586)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dragged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/ˈdɹæɡd/, /dɹæɡd/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8587</w:t>
              <w:br/>
              <w:t>(8587)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/ˈɹənˌweɪ/, /ˈɹʌnweɪ/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взлетно-посадочная полоса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8588</w:t>
              <w:br/>
              <w:t>(8588)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anti-government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антиправительственный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8589</w:t>
              <w:br/>
              <w:t>(8589)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/ˌkɑmpjəˈteɪʃən/, /ˌkɒmpjʊˈteɪʃən/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8590</w:t>
              <w:br/>
              <w:t>(8590)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scroll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/ˈskɹoʊɫ/, /skɹoʊl/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8591</w:t>
              <w:br/>
              <w:t>(8591)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Sinhalese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/ˌsɪnəˈɫiz/, /sɪnhəˈliːz/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Сингалец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8592</w:t>
              <w:br/>
              <w:t>(8592)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mask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/ˈmæsk/, /mɑːsk/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8593</w:t>
              <w:br/>
              <w:t>(8593)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задержка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8594</w:t>
              <w:br/>
              <w:t>(8594)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/ˈpɹist/, /ˈpɹiːst/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8595</w:t>
              <w:br/>
              <w:t>(8595)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pursued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/pɝˈsud/, /pəˈsjuːd/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8596</w:t>
              <w:br/>
              <w:t>(8596)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/ˌdɪsˈkəvɹi/, /dɪˈskəvɝi/, /dɪˈskəvɹi/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8597</w:t>
              <w:br/>
              <w:t>(8597)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filings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/ˈfaɪɫɪŋz/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8598</w:t>
              <w:br/>
              <w:t>(8598)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FT-SE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FT-SE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8599</w:t>
              <w:br/>
              <w:t>(8599)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MicroVAX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/ˈmaɪkɹoʊˌvæks/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MicroVAX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8600</w:t>
              <w:br/>
              <w:t>(8600)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30-day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30-дневный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8601</w:t>
              <w:br/>
              <w:t>(8601)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Перепись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8602</w:t>
              <w:br/>
              <w:t>(8602)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Anyone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/ˈɛniˌwən/, /ˈɛniwən/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Любой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8603</w:t>
              <w:br/>
              <w:t>(8603)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swimming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/ˈswɪmɪŋ/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8604</w:t>
              <w:br/>
              <w:t>(8604)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/ˈspeɪʃəɫ/, /ˈspeɪ.ʃəl/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пространственный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8605</w:t>
              <w:br/>
              <w:t>(8605)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MacWEEK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MacWEEK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8606</w:t>
              <w:br/>
              <w:t>(8606)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/ˈʃeɪdz/, /ʃeɪdz/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оттенки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8607</w:t>
              <w:br/>
              <w:t>(8607)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/ˈsupɝ/, /ˈsypɑ/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высшего качества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8608</w:t>
              <w:br/>
              <w:t>(8608)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ADollars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АВСТРАЛИЙСКИЕ ДОЛЛАРЫ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8609</w:t>
              <w:br/>
              <w:t>(8609)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bondholders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/ˈbɑndˌhoʊɫdɝz/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держатели облигаций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8610</w:t>
              <w:br/>
              <w:t>(8610)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classification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/ˌkɫæsəfəˈkeɪʃən/, /ˌklæsɪfɪˈkeɪʃən/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классификация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8611</w:t>
              <w:br/>
              <w:t>(8611)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АВТОМАТИЧЕСКАЯ ОБРАБОТКА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8612</w:t>
              <w:br/>
              <w:t>(8612)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hypertext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/ˈhaɪpɝˌtɛkst/, /ˈhaɪpəɹˌtɛkst/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гипертекст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8613</w:t>
              <w:br/>
              <w:t>(8613)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/əkˈjuzɪŋ/, /əˈkjuːzɪŋ/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8614</w:t>
              <w:br/>
              <w:t>(8614)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/pɹoʊˈhɪbət/, /pɹəˈhɪbɪt/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8615</w:t>
              <w:br/>
              <w:t>(8615)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NYSE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NYSE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8616</w:t>
              <w:br/>
              <w:t>(8616)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Courier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/ˈkɝiɝ/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Курьер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8617</w:t>
              <w:br/>
              <w:t>(8617)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hydraulic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/haɪˈdɹɔɫɪk/, /haɪˈdɹɒlɪk/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гидравлический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8618</w:t>
              <w:br/>
              <w:t>(8618)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/ˈpɹɑɡ/, /pɹɑːɡ/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8619</w:t>
              <w:br/>
              <w:t>(8619)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dictator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/ˈdɪkteɪtɝ/, /dɪkˈteɪtɝ/, /dɪkˈteɪtə/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диктатор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8620</w:t>
              <w:br/>
              <w:t>(8620)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/ɹɪˈɡeɪn/, /ɹiːˈɡeɪn/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8621</w:t>
              <w:br/>
              <w:t>(8621)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Woods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8622</w:t>
              <w:br/>
              <w:t>(8622)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/ˈpɹɛzəntɫi/, /ˈpɹɛzəntli/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теперь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8623</w:t>
              <w:br/>
              <w:t>(8623)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gray-scale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шкала яркости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8624</w:t>
              <w:br/>
              <w:t>(8624)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/ˈdɔn/, /dɔːn/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рассвет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8625</w:t>
              <w:br/>
              <w:t>(8625)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8626</w:t>
              <w:br/>
              <w:t>(8626)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forgotten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/fɝˈɡɑtən/, /fɔɹˈɡɑtən/, /fəˈɡɒt.n̩/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8627</w:t>
              <w:br/>
              <w:t>(8627)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plutonium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/pɫuˈtoʊniəm/, /pluːˈtoʊniəm/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плутоний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8628</w:t>
              <w:br/>
              <w:t>(8628)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/ˈveɪkənt/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8629</w:t>
              <w:br/>
              <w:t>(8629)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secrets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/ˈsikɹəts/, /ˈsikɹɪts/, /ˈsiː.kɹɪts/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8630</w:t>
              <w:br/>
              <w:t>(8630)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dubbed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/ˈdəbd/, /dʌbd/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дублированный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8631</w:t>
              <w:br/>
              <w:t>(8631)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/ˈfɛns/, /fɛns/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8632</w:t>
              <w:br/>
              <w:t>(8632)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biotechnology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/ˌbaɪoʊˌtɛkˈnɑɫədʒi/, /ˈbaɪəʊˌtɛk.nɒl.əʊ.dʒi/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биотехнология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8633</w:t>
              <w:br/>
              <w:t>(8633)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succeeding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/səkˈsidɪŋ/, /səkˈsiːdɪŋ/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8634</w:t>
              <w:br/>
              <w:t>(8634)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/ˈθɹəst/, /θɹʌst/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8635</w:t>
              <w:br/>
              <w:t>(8635)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/ˈɡɪɫbɝt/, /ˈɡɪlbɚt/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Гильберт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8636</w:t>
              <w:br/>
              <w:t>(8636)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hierarchical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/ˌhaɪˈɹɑɹkəkəɫ/, /ˌhaɪəˈɹɑːkɪkəl/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иерархический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8637</w:t>
              <w:br/>
              <w:t>(8637)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plagued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/ˈpɫeɪɡd/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мучаемый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8638</w:t>
              <w:br/>
              <w:t>(8638)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disappear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/ˌdɪsəˈpiɹ/, /ˌdɪsəˈpɪɹ/, /dɪsəˈpɪə/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исчезнуть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8639</w:t>
              <w:br/>
              <w:t>(8639)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moderately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/ˈmɑdɝətɫi/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8640</w:t>
              <w:br/>
              <w:t>(8640)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BCCI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BCCI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8641</w:t>
              <w:br/>
              <w:t>(8641)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/ˈsaʊndɪd/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зондированный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8642</w:t>
              <w:br/>
              <w:t>(8642)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/ˈkɹaɪ/, /kɹaɪ/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8643</w:t>
              <w:br/>
              <w:t>(8643)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dairy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/ˈdɛɹi/, /ˈdɛə.ɹi/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маслодельня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8644</w:t>
              <w:br/>
              <w:t>(8644)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depreciation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/dɪˌpɹiʃiˈeɪʃən/, /dɪˌpɹiːʃɪˈeɪʃən/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обесценивание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8645</w:t>
              <w:br/>
              <w:t>(8645)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woman's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женщина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8646</w:t>
              <w:br/>
              <w:t>(8646)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/ˈɛt/, /ɛt/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8647</w:t>
              <w:br/>
              <w:t>(8647)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finishing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/ˈfɪnɪʃɪŋ/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окончание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8648</w:t>
              <w:br/>
              <w:t>(8648)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8649</w:t>
              <w:br/>
              <w:t>(8649)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/ˈɔtoʊˌmeɪkɝz/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автомобилестроители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8650</w:t>
              <w:br/>
              <w:t>(8650)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/ˈeɪˌtiˈɛm/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ТОРГОВЫЙ АВТОМАТ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8651</w:t>
              <w:br/>
              <w:t>(8651)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synchronous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/ˈsɪŋkɹənəs/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синхронный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8652</w:t>
              <w:br/>
              <w:t>(8652)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Heavy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Тяжело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8653</w:t>
              <w:br/>
              <w:t>(8653)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повышение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8654</w:t>
              <w:br/>
              <w:t>(8654)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receipt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/ɹiˈsit/, /ɹɪˈsit/, /ɹɪˈsiːt/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квитанция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8655</w:t>
              <w:br/>
              <w:t>(8655)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/ˈstɹimz/, /stɹiːmz/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8656</w:t>
              <w:br/>
              <w:t>(8656)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/ˈjunjənz/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союз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8657</w:t>
              <w:br/>
              <w:t>(8657)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solvent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/ˈsɑɫvənt/, /ˈsɒlvənt/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8658</w:t>
              <w:br/>
              <w:t>(8658)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8659</w:t>
              <w:br/>
              <w:t>(8659)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/ˈɫisə/, /ˈliːsə/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Лайза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8660</w:t>
              <w:br/>
              <w:t>(8660)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8661</w:t>
              <w:br/>
              <w:t>(8661)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/dəˈpɑzɪtɪd/, /dɪˈpɑzətəd/, /dɪˈpɑzɪtɪd/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депонированный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8662</w:t>
              <w:br/>
              <w:t>(8662)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policeman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/pəˈɫismən/, /pəˈliːsmən/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полицейский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8663</w:t>
              <w:br/>
              <w:t>(8663)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underwent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/ˌəndɝˈwɛnt/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8664</w:t>
              <w:br/>
              <w:t>(8664)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сортировка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8665</w:t>
              <w:br/>
              <w:t>(8665)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capacities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/kəˈpæsətiz/, /kəˈpæsɪtiz/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мощности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8666</w:t>
              <w:br/>
              <w:t>(8666)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/ˈwʊɫf/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8667</w:t>
              <w:br/>
              <w:t>(8667)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Bryan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/ˈbɹaɪən/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Брайен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8668</w:t>
              <w:br/>
              <w:t>(8668)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/ˌɪmˈpoʊzɪŋ/, /ɪmˈpoʊzɪŋ/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8669</w:t>
              <w:br/>
              <w:t>(8669)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inspector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/ˌɪnˈspɛktɝ/, /ɪnˈspɛktə/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инспектор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8670</w:t>
              <w:br/>
              <w:t>(8670)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sheriff's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/ˈʃɛɹəfs/, /ˈʃɛɹɪfs/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шериф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8671</w:t>
              <w:br/>
              <w:t>(8671)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diversified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/daɪˈvɝsəˌfaɪd/, /dɪˈvɝsəˌfaɪd/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8672</w:t>
              <w:br/>
              <w:t>(8672)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Edwin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/ˈɛdwən/, /ˈɛdwɪn/, /ˈɛdwɪn/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Эдвин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8673</w:t>
              <w:br/>
              <w:t>(8673)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slashed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/ˈsɫæʃt/, /slæʃt/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8674</w:t>
              <w:br/>
              <w:t>(8674)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staffers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штатные сотрудники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8675</w:t>
              <w:br/>
              <w:t>(8675)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/ˈsəmz/, /sʌmz/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суммы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8676</w:t>
              <w:br/>
              <w:t>(8676)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molecules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/ˈmɑɫəkˌjuɫz/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молекулы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8677</w:t>
              <w:br/>
              <w:t>(8677)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Installation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/ˌɪnstəˈɫeɪʃən/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8678</w:t>
              <w:br/>
              <w:t>(8678)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8679</w:t>
              <w:br/>
              <w:t>(8679)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привлекательность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8680</w:t>
              <w:br/>
              <w:t>(8680)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Legal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/ˈɫiɡəɫ/, /lɪˈɡæl/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Юридический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8681</w:t>
              <w:br/>
              <w:t>(8681)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Imperial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/ˌɪmˈpɪɹiəɫ/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Имперский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8682</w:t>
              <w:br/>
              <w:t>(8682)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Connection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/kəˈnɛkʃən/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8683</w:t>
              <w:br/>
              <w:t>(8683)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highlights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/ˈhaɪˌɫaɪts/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основные моменты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8684</w:t>
              <w:br/>
              <w:t>(8684)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nonlinear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/nɑnˈɫɪˌniɝ/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нелинейный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8685</w:t>
              <w:br/>
              <w:t>(8685)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/ˈpɹaɪɝ/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8686</w:t>
              <w:br/>
              <w:t>(8686)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occasions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/əˈkeɪʒənz/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8687</w:t>
              <w:br/>
              <w:t>(8687)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northeastern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/ˌnɔɹˈθistɝn/, /ˌnɔːˈθiː.stn̩/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северо-восточный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8688</w:t>
              <w:br/>
              <w:t>(8688)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CPUs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Центральные процессоры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8689</w:t>
              <w:br/>
              <w:t>(8689)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/mɝˈiə/, /məˈɹiːə/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8690</w:t>
              <w:br/>
              <w:t>(8690)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comprise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/kəmˈpɹaɪz/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8691</w:t>
              <w:br/>
              <w:t>(8691)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internationally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/ˌɪnɝˈnæʃənəɫi/, /ˌɪnɝˈnæʃnəɫi/, /ˌɪntɝˈnæʃənəɫi/, /ˌɪntɝˈnæʃnəɫi/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интернационально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8692</w:t>
              <w:br/>
              <w:t>(8692)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oversight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/ˈoʊvɝˌsaɪt/, /ˈəʊvəˌsaɪt/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оплошность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8693</w:t>
              <w:br/>
              <w:t>(8693)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curfew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/ˈkɝfju/, /ˈkɜː.fjuː/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комендантский час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8694</w:t>
              <w:br/>
              <w:t>(8694)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8695</w:t>
              <w:br/>
              <w:t>(8695)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identifies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/aɪˈdɛntəˌfaɪz/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совпадает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8696</w:t>
              <w:br/>
              <w:t>(8696)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/ˈpiˈeɪtʃ/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pH фактор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8697</w:t>
              <w:br/>
              <w:t>(8697)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refuge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/ˈɹɛfjudʒ/, /ˈɹɛfjuːd͡ʒ/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8698</w:t>
              <w:br/>
              <w:t>(8698)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/ˈstæmp/, /stæmp/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8699</w:t>
              <w:br/>
              <w:t>(8699)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/ɹiˈvaɪv/, /ɹɪˈvaɪv/, /ɹɪˈvaɪv/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возродитесь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8700</w:t>
              <w:br/>
              <w:t>(8700)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/ˈɹeɪndʒ/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Диапазон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8701</w:t>
              <w:br/>
              <w:t>(8701)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Harbor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/ˈhɑɹbɝ/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Гавань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8702</w:t>
              <w:br/>
              <w:t>(8702)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8703</w:t>
              <w:br/>
              <w:t>(8703)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Mohammed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/moʊˈhæmɪd/, /moʊˈhɑːmɛd/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Мохаммед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8704</w:t>
              <w:br/>
              <w:t>(8704)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adapt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/əˈdæpt/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8705</w:t>
              <w:br/>
              <w:t>(8705)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5.25-inch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5.25-дюймовый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8706</w:t>
              <w:br/>
              <w:t>(8706)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southeastern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/ˌsaʊˈθistɝn/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юго-восточный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8707</w:t>
              <w:br/>
              <w:t>(8707)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besides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/ˌbiˈsaɪdz/, /bɪˈsaɪdz/, /bɪˈsaɪdz/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кроме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8708</w:t>
              <w:br/>
              <w:t>(8708)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D-Mark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D-марка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8709</w:t>
              <w:br/>
              <w:t>(8709)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offense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8710</w:t>
              <w:br/>
              <w:t>(8710)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MNP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MNP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8711</w:t>
              <w:br/>
              <w:t>(8711)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disadvantage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/ˌdɪsədˈvænɪdʒ/, /ˌdɪsədˈvæntɪdʒ/, /ˌdɪsədˈvɑːntɪdʒ/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неудобство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8712</w:t>
              <w:br/>
              <w:t>(8712)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/ˈfænsi/, /ˈfæn.si/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8713</w:t>
              <w:br/>
              <w:t>(8713)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powered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/ˈpaʊɝd/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8714</w:t>
              <w:br/>
              <w:t>(8714)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/ˈnoʊtəsəz/, /ˈnoʊtɪsɪz/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уведомления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8715</w:t>
              <w:br/>
              <w:t>(8715)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/ˌɛkəˈnɑmɪkəɫ/, /ˌikəˈnɑmɪkəɫ/, /ˌiːkəˈnɒmɪkəl/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8716</w:t>
              <w:br/>
              <w:t>(8716)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Equity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/ˈɛkwəti/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8717</w:t>
              <w:br/>
              <w:t>(8717)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/ˈtɹæp/, /tɹæp/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8718</w:t>
              <w:br/>
              <w:t>(8718)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WordStar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/ˈwɝdˌstɑɹ/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WordStar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8719</w:t>
              <w:br/>
              <w:t>(8719)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coefficients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/ˌkoʊəˈfɪʃənts/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коэффициенты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8720</w:t>
              <w:br/>
              <w:t>(8720)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facto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/ˈfæktoʊ/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facto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8721</w:t>
              <w:br/>
              <w:t>(8721)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4GL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4GL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8722</w:t>
              <w:br/>
              <w:t>(8722)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desperate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/ˈdɛspɝɪt/, /ˈdɛspɹɪt/, /ˈdɛsp(ə)ɹət/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отчаянный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8723</w:t>
              <w:br/>
              <w:t>(8723)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/ˈpoʊp/, /pəʊp/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римский папа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8724</w:t>
              <w:br/>
              <w:t>(8724)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/ˈməɫtəpəɫ/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Многократный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8725</w:t>
              <w:br/>
              <w:t>(8725)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Dynamic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/daɪˈnæmɪk/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Динамический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8726</w:t>
              <w:br/>
              <w:t>(8726)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bearish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пессимист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8727</w:t>
              <w:br/>
              <w:t>(8727)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/ˈvɪʒəwəɫ/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8728</w:t>
              <w:br/>
              <w:t>(8728)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Herbert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/ˈhɝbɝt/, /ˈhɝbɚt/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Герберт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8729</w:t>
              <w:br/>
              <w:t>(8729)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/ˈɫoʊɡoʊ/, /ˈləʊ.ɡəʊ/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эмблема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8730</w:t>
              <w:br/>
              <w:t>(8730)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recorders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/ɹiˈkɔɹdɝz/, /ɹɪˈkɔɹdɝz/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8731</w:t>
              <w:br/>
              <w:t>(8731)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/ˈæn/, /æn/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8732</w:t>
              <w:br/>
              <w:t>(8732)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/ˈdʒədʒd/, /d͡ʒʌd͡ʒd/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8733</w:t>
              <w:br/>
              <w:t>(8733)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/ˈkəntɹi/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8734</w:t>
              <w:br/>
              <w:t>(8734)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internally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/ˌɪnˈtɝnəɫi/, /ɪnˈtɜːnəli/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внутренне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8735</w:t>
              <w:br/>
              <w:t>(8735)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immunity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/ˌɪmˈjunəti/, /ˌɪmˈjunɪti/, /ɪˈmjuːnəti/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неприкосновенность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8736</w:t>
              <w:br/>
              <w:t>(8736)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Buffalo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/ˈbəfəˌɫoʊ/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Буффало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8737</w:t>
              <w:br/>
              <w:t>(8737)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discourage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/dɪˈskɝɪdʒ/, /dɪsˈkʌɹɪd͡ʒ/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препятствовать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8738</w:t>
              <w:br/>
              <w:t>(8738)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/ɹiˈmɛmbɝ/, /ɹɪˈmɛmbɝ/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8739</w:t>
              <w:br/>
              <w:t>(8739)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sequential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/səˈkwɛnʃəɫ/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8740</w:t>
              <w:br/>
              <w:t>(8740)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extradition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/ˌɛkstɹəˈdɪʃən/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выдача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8741</w:t>
              <w:br/>
              <w:t>(8741)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objected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/əbˈdʒɛktəd/, /əbˈd͡ʒɛktɪd/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8742</w:t>
              <w:br/>
              <w:t>(8742)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/ˈjutəˌɫaɪzd/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8743</w:t>
              <w:br/>
              <w:t>(8743)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/ˈtɛnjɝ/, /ˈtɛn.jʊə/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срок пребывания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8744</w:t>
              <w:br/>
              <w:t>(8744)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astronauts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/ˈæstɹəˌnɔts/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астронавты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8745</w:t>
              <w:br/>
              <w:t>(8745)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/ˈaʊtˌɫɛt/, /ˈaʊtlɛt/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8746</w:t>
              <w:br/>
              <w:t>(8746)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/bɪˈɫɔŋz/, /bɪˈlɒŋz/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8747</w:t>
              <w:br/>
              <w:t>(8747)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rhetoric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/ˈɹɛtɝɪk/, /ɹɪˈtɒɹɪk/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риторика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8748</w:t>
              <w:br/>
              <w:t>(8748)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/ɹiˈɫaɪd/, /ɹɪˈɫaɪd/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зависевший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8749</w:t>
              <w:br/>
              <w:t>(8749)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Johannesburg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/ˌdʒoʊˈhænɪsbɝɡ/, /d͡ʒoʊˈhænɪsbɜːrɡ/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Иоганнесбург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8750</w:t>
              <w:br/>
              <w:t>(8750)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Korea's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/ˈkɹiəz/, /ˌkɔˈɹiəz/, /kɝˈɹiəz/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8751</w:t>
              <w:br/>
              <w:t>(8751)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ski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/ˈski/, /skiː/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лыжа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8752</w:t>
              <w:br/>
              <w:t>(8752)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Obviously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/ˈɑbviəsɫi/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Очевидно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8753</w:t>
              <w:br/>
              <w:t>(8753)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/ˈkɹɪtɪk/, /ˈkɹɪt.ɪk/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8754</w:t>
              <w:br/>
              <w:t>(8754)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/ˈɔfən/, /ˈɔftən/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8755</w:t>
              <w:br/>
              <w:t>(8755)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permitting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8756</w:t>
              <w:br/>
              <w:t>(8756)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GDP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/ˈɡiˈdiˈpi/, /ˌd͡ʒiːdiːˈpiː/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ВАЛОВОЙ ВНУТРЕННИЙ ПРОДУКТ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8757</w:t>
              <w:br/>
              <w:t>(8757)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afterward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/ˈæftɝwɝd/, /ˈɑːftə.wəd/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8758</w:t>
              <w:br/>
              <w:t>(8758)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/ˈvæɫv/, /ˈvælv/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клапан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8759</w:t>
              <w:br/>
              <w:t>(8759)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discrete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/dɪsˈkɹit/, /dɪˈskɹiːt/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дискретный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8760</w:t>
              <w:br/>
              <w:t>(8760)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Emergency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/ˈimɝdʒənsi/, /ɪˈmɝdʒənsi/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Критическое положение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8761</w:t>
              <w:br/>
              <w:t>(8761)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retaliation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/ɹiˌtæɫiˈeɪʃən/, /ɹiˌtæl.iˈeɪ.ʃən/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возмездие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8762</w:t>
              <w:br/>
              <w:t>(8762)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/ˈɹisɛt/, /ɹiˈsɛt/, /ɹiːˈsɛt/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сброс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8763</w:t>
              <w:br/>
              <w:t>(8763)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Consulting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/kənˈsəɫtɪŋ/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Консультация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8764</w:t>
              <w:br/>
              <w:t>(8764)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НЬЮ-ЙОРК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8765</w:t>
              <w:br/>
              <w:t>(8765)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/ˈbɑmɝ/, /ˈbɒmə(ɹ)/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бомбардировщик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8766</w:t>
              <w:br/>
              <w:t>(8766)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seminar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/ˈsɛməˌnɑɹ/, /ˈsɛmɪnɑɹ/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8767</w:t>
              <w:br/>
              <w:t>(8767)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erupted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/ˌiˈɹəptɪd/, /ˌɪˈɹəptɪd/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прорванный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8768</w:t>
              <w:br/>
              <w:t>(8768)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acquitted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/əˈkwɪtɪd/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8769</w:t>
              <w:br/>
              <w:t>(8769)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Jonathan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/ˈdʒɑnəθən/, /ˈd͡ʒɒnəθən/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Джонатан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8770</w:t>
              <w:br/>
              <w:t>(8770)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/ˈdɹəm/, /dɹʌm/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барабан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8771</w:t>
              <w:br/>
              <w:t>(8771)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Мышь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8772</w:t>
              <w:br/>
              <w:t>(8772)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/ˈhoʊɫmz/, /ˈhoʊmz/, /hoʊmz/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Holmes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8773</w:t>
              <w:br/>
              <w:t>(8773)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redundant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/ɹɪˈdəndənt/, /ɹɪˈdʌn.dənt/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избыточный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8774</w:t>
              <w:br/>
              <w:t>(8774)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/ˈhɔɹsəz/, /ˈhɔɹsɪz/, /ˈhoɹsɪz/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лошади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8775</w:t>
              <w:br/>
              <w:t>(8775)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/ˌsupɝˈvɪʒən/, /ˌs(j)uːpəˈvɪʒən/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8776</w:t>
              <w:br/>
              <w:t>(8776)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/ɹiˈɫaɪɪŋ/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надежда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8777</w:t>
              <w:br/>
              <w:t>(8777)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lighter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/ˈɫaɪtɝ/, /ˈlaɪtɚ/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легче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8778</w:t>
              <w:br/>
              <w:t>(8778)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HDTV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HDTV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8779</w:t>
              <w:br/>
              <w:t>(8779)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prevention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/pɹiˈvɛnʃən/, /pɹɪˈvɛnʃən/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предотвращение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8780</w:t>
              <w:br/>
              <w:t>(8780)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8781</w:t>
              <w:br/>
              <w:t>(8781)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/ˈɛkspɝt/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8782</w:t>
              <w:br/>
              <w:t>(8782)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Blvd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/ˈbʊɫəˌvɑɹd/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Бульвар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8783</w:t>
              <w:br/>
              <w:t>(8783)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/ˈkoʊɫ/, /kəʊl/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Капуста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8784</w:t>
              <w:br/>
              <w:t>(8784)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idle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/ˈaɪdəɫ/, /ˈaɪd(ə)l/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праздный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8785</w:t>
              <w:br/>
              <w:t>(8785)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USX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8786</w:t>
              <w:br/>
              <w:t>(8786)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/ˈdəɡ/, /dʌɡ/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8787</w:t>
              <w:br/>
              <w:t>(8787)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drift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/ˈdɹɪft/, /dɹɪft/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дрейф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8788</w:t>
              <w:br/>
              <w:t>(8788)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Carol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/ˈkæɹəɫ/, /ˈkɛɹəɫ/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Кэрол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8789</w:t>
              <w:br/>
              <w:t>(8789)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dimension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/dɪˈmɛnʃən/, /daɪˈmɛnʃən/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8790</w:t>
              <w:br/>
              <w:t>(8790)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8791</w:t>
              <w:br/>
              <w:t>(8791)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/ˈsid/, /siːd/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8792</w:t>
              <w:br/>
              <w:t>(8792)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Matsushita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/mɑtˈsuʃitə/, /mɑtsuˈʃitə/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Matsushita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8793</w:t>
              <w:br/>
              <w:t>(8793)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Multimedia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/ˌməɫtaɪˈmidiə/, /ˌməɫtiˈmidiə/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Мультимедиа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8794</w:t>
              <w:br/>
              <w:t>(8794)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/ˈkeɪsi/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Кейси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8795</w:t>
              <w:br/>
              <w:t>(8795)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interfere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/ˌɪnɝˈfɪɹ/, /ˌɪntɝˈfɪɹ/, /ˌɪn.tɚˈfɪɚ/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8796</w:t>
              <w:br/>
              <w:t>(8796)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/ˌsiˈdiz/, /ˌsiːˈdiːz/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Компакт-диски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8797</w:t>
              <w:br/>
              <w:t>(8797)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overwhelmingly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/ˌoʊvɝˈwɛɫmɪŋɫi/, /ˌoʊvɝhˈwɛɫmɪŋɫi/, /ˌəʊ.vəˈwɛl.mɪŋ.lɪ/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кардинально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8798</w:t>
              <w:br/>
              <w:t>(8798)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/ˌɪnˈvoʊkt/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8799</w:t>
              <w:br/>
              <w:t>(8799)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/ˈhɑɹdˌwɛɹ/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Аппаратные 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8800</w:t>
              <w:br/>
              <w:t>(8800)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photograph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/ˈfoʊtəˌɡɹæf/, /ˈfəʊ.təˌɡɹɑːf/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фотография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8801</w:t>
              <w:br/>
              <w:t>(8801)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tournament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/ˈtʊɹnəmənt/, /ˈtʊənəmənt/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турнир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8802</w:t>
              <w:br/>
              <w:t>(8802)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tighten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/ˈtaɪtən/, /ˈtaɪ.tən/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напрягитесь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8803</w:t>
              <w:br/>
              <w:t>(8803)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8804</w:t>
              <w:br/>
              <w:t>(8804)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Beyond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/ˌbiˈɔnd/, /bɪˈɑnd/, /bɪˈɔnd/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8805</w:t>
              <w:br/>
              <w:t>(8805)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tendered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/ˈtɛndɝd/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8806</w:t>
              <w:br/>
              <w:t>(8806)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/ˈɹaɪs/, /ɹaɪs/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8807</w:t>
              <w:br/>
              <w:t>(8807)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auditors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/ˈɑdətɝz/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аудиторы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8808</w:t>
              <w:br/>
              <w:t>(8808)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black-and-white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черно-белый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8809</w:t>
              <w:br/>
              <w:t>(8809)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/ˈkɑɹɫoʊ/, /ˈkɑɹloʊ/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8810</w:t>
              <w:br/>
              <w:t>(8810)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Traffic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8811</w:t>
              <w:br/>
              <w:t>(8811)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continuously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/kənˈtɪnjuəsɫi/, /kənˈtɪnjuəsli/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непрерывно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8812</w:t>
              <w:br/>
              <w:t>(8812)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Lloyd's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Ллойд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8813</w:t>
              <w:br/>
              <w:t>(8813)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voluntarily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/ˌvɑɫənˈtɛɹəɫi/, /ˌvɑlənˈtɛɹɪli/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добровольно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8814</w:t>
              <w:br/>
              <w:t>(8814)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Лагерь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8815</w:t>
              <w:br/>
              <w:t>(8815)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tackle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/ˈtækəɫ/, /ˈtækəl/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инструмент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8816</w:t>
              <w:br/>
              <w:t>(8816)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/ˈmɪɫz/, /mɪlz/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заводы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8817</w:t>
              <w:br/>
              <w:t>(8817)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8818</w:t>
              <w:br/>
              <w:t>(8818)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CONFIG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8819</w:t>
              <w:br/>
              <w:t>(8819)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/ˈfɔɹtʃən/, /ˈfɔɹtʃun/, /ˈfɔːt͡ʃuːn/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8820</w:t>
              <w:br/>
              <w:t>(8820)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/ˈkɪts/, /kɪts/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8821</w:t>
              <w:br/>
              <w:t>(8821)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strengthening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/ˈstɹɛŋθənɪŋ/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8822</w:t>
              <w:br/>
              <w:t>(8822)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/ˈsɪŋ/, /sɪŋ/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Singh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8823</w:t>
              <w:br/>
              <w:t>(8823)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seemingly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/ˈsimɪŋɫi/, /ˈsiːmɪŋli/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по-видимому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8824</w:t>
              <w:br/>
              <w:t>(8824)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8825</w:t>
              <w:br/>
              <w:t>(8825)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seasons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/ˈsizənz/, /ˈsiːzn̩z/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сезоны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8826</w:t>
              <w:br/>
              <w:t>(8826)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/ˈstɹɪpt/, /stɹɪpt/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раздетый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8827</w:t>
              <w:br/>
              <w:t>(8827)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justification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/ˌdʒəstəfəˈkeɪʃən/, /ˌd͡ʒʌstɪfɪˈkeɪʃən/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8828</w:t>
              <w:br/>
              <w:t>(8828)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/ˈfɑstɝ/, /ˈfɒstə/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способствовать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8829</w:t>
              <w:br/>
              <w:t>(8829)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Donaldson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/ˈdɑnəɫdsən/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Donaldson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8830</w:t>
              <w:br/>
              <w:t>(8830)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attracting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/əˈtɹæktɪŋ/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8831</w:t>
              <w:br/>
              <w:t>(8831)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70s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70-ые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8832</w:t>
              <w:br/>
              <w:t>(8832)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organisation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/ˌɔɹɡənɪˈzeɪʃən/, /ˈɔː(ɹ).ɡən.aɪˌzeɪ.ʃən/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8833</w:t>
              <w:br/>
              <w:t>(8833)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spectacular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/spɛkˈtækjəɫɝ/, /spɛkˈtæk.jʊ.lə/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8834</w:t>
              <w:br/>
              <w:t>(8834)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/ˈbuθ/, /buːθ/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кабина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8835</w:t>
              <w:br/>
              <w:t>(8835)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weakening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8836</w:t>
              <w:br/>
              <w:t>(8836)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ensures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/ɛnˈʃʊɹz/, /ɪnˈʃʊɹz/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8837</w:t>
              <w:br/>
              <w:t>(8837)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8838</w:t>
              <w:br/>
              <w:t>(8838)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/ˈmɑɹʃəɫ/, /ˈmɑːʃəl/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8839</w:t>
              <w:br/>
              <w:t>(8839)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trademark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/ˈtɹeɪdˌmɑɹk/, /ˈtɹeɪdmɑː(ɹ)k/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торговая марка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8840</w:t>
              <w:br/>
              <w:t>(8840)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/ˈtɛmpəɫ/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8841</w:t>
              <w:br/>
              <w:t>(8841)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/ˈfɪŋɡɝz/, /ˈfɪŋɡɚz/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пальцы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8842</w:t>
              <w:br/>
              <w:t>(8842)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Medellin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/mɪˈdɛɫɪn/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Медельин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8843</w:t>
              <w:br/>
              <w:t>(8843)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/ˈbeɪz/, /beɪz/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заливы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8844</w:t>
              <w:br/>
              <w:t>(8844)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crystals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/ˈkɹɪstəɫz/, /ˈkɹɪstəlz/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кристаллы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8845</w:t>
              <w:br/>
              <w:t>(8845)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/ˈpɪn/, /pɪn/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булавка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8846</w:t>
              <w:br/>
              <w:t>(8846)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contracted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/ˈkɑntɹæktəd/, /kənˈtɹæktɪd/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законтрактованный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8847</w:t>
              <w:br/>
              <w:t>(8847)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/ˈtaɪɝz/, /ˈtaɪ̯ə(ɹ)z/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8848</w:t>
              <w:br/>
              <w:t>(8848)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circuitry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/ˈsɝkətɹi/, /ˈsɜːkɪtɹi/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схема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8849</w:t>
              <w:br/>
              <w:t>(8849)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portrait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/ˈpɔɹtɹət/, /ˈpɔːtɹeɪt/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портрет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8850</w:t>
              <w:br/>
              <w:t>(8850)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broadcasts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/ˈbɹɔdˌkæsts/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радиопередачи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8851</w:t>
              <w:br/>
              <w:t>(8851)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honored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соблюдаемый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8852</w:t>
              <w:br/>
              <w:t>(8852)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dismissal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/dɪsˈmɪsəɫ/, [dɪsˈmɪsəɫ]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8853</w:t>
              <w:br/>
              <w:t>(8853)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spurred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/ˈspɝd/, /spɜːd/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8854</w:t>
              <w:br/>
              <w:t>(8854)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calibration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/ˌkæɫəˈbɹeɪʃən/, /ˈkæl.ɪˈbɹeɪ.ʃən/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калибровка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8855</w:t>
              <w:br/>
              <w:t>(8855)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/ˈweɪtɪd/, /ˈweɪ.tɪd/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8856</w:t>
              <w:br/>
              <w:t>(8856)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/ˈɛvɝəks/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Everex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8857</w:t>
              <w:br/>
              <w:t>(8857)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Armenia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/ɑɹˈminiə/, /ɑːˈmiː.ni.ə/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8858</w:t>
              <w:br/>
              <w:t>(8858)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/ˈmɛɹəts/, /ˈmɛɹɪts/, /ˈmɛɹ.ɪts/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достоинства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8859</w:t>
              <w:br/>
              <w:t>(8859)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interstate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/ˌɪntɝˈsteɪt/, /ˈɪntɚˌsteɪt/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автомагистраль между штатами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8860</w:t>
              <w:br/>
              <w:t>(8860)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/ˈdænsɪŋ/, /ˈdɑːnsɪŋ/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8861</w:t>
              <w:br/>
              <w:t>(8861)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relaxation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/ˌɹiɫækˈseɪʃən/, /ˌɹilækˈseɪʃən/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расслабление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8862</w:t>
              <w:br/>
              <w:t>(8862)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Enforcement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/ɛnˈfɔɹsmənt/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Осуществление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8863</w:t>
              <w:br/>
              <w:t>(8863)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/kənˈsɪstəd/, /kənˈsɪstɪd/, /kənˈsɪstɪd/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состоявший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8864</w:t>
              <w:br/>
              <w:t>(8864)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extensively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/ɪkˈstɛnsɪvɫi/, /ɪkˈstɛn.sɪv.li/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экстенсивно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8865</w:t>
              <w:br/>
              <w:t>(8865)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golden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/ˈɡoʊɫdən/, /ˈɡəʊl.dən/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золотой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8866</w:t>
              <w:br/>
              <w:t>(8866)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гонки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8867</w:t>
              <w:br/>
              <w:t>(8867)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1930s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1930-ые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8868</w:t>
              <w:br/>
              <w:t>(8868)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Russians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Русские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8869</w:t>
              <w:br/>
              <w:t>(8869)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Lithuanian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/ˌɫɪθəˈweɪniən/, /ˌlɪθ.juˈeɪ.ni.ən/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Литовский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8870</w:t>
              <w:br/>
              <w:t>(8870)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outright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/ˈaʊˈtɹaɪt/, /aʊtˈɹaɪt/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напрямую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8871</w:t>
              <w:br/>
              <w:t>(8871)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per-share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в-долю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8872</w:t>
              <w:br/>
              <w:t>(8872)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Взгляд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8873</w:t>
              <w:br/>
              <w:t>(8873)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/ˈstɹaɪkɝz/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забастовщики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8874</w:t>
              <w:br/>
              <w:t>(8874)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deductions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/dɪˈdəkʃənz/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8875</w:t>
              <w:br/>
              <w:t>(8875)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/ˈkjʊɹ/, /kjʊə(ɹ)/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8876</w:t>
              <w:br/>
              <w:t>(8876)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WSJ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WSJ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8877</w:t>
              <w:br/>
              <w:t>(8877)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programmed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/ˈpɹoʊˌɡɹæmd/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запрограммированный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8878</w:t>
              <w:br/>
              <w:t>(8878)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uncertainties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/ənˈsɝtəntiz/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8879</w:t>
              <w:br/>
              <w:t>(8879)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royalties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/ˈɹɔɪəɫtiz/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лицензионные 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8880</w:t>
              <w:br/>
              <w:t>(8880)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quotes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/ˈkwoʊts/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кавычки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8881</w:t>
              <w:br/>
              <w:t>(8881)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Saturday's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/ˈsætɝdeɪz/, /ˈsætɝdiz/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Суббота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8882</w:t>
              <w:br/>
              <w:t>(8882)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/ˈɡeɪts/, /ɡeɪts/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ворота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8883</w:t>
              <w:br/>
              <w:t>(8883)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outlawed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/ˈaʊtˌɫɔd/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 закона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8884</w:t>
              <w:br/>
              <w:t>(8884)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Danish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/ˈdeɪnɪʃ/, /ˈdeɪ.nɪʃ/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8885</w:t>
              <w:br/>
              <w:t>(8885)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sacrifice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/ˈsækɹəˌfaɪs/, /ˈsækɹɪfaɪs/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жертва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8886</w:t>
              <w:br/>
              <w:t>(8886)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backward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/ˈbækwɝd/, /ˈbæk.wə(ɹ)d/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назад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8887</w:t>
              <w:br/>
              <w:t>(8887)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hard-line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бескомпромиссный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8888</w:t>
              <w:br/>
              <w:t>(8888)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Jackson's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/ˈdʒæksənz/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Джэксон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8889</w:t>
              <w:br/>
              <w:t>(8889)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/ˈɪf/, /ɪf/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8890</w:t>
              <w:br/>
              <w:t>(8890)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Xenix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Xenix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8891</w:t>
              <w:br/>
              <w:t>(8891)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Madison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/ˈmædəsən/, /ˈmædɪsən/, /ˈmædɪsən/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Мадисон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8892</w:t>
              <w:br/>
              <w:t>(8892)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bidder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/ˈbɪdɝ/, /ˈbɪdɚ/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8893</w:t>
              <w:br/>
              <w:t>(8893)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rehabilitation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/ˌɹiəˌbɪɫəˈteɪʃən/, /ˌɹihəˌbɪɫəˈteɪʃən/, /ˌɹiː.əˌbɪl.ɪˈteɪ.ʃən/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8894</w:t>
              <w:br/>
              <w:t>(8894)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Chevron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/ˈʃɛvɹɑn/, /ˈʃɛvɹən/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Шеврон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8895</w:t>
              <w:br/>
              <w:t>(8895)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/pɝˈoʊɫ/, /pəˈɹoʊl/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8896</w:t>
              <w:br/>
              <w:t>(8896)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OSHA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8897</w:t>
              <w:br/>
              <w:t>(8897)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Washington's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/ˈwɑʃɪŋtənz/, /ˈwɔʃɪŋtənz/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Вашингтон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8898</w:t>
              <w:br/>
              <w:t>(8898)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abstract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/ˈæbˌstɹækt/, /æbˈstɹækt/, /ˈæbˌstɹækt/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резюме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8899</w:t>
              <w:br/>
              <w:t>(8899)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/ˈtɛɹz/, /ˈtɪɹz/, /tɪɹz/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8900</w:t>
              <w:br/>
              <w:t>(8900)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/ˈspɛʃəɫi/, /ˈspɛʃɫi/, /ˈspɛʃəli/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особенно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8901</w:t>
              <w:br/>
              <w:t>(8901)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dangers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/ˈdeɪndʒɝz/, /ˈdeɪnd͡ʒɚz/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8902</w:t>
              <w:br/>
              <w:t>(8902)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/ˈbɑɹɪŋ/, /ˈbɑːɹɪŋ(ɡ)/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8903</w:t>
              <w:br/>
              <w:t>(8903)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/ˈɡɹæs/, /ɡɹɑːs/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8904</w:t>
              <w:br/>
              <w:t>(8904)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concentrating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/ˈkɑnsənˌtɹeɪtɪŋ/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концентрация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8905</w:t>
              <w:br/>
              <w:t>(8905)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19th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19-ый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8906</w:t>
              <w:br/>
              <w:t>(8906)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/ˈsɛntʃɝi/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8907</w:t>
              <w:br/>
              <w:t>(8907)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exhaust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/ɪɡˈzɔst/, /ɪɡˈzɔːst/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выхлоп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8908</w:t>
              <w:br/>
              <w:t>(8908)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приспособленный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8909</w:t>
              <w:br/>
              <w:t>(8909)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excitation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/ˌɛksaɪˈteɪʃən/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возбуждение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8910</w:t>
              <w:br/>
              <w:t>(8910)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pregnancy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/ˈpɹɛɡnənsi/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беременность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8911</w:t>
              <w:br/>
              <w:t>(8911)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kidnapping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/ˈkɪdˌnæpɪŋ/, /ˈkɪdnæpɪŋ/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похищение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8912</w:t>
              <w:br/>
              <w:t>(8912)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Игра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8913</w:t>
              <w:br/>
              <w:t>(8913)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/pɹəˈpoʊzd/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Предложенный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8914</w:t>
              <w:br/>
              <w:t>(8914)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contingent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/kənˈtɪndʒənt/, /kənˈtɪn.d͡ʒənt/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контингент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8915</w:t>
              <w:br/>
              <w:t>(8915)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injected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/ˌɪnˈdʒɛktəd/, /ˌɪnˈdʒɛktɪd/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8916</w:t>
              <w:br/>
              <w:t>(8916)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micro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/ˈmaɪˌkɹoʊ/, /ˈmaɪ.kɹoʊ/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микро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8917</w:t>
              <w:br/>
              <w:t>(8917)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Tribune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/ˈtɹɪbjun/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Трибуна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8918</w:t>
              <w:br/>
              <w:t>(8918)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other's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/ˈəðɝz/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других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8919</w:t>
              <w:br/>
              <w:t>(8919)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/ˈfɫɔɹz/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этажи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8920</w:t>
              <w:br/>
              <w:t>(8920)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complexes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/ˈkɑmpɫɛksəz/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комплексы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8921</w:t>
              <w:br/>
              <w:t>(8921)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/ˈɹɪp/, /ɑː(ɹ) aɪ ˈpiː/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РАЗРЫВ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8922</w:t>
              <w:br/>
              <w:t>(8922)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/eɪˈɫit/, /ɪˈɫit/, /ɪˈliːt/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элита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8923</w:t>
              <w:br/>
              <w:t>(8923)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Брусок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8924</w:t>
              <w:br/>
              <w:t>(8924)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rifles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/ˈɹaɪfəɫz/, /ˈɹaɪfl̩z/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винтовки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8925</w:t>
              <w:br/>
              <w:t>(8925)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бронированный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8926</w:t>
              <w:br/>
              <w:t>(8926)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non-profit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/ˌnɑnˈpɹɔfɪt/, /nɑnˈpɹɔfət/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некоммерческий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8927</w:t>
              <w:br/>
              <w:t>(8927)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Plaza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/ˈpɫæzə/, /ˈpɫɑzə/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8928</w:t>
              <w:br/>
              <w:t>(8928)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undergo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/ˌəndɝˈɡoʊ/, /ˌʌndɚˈɡoʊ/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подвергнитесь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8929</w:t>
              <w:br/>
              <w:t>(8929)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8930</w:t>
              <w:br/>
              <w:t>(8930)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Patricia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/pəˈtɹɪʃə/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Патрисия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8931</w:t>
              <w:br/>
              <w:t>(8931)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Половина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8932</w:t>
              <w:br/>
              <w:t>(8932)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proportional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/pɹəˈpɔɹʃənəɫ/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пропорциональный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8933</w:t>
              <w:br/>
              <w:t>(8933)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Monitor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/ˈmɑnətɝ/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Монитор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8934</w:t>
              <w:br/>
              <w:t>(8934)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/ˈɡɹædʒuəɫ/, /ˈɡɹadʒuəl/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постепенный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8935</w:t>
              <w:br/>
              <w:t>(8935)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/ˈɫuzəz/, /ˈɫuzɪz/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проигрывает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8936</w:t>
              <w:br/>
              <w:t>(8936)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/ˈhʊk/, /hʊk/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крюк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8937</w:t>
              <w:br/>
              <w:t>(8937)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Jesus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/ˈdʒizəs/, /ˈd͡ʒiːzəs/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Иисус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8938</w:t>
              <w:br/>
              <w:t>(8938)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pumping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/ˈpəmpɪŋ/, /ˈpʌmpɪŋ/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перекачка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8939</w:t>
              <w:br/>
              <w:t>(8939)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absent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/ˈæbsənt/, /ˈæb.sn̩t/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отсутствование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8940</w:t>
              <w:br/>
              <w:t>(8940)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/ˈɫɔɪɝz/, /ˈɫɔjɝz/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Адвокаты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8941</w:t>
              <w:br/>
              <w:t>(8941)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/ˈsaɪəntɪs/, /ˈsaɪəntɪsts/, /ˈsaɪntɪs/, /ˈsaɪntɪsts/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Ученые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8942</w:t>
              <w:br/>
              <w:t>(8942)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/ˈteɪɫ/, /teɪl/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8943</w:t>
              <w:br/>
              <w:t>(8943)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averages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/ˈævɹɪdʒɪz/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средние числа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8944</w:t>
              <w:br/>
              <w:t>(8944)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/ˈɪnəˌɡɹeɪts/, /ˈɪntəˌɡɹeɪts/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8945</w:t>
              <w:br/>
              <w:t>(8945)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/ˈbətɝ/, /ˈbʌtəɹ/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8946</w:t>
              <w:br/>
              <w:t>(8946)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executing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/ˈɛksəkˌjutɪŋ/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8947</w:t>
              <w:br/>
              <w:t>(8947)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DECstation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DECstation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8948</w:t>
              <w:br/>
              <w:t>(8948)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extremists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/ɛkˈstɹiməsts/, /ɛkˈstɹimɪsts/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экстремисты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8949</w:t>
              <w:br/>
              <w:t>(8949)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/ˈfɹimən/, /ˈfɹiː.mən/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Почетный гражданин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8950</w:t>
              <w:br/>
              <w:t>(8950)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clouds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/ˈkɫaʊdz/, /klaʊdz/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8951</w:t>
              <w:br/>
              <w:t>(8951)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Heritage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/ˈhɛɹətədʒ/, /ˈhɛɹɪtɪdʒ/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Наследие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8952</w:t>
              <w:br/>
              <w:t>(8952)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vaccine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/ˌvækˈsin/, /ˈvæksiːn/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вакцина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8953</w:t>
              <w:br/>
              <w:t>(8953)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/baɪˈɫætɝəɫ/, /baɪˈlætəɹəl/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двусторонний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8954</w:t>
              <w:br/>
              <w:t>(8954)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strategist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/ˈstɹætɪdʒɪst/, /ˈstɹætəd͡ʒɪst/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стратег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8955</w:t>
              <w:br/>
              <w:t>(8955)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Automation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/ɔtəˈmeɪʃən/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Автоматизация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8956</w:t>
              <w:br/>
              <w:t>(8956)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Smalltalk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/ˈsmɔɫˌtɔk/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Smalltalk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8957</w:t>
              <w:br/>
              <w:t>(8957)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/dɪˈzɝv/, /dɪˈzɜːv/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заслужить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8958</w:t>
              <w:br/>
              <w:t>(8958)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habits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/ˈhæbəts/, /ˈhæb.ɪts/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привычки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8959</w:t>
              <w:br/>
              <w:t>(8959)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/ˈoʊ/, /ˈəʊ/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8960</w:t>
              <w:br/>
              <w:t>(8960)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Bancorp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/ˈbænkɔɹp/, /ˈbæŋkɔɹp/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Bancorp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8961</w:t>
              <w:br/>
              <w:t>(8961)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/ˈsiɫ/, /siːl/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8962</w:t>
              <w:br/>
              <w:t>(8962)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devised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/dɪˈvaɪzd/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8963</w:t>
              <w:br/>
              <w:t>(8963)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performer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/pɝˈfɔɹmɝ/, /pɚˈfɔɹmɚ/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исполнитель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8964</w:t>
              <w:br/>
              <w:t>(8964)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/ˈmɛnz/, /mɛnz/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мужской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8965</w:t>
              <w:br/>
              <w:t>(8965)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/ˈiən/, /ˈiː.ən/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8966</w:t>
              <w:br/>
              <w:t>(8966)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time-consuming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отнимающий много времени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8967</w:t>
              <w:br/>
              <w:t>(8967)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convincing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/kənˈvɪnsɪŋ/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8968</w:t>
              <w:br/>
              <w:t>(8968)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Iranians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/ˌɪˈɹɑniənz/, /aɪˈɹeɪniənz/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Иранцы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8969</w:t>
              <w:br/>
              <w:t>(8969)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KGB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/ˌkeɪˌdʒiˈbi/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КГБ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8970</w:t>
              <w:br/>
              <w:t>(8970)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treasury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/ˈtɹɛʒɝi/, /ˈtɹɛʒ.ə.ɹi/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8971</w:t>
              <w:br/>
              <w:t>(8971)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Everything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/ˈɛvɹiˌθɪŋ/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8972</w:t>
              <w:br/>
              <w:t>(8972)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/ˈdʒoʊn/, /d͡ʒoʊn/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8973</w:t>
              <w:br/>
              <w:t>(8973)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tropical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/ˈtɹɑpɪkəɫ/, /ˈtɹɒp.ɪ.kəl/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тропический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8974</w:t>
              <w:br/>
              <w:t>(8974)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medium-sized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среднего размера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8975</w:t>
              <w:br/>
              <w:t>(8975)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/ɪkˈspɛɫd/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8976</w:t>
              <w:br/>
              <w:t>(8976)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/ɫuˈis/, /luˈiːs/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8977</w:t>
              <w:br/>
              <w:t>(8977)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brush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/ˈbɹəʃ/, /bɹʌʃ/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8978</w:t>
              <w:br/>
              <w:t>(8978)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/ˈɹɪktɝ/, /ˈɹɪkt.ə/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Richter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8979</w:t>
              <w:br/>
              <w:t>(8979)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Cyprus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/ˈsaɪpɹəs/, /ˈsaɪ.pɹəs/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Кипр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8980</w:t>
              <w:br/>
              <w:t>(8980)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privileges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/ˈpɹɪvɪɫədʒəz/, /ˈpɹɪvɪɫɪdʒɪz/, /ˈpɹɪvɫədʒəz/, /ˈpɹɪvɫɪdʒɪz/, /ˈpɹɪv(ɪ)lɪd͡ʒɪz/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привилегии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8981</w:t>
              <w:br/>
              <w:t>(8981)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compelling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/kəmˈpɛɫɪŋ/, /kəmˈpɛlɪŋ/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8982</w:t>
              <w:br/>
              <w:t>(8982)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/ˈɡɹænɪŋ/, /ˈɡɹæntɪŋ/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предоставление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8983</w:t>
              <w:br/>
              <w:t>(8983)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/əbˈzɝv/, /əbˈzɜːv/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8984</w:t>
              <w:br/>
              <w:t>(8984)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8985</w:t>
              <w:br/>
              <w:t>(8985)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warfare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/ˈwɔɹˌfɛɹ/, /ˈwɔɹfɛɹ/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8986</w:t>
              <w:br/>
              <w:t>(8986)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mainland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/ˈmeɪnˌɫænd/, /ˈmeɪnɫənd/, /ˈmeɪnlənd/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материк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8987</w:t>
              <w:br/>
              <w:t>(8987)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passwords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/ˈpæsˌwɝdz/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8988</w:t>
              <w:br/>
              <w:t>(8988)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/ˈaɪ.səʊ/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МЕЖДУНАРОДНАЯ ОРГАНИЗАЦИЯ ПО СТАНДАРТИЗАЦИИ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8989</w:t>
              <w:br/>
              <w:t>(8989)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artistic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/ɑɹˈtɪstɪk/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артистический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8990</w:t>
              <w:br/>
              <w:t>(8990)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questionable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/ˈkwɛstʃənəbəɫ/, /ˈkwɛst͡ʃənəbl̩/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сомнительный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8991</w:t>
              <w:br/>
              <w:t>(8991)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8992</w:t>
              <w:br/>
              <w:t>(8992)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tariff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/ˈtɛɹəf/, /ˈtæɹɪf/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тариф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8993</w:t>
              <w:br/>
              <w:t>(8993)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Harrison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/ˈhɛɹɪsən/, /ˈhæ.ɹɪ.sən/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Харрисон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8994</w:t>
              <w:br/>
              <w:t>(8994)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/ˈspæn/, /spæn/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промежуток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8995</w:t>
              <w:br/>
              <w:t>(8995)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/ˌɹɛzəˈɫuʃən/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8996</w:t>
              <w:br/>
              <w:t>(8996)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/ˈspɛsəˌfaɪz/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8997</w:t>
              <w:br/>
              <w:t>(8997)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collisions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/kəˈɫɪʒənz/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столкновения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8998</w:t>
              <w:br/>
              <w:t>(8998)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/ˌɪntɝˈvin/, /ˌɪntə(ɹ)ˈviːn/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вмешайтесь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8999</w:t>
              <w:br/>
              <w:t>(8999)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9000</w:t>
              <w:br/>
              <w:t>(9000)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/ˈoʊ/, /oʊ/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9001</w:t>
              <w:br/>
              <w:t>(9001)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lattice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/ˈɫætəs/, /ˈlæt.ɪs/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решетка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9002</w:t>
              <w:br/>
              <w:t>(9002)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Fields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/ˈfiɫdz/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9003</w:t>
              <w:br/>
              <w:t>(9003)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/ˌɪmˈpɹɑpɝ/, /ɪmˈpɹɒp.ə/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неподходящий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9004</w:t>
              <w:br/>
              <w:t>(9004)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backlog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/ˈbæˌkɫɑɡ/, /ˈbæˌkɫɔɡ/, /ˈbæk.lɒɡ/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отставание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9005</w:t>
              <w:br/>
              <w:t>(9005)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withheld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/wɪθˈhɛɫd/, /wɪθˈhɛld/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отказанный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9006</w:t>
              <w:br/>
              <w:t>(9006)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/ˈɹɛɡjəˌɫeɪt/, /ˈɹɛɡjəleɪt/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9007</w:t>
              <w:br/>
              <w:t>(9007)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/ˈɡeɪ/, /ɡeɪ/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веселый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9008</w:t>
              <w:br/>
              <w:t>(9008)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/ˈsteɪz/, /steɪz/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пребывание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9009</w:t>
              <w:br/>
              <w:t>(9009)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relaxed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/ɹiˈɫækst/, /ɹɪˈɫækst/, /ɹɪˈlækst/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смягченный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9010</w:t>
              <w:br/>
              <w:t>(9010)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/ˈkɑpi/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Копия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9011</w:t>
              <w:br/>
              <w:t>(9011)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/ˈθæŋk/, /θæŋk/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спасибо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9012</w:t>
              <w:br/>
              <w:t>(9012)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9013</w:t>
              <w:br/>
              <w:t>(9013)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/ˈɪndiəz/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9014</w:t>
              <w:br/>
              <w:t>(9014)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general-purpose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общего назначения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9015</w:t>
              <w:br/>
              <w:t>(9015)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/ˈmun/, /muːn/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9016</w:t>
              <w:br/>
              <w:t>(9016)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9017</w:t>
              <w:br/>
              <w:t>(9017)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fund-raising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 средств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9018</w:t>
              <w:br/>
              <w:t>(9018)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исправить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9019</w:t>
              <w:br/>
              <w:t>(9019)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Горный хребет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9020</w:t>
              <w:br/>
              <w:t>(9020)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Memphis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/ˈmɛmfəs/, /ˈmɛmfɪs/, /ˈmɛmpfəs/, /ˈmɛmpfɪs/, /ˈmɛmfɪs/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Мемфис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9021</w:t>
              <w:br/>
              <w:t>(9021)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rebounded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/ɹiˈbaʊndɪd/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снова переплетенный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9022</w:t>
              <w:br/>
              <w:t>(9022)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excuse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/ɪkˈskjus/, /ɪkˈskjuz/, /ɪkˈskjuːz/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оправдание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9023</w:t>
              <w:br/>
              <w:t>(9023)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Assistance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/əˈsɪstəns/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Помощь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9024</w:t>
              <w:br/>
              <w:t>(9024)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/ˈskeɪɫz/, /skeɪlz/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9025</w:t>
              <w:br/>
              <w:t>(9025)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Designer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/dɪˈzaɪnɝ/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9026</w:t>
              <w:br/>
              <w:t>(9026)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Спасти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9027</w:t>
              <w:br/>
              <w:t>(9027)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9028</w:t>
              <w:br/>
              <w:t>(9028)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functioning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/ˈfəŋkʃənɪŋ/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функционирование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9029</w:t>
              <w:br/>
              <w:t>(9029)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Богатый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9030</w:t>
              <w:br/>
              <w:t>(9030)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Ottawa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/ˈɑtəˌwɑ/, /ˈɒtəwə/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Оттава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9031</w:t>
              <w:br/>
              <w:t>(9031)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/ˈɹæntʃ/, /ɹɑːnt͡ʃ/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ранчо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9032</w:t>
              <w:br/>
              <w:t>(9032)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excitement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/ɪkˈsaɪtmənt/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9033</w:t>
              <w:br/>
              <w:t>(9033)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Growth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/ˈɡɹoʊθ/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9034</w:t>
              <w:br/>
              <w:t>(9034)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interpret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/ˌɪnˈtɝpɹət/, /ɪnˈtɜː.pɹɪt/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интерпретировать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9035</w:t>
              <w:br/>
              <w:t>(9035)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Peres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9036</w:t>
              <w:br/>
              <w:t>(9036)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Рис.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9037</w:t>
              <w:br/>
              <w:t>(9037)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Toolkit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 инструментов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9038</w:t>
              <w:br/>
              <w:t>(9038)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/ˈɡaɪdz/, /ɡaɪdz/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9039</w:t>
              <w:br/>
              <w:t>(9039)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protesting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/ˈpɹoʊˌtɛstɪŋ/, /pɹəˈtɛstɪŋ/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9040</w:t>
              <w:br/>
              <w:t>(9040)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adjusting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/əˈdʒəstɪŋ/, /əˈd͡ʒʌstɪŋ/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наладка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9041</w:t>
              <w:br/>
              <w:t>(9041)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/ˈbɛntʃ/, /bɛnt͡ʃ/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скамья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9042</w:t>
              <w:br/>
              <w:t>(9042)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atmospheric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/ˌætməsˈfɛɹɪk/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атмосферный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9043</w:t>
              <w:br/>
              <w:t>(9043)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Войны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9044</w:t>
              <w:br/>
              <w:t>(9044)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stepping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9045</w:t>
              <w:br/>
              <w:t>(9045)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diversity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/daɪˈvɝsɪti/, /dɪˈvɝsɪti/, /daɪˈvɜː(ɹ)sɪti/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разнообразие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9046</w:t>
              <w:br/>
              <w:t>(9046)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amnesty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/ˈæmnəsti/, /ˈæm.nɪ.sti/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амнистия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9047</w:t>
              <w:br/>
              <w:t>(9047)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federally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/ˈfɛdɝəɫi/, /ˈfɛdɹəɫi/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 принципу федерации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9048</w:t>
              <w:br/>
              <w:t>(9048)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/ɹiˈzaɪd/, /ɹɪˈzaɪd/, /ɹɪˈzaɪd/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9049</w:t>
              <w:br/>
              <w:t>(9049)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youngsters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/ˈjəŋstɝz/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молодняк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9050</w:t>
              <w:br/>
              <w:t>(9050)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Alberta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/æɫˈbɝtə/, /ˌælˈbɜː(ɹ).tə/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Альберта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9051</w:t>
              <w:br/>
              <w:t>(9051)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hopeful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/ˈhoʊpfəɫ/, /ˈhəʊpfəl/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обнадеживающий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9052</w:t>
              <w:br/>
              <w:t>(9052)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/ˈvɪʒən/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9053</w:t>
              <w:br/>
              <w:t>(9053)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graduated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/ˈɡɹædʒəˌweɪtɪd/, /ˈɡɹædʒuˌeɪtɪd/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дипломированный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9054</w:t>
              <w:br/>
              <w:t>(9054)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environmentalists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/ɛnˈvaɪɹənˌmɛnəɫɪs/, /ɛnˈvaɪɹənˌmɛnəɫɪsts/, /ɛnˈvaɪɹənˌmɛntəɫɪs/, /ɛnˈvaɪɹənˌmɛntəɫɪsts/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защитники окружающей среды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9055</w:t>
              <w:br/>
              <w:t>(9055)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Низко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9056</w:t>
              <w:br/>
              <w:t>(9056)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salesman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/ˈseɪɫzmən/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9057</w:t>
              <w:br/>
              <w:t>(9057)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follow-up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/ˈfɑɫoʊˌəp/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продолжение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9058</w:t>
              <w:br/>
              <w:t>(9058)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collateral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/kəˈɫætɝəɫ/, /kəˈlætəɹəl/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имущественный залог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9059</w:t>
              <w:br/>
              <w:t>(9059)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Symantec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/sɪˈmænˌtɛk/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Symantec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9060</w:t>
              <w:br/>
              <w:t>(9060)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hazard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/ˈhæzɝd/, /ˈhæzə(ɹ)d/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опасность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9061</w:t>
              <w:br/>
              <w:t>(9061)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Hercules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/ˈhɝkjəˌɫiz/, /ˈhɜːkjəliːz/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Геркулес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9062</w:t>
              <w:br/>
              <w:t>(9062)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widened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/ˈwaɪdənd/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9063</w:t>
              <w:br/>
              <w:t>(9063)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RDBMS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RDBMS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9064</w:t>
              <w:br/>
              <w:t>(9064)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indefinitely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/ˌɪnˈdɛfənətɫi/, /ɪnˈdɛfɪnɪtli/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9065</w:t>
              <w:br/>
              <w:t>(9065)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/ˈɡɛt/, /ˈɡɪt/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Доберитесь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9066</w:t>
              <w:br/>
              <w:t>(9066)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mid-1980s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 1980-ых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9067</w:t>
              <w:br/>
              <w:t>(9067)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взламывание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9068</w:t>
              <w:br/>
              <w:t>(9068)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transitions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/tɹænˈzɪʃənz/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9069</w:t>
              <w:br/>
              <w:t>(9069)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/ˈsɪŋ/, /sɪŋ/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9070</w:t>
              <w:br/>
              <w:t>(9070)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Rockwell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/ˈɹɑˌkwɛɫ/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Rockwell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9071</w:t>
              <w:br/>
              <w:t>(9071)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/ˈbɪɫd/, /bɪld/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9072</w:t>
              <w:br/>
              <w:t>(9072)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nowhere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/ˈnoʊˌwɛɹ/, /ˈnoʊhˌwɛɹ/, /ˈnoʊ.(h)wɛɹ/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нигде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9073</w:t>
              <w:br/>
              <w:t>(9073)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/ˈɡɹɛɡ/, /ɡɹɛɡ/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Грэг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9074</w:t>
              <w:br/>
              <w:t>(9074)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fundamentals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/ˌfəndəˈmɛnəɫz/, /ˌfəndəˈmɛntəɫz/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основные принципы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9075</w:t>
              <w:br/>
              <w:t>(9075)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analyzer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/ˈænəˌɫaɪzɝ/, /ˈæn.ə.laɪ.zə/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анализатор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9076</w:t>
              <w:br/>
              <w:t>(9076)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/ˈpiˈsi/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9077</w:t>
              <w:br/>
              <w:t>(9077)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instantly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/ˈɪnstəntɫi/, /ˈɪnstəntli/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немедленно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9078</w:t>
              <w:br/>
              <w:t>(9078)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Azerbaijan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/ˌæzɝbaɪˈdʒɑn/, /ˌɑzɝbaɪˈdʒɑn/, /ˌæz.ə.baɪˈdʒɑːn/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Азербайджан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9079</w:t>
              <w:br/>
              <w:t>(9079)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deterioration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/dɪˈtɪɹiɝˌeɪʃən/, /dɪˌtɪəɹɪəˈɹeɪʃən/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ухудшение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9080</w:t>
              <w:br/>
              <w:t>(9080)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coordinated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/koʊˈɔɹdəneɪtɪd/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скоординированный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9081</w:t>
              <w:br/>
              <w:t>(9081)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Namibia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/nəˈmɪbiə/, /nəˈmɪbi.ə/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Намибия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9082</w:t>
              <w:br/>
              <w:t>(9082)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/ˈɛkspɔɹt/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9083</w:t>
              <w:br/>
              <w:t>(9083)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слияние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9084</w:t>
              <w:br/>
              <w:t>(9084)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Rocky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/ˈɹɑki/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Рокки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9085</w:t>
              <w:br/>
              <w:t>(9085)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strains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/ˈstɹeɪnz/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напряжения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9086</w:t>
              <w:br/>
              <w:t>(9086)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/ˈɫiɑn/, /ˈli.ɑn/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9087</w:t>
              <w:br/>
              <w:t>(9087)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Gregory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/ˈɡɹɛɡɝi/, /ˈɡɹɛɡəɹi/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Григорий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9088</w:t>
              <w:br/>
              <w:t>(9088)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urgent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/ˈɝdʒənt/, /ˈɜː.d͡ʒənt/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9089</w:t>
              <w:br/>
              <w:t>(9089)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/ˈbɑðɝ/, /ˈbɔðə(ɹ)/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беспокойтесь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9090</w:t>
              <w:br/>
              <w:t>(9090)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fulfill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/fʊɫˈfɪɫ/, /fʊlˈfɪl/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выполнить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9091</w:t>
              <w:br/>
              <w:t>(9091)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threatens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/ˈθɹɛtənz/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угрожает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9092</w:t>
              <w:br/>
              <w:t>(9092)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Commonwealth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/ˈkɑmənˌwɛɫθ/, /ˈkɒmənˌwɛlθ/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Содружество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9093</w:t>
              <w:br/>
              <w:t>(9093)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9094</w:t>
              <w:br/>
              <w:t>(9094)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/ˈɹidʒənz/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9095</w:t>
              <w:br/>
              <w:t>(9095)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Rodriguez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/ɹɑˈdɹiɡɛz/, /ɹɑˈdɾiɡɛz/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Родригес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9096</w:t>
              <w:br/>
              <w:t>(9096)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pleasure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/ˈpɫɛʒɝ/, /ˈplɛʒə/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удовольствие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9097</w:t>
              <w:br/>
              <w:t>(9097)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/ˈɡɹæb/, /ɡɹæb/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9098</w:t>
              <w:br/>
              <w:t>(9098)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reasoning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/ˈɹizənɪŋ/, /ˈɹiːzənɪŋ/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рассуждение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9099</w:t>
              <w:br/>
              <w:t>(9099)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/ˈskeɪɫd/, /skeɪld/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чешуйчатый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9100</w:t>
              <w:br/>
              <w:t>(9100)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accessories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/ækˈsɛsɝiz/, /əkˈsɛs(ə)ɹiz/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9101</w:t>
              <w:br/>
              <w:t>(9101)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ICL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ICL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9102</w:t>
              <w:br/>
              <w:t>(9102)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musicians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/mjuˈzɪʃənz/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музыканты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9103</w:t>
              <w:br/>
              <w:t>(9103)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Likud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/ˈɫɪkəd/, /ɫiˈkud/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Likud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9104</w:t>
              <w:br/>
              <w:t>(9104)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observer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/əbˈzɝvɝ/, /əbˈzɝvɚ/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9105</w:t>
              <w:br/>
              <w:t>(9105)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Rhode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/ˈɹoʊd/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9106</w:t>
              <w:br/>
              <w:t>(9106)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/ˈneɪviz/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9107</w:t>
              <w:br/>
              <w:t>(9107)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9108</w:t>
              <w:br/>
              <w:t>(9108)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drafted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/ˈdɹæftɪd/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9109</w:t>
              <w:br/>
              <w:t>(9109)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/ˈfɔɹθ/, /fɔɹθ/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Четвертый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9110</w:t>
              <w:br/>
              <w:t>(9110)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father's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/ˈfɑðɝz/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9111</w:t>
              <w:br/>
              <w:t>(9111)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inherited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/ˌɪnˈhɛɹətɪd/, /ɪnˈhɛɹɪtɪd/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унаследованный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9112</w:t>
              <w:br/>
              <w:t>(9112)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/ˈskɛɹd/, /skɛəd/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испуганный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9113</w:t>
              <w:br/>
              <w:t>(9113)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/ˈsəbsɪdi/, /ˈsʌbsɪdi/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9114</w:t>
              <w:br/>
              <w:t>(9114)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Together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/təˈɡɛðɝ/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Вместе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9115</w:t>
              <w:br/>
              <w:t>(9115)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UAW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9116</w:t>
              <w:br/>
              <w:t>(9116)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Panel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9117</w:t>
              <w:br/>
              <w:t>(9117)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earliest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/ˈɝɫiəst/, /ˈɝ.li.ɪst/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ранний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9118</w:t>
              <w:br/>
              <w:t>(9118)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/ˈdʒɑbɫəs/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безработный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9119</w:t>
              <w:br/>
              <w:t>(9119)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Sharon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/ˈʃæɹən/, /ˈʃɛɹən/, /ʃəˈɹoʊn/, /ˈʃæɹən/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Шэрон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9120</w:t>
              <w:br/>
              <w:t>(9120)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liquidation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/ˌɫɪkwɪˈdeɪʃən/, /ˌlɪkwəˈdeɪʃən/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ликвидация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9121</w:t>
              <w:br/>
              <w:t>(9121)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/ˈɫʊɹ/, /l(j)ʊə/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приманка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9122</w:t>
              <w:br/>
              <w:t>(9122)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keyboards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/ˈkiˌbɔɹdz/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клавиатура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9123</w:t>
              <w:br/>
              <w:t>(9123)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Meridian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/mɝˈɪdiən/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Меридиан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9124</w:t>
              <w:br/>
              <w:t>(9124)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9125</w:t>
              <w:br/>
              <w:t>(9125)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sleeping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/ˈsɫipɪŋ/, /ˈsliːpɪŋ/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9126</w:t>
              <w:br/>
              <w:t>(9126)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/ɹiˈteɪnɪŋ/, /ɹɪˈteɪnɪŋ/, /ɹɪˈteɪnɪŋ/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9127</w:t>
              <w:br/>
              <w:t>(9127)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/ˈɪntɝvəɫ/, /ˈɪntɚvəl/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интервал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9128</w:t>
              <w:br/>
              <w:t>(9128)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Liberty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/ˈɫɪbɝˌti/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Свобода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9129</w:t>
              <w:br/>
              <w:t>(9129)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borrowings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/ˈbɑɹoʊɪŋz/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заимствования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9130</w:t>
              <w:br/>
              <w:t>(9130)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portables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/ˈpɔɹtəbəɫz/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portables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9131</w:t>
              <w:br/>
              <w:t>(9131)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murders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убийства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9132</w:t>
              <w:br/>
              <w:t>(9132)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Netware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/ˈnɛtˌwɛɹ/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Сетевое обеспечение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9133</w:t>
              <w:br/>
              <w:t>(9133)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teeth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/ˈtiθ/, /ˈtiːθ/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зубы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9134</w:t>
              <w:br/>
              <w:t>(9134)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Watkins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/ˈwɑtkɪnz/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Watkins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9135</w:t>
              <w:br/>
              <w:t>(9135)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ERM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9136</w:t>
              <w:br/>
              <w:t>(9136)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impacts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/ˈɪmpæks/, /ˈɪmpækts/, /ˌɪmˈpækts/, /ɪmˈpæks/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9137</w:t>
              <w:br/>
              <w:t>(9137)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bacteria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/bækˈtɪɹiə/, /bakˈtɪə̯.ri.ə/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бактерии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9138</w:t>
              <w:br/>
              <w:t>(9138)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/ˈdɪstənsəz/, /ˈdɪstənsɪz/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расстояния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9139</w:t>
              <w:br/>
              <w:t>(9139)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/ˈdɹeɪn/, /dɹeɪn/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9140</w:t>
              <w:br/>
              <w:t>(9140)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ported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/ˈpɔɹtɪd/, /ˈpoɹ.tɪd/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перенесенный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9141</w:t>
              <w:br/>
              <w:t>(9141)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9142</w:t>
              <w:br/>
              <w:t>(9142)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populations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/ˌpɑpjəˈɫeɪʃənz/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поселения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9143</w:t>
              <w:br/>
              <w:t>(9143)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probable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/ˈpɹɑbəbəɫ/, /ˈpɹɑbəbl̩/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9144</w:t>
              <w:br/>
              <w:t>(9144)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Nabisco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/nəˈbɪsˌkoʊ/, /nəˈbɪskoʊ/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Nabisco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9145</w:t>
              <w:br/>
              <w:t>(9145)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nurses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/ˈnɝsəz/, /ˈnɝsɪz/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медсестры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9146</w:t>
              <w:br/>
              <w:t>(9146)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Political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/pəˈɫɪtəkəɫ/, /pəˈɫɪtɪkəɫ/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Политический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9147</w:t>
              <w:br/>
              <w:t>(9147)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remarkably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/ɹiˈmɑɹkəbɫi/, /ɹɪˈmɑɹkəbɫi/, /ɹɪˈmɑɹkəbli/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замечательно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9148</w:t>
              <w:br/>
              <w:t>(9148)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канистры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9149</w:t>
              <w:br/>
              <w:t>(9149)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Volkswagen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/ˈvoʊɫkˌswæɡən/, /ˈvoʊksˌwæɡən/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Фольксваген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9150</w:t>
              <w:br/>
              <w:t>(9150)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/ˈdeɪɫ/, /deɪl/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9151</w:t>
              <w:br/>
              <w:t>(9151)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Conservation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/ˌkɑnsɝˈveɪʃən/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Сохранение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9152</w:t>
              <w:br/>
              <w:t>(9152)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/ˈɑn/, /ˈɔn/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9153</w:t>
              <w:br/>
              <w:t>(9153)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/ˈdʒin/, /ˈd͡ʒiːn/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9154</w:t>
              <w:br/>
              <w:t>(9154)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/ˈjuzəbəɫ/, /ˈjuː.zə.bəl/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годный к употреблению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9155</w:t>
              <w:br/>
              <w:t>(9155)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conflicting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/kənˈfɫɪktɪŋ/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конфликт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9156</w:t>
              <w:br/>
              <w:t>(9156)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IPX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IPX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9157</w:t>
              <w:br/>
              <w:t>(9157)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crashes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/ˈkɹæʃɪz/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9158</w:t>
              <w:br/>
              <w:t>(9158)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9159</w:t>
              <w:br/>
              <w:t>(9159)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Шикарный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9160</w:t>
              <w:br/>
              <w:t>(9160)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gunfire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/ˈɡənˌfaɪɝ/, /ˈɡənˌfaɪɹ/, /ˈɡʌnfʌɪə/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орудийный огонь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9161</w:t>
              <w:br/>
              <w:t>(9161)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interact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/ˌɪnɝˈækt/, /ˌɪntɝˈækt/, /ɪn.təˈɹækt/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интермедия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9162</w:t>
              <w:br/>
              <w:t>(9162)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Borland's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/ˈbɔɹɫəndz/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Борланд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9163</w:t>
              <w:br/>
              <w:t>(9163)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faulty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/ˈfɔɫti/, /ˈfɒlti/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9164</w:t>
              <w:br/>
              <w:t>(9164)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notify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/ˈnoʊtəˌfaɪ/, /ˈnoʊtɪfaɪ/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зарегистрировать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9165</w:t>
              <w:br/>
              <w:t>(9165)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9166</w:t>
              <w:br/>
              <w:t>(9166)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piano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/piˈænə/, /piˈænoʊ/, /ˈpjænəʊ/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фортепьяно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9167</w:t>
              <w:br/>
              <w:t>(9167)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Noriega's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/ˌnɔɹiˈeɪɡəz/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Норига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9168</w:t>
              <w:br/>
              <w:t>(9168)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commissioned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/kəˈmɪʃənd/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уполномоченный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9169</w:t>
              <w:br/>
              <w:t>(9169)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/ˈpjʊɹɫi/, /ˈpjɔːli/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9170</w:t>
              <w:br/>
              <w:t>(9170)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fortunes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/ˈfɔɹtʃənz/, /ˈfɔɹtʃunz/, /ˈfɔː(ɹ).tjuːnz/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благосостояния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9171</w:t>
              <w:br/>
              <w:t>(9171)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surviving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/sɝˈvaɪvɪŋ/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9172</w:t>
              <w:br/>
              <w:t>(9172)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O'Neill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/oʊˈniɫ/, /əʊˈniːl/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O'Neill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9173</w:t>
              <w:br/>
              <w:t>(9173)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/ˈveɪɡ/, /veɪɡ/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9174</w:t>
              <w:br/>
              <w:t>(9174)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undermine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/ˈəndɝˌmaɪn/, /ˌʌn.dəˈmaɪn/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подорвать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9175</w:t>
              <w:br/>
              <w:t>(9175)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/ˈkɪk/, /kɪk/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пинок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9176</w:t>
              <w:br/>
              <w:t>(9176)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9177</w:t>
              <w:br/>
              <w:t>(9177)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/ˈbætɝd/, /ˈbætəd/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разбитый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9178</w:t>
              <w:br/>
              <w:t>(9178)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counseling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/ˈkaʊnsəɫɪŋ/, /ˈkaʊnsɫɪŋ/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рекомендация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9179</w:t>
              <w:br/>
              <w:t>(9179)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computational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/ˌkɑmpjuˈteɪʃənəɫ/, /ˌkɒmpjʊˈteɪʃənəl/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9180</w:t>
              <w:br/>
              <w:t>(9180)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Brennan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/ˈbɹɛnən/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Brennan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9181</w:t>
              <w:br/>
              <w:t>(9181)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inputs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/ˈɪnˌpʊts/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9182</w:t>
              <w:br/>
              <w:t>(9182)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/kənˈdɪʃənəɫ/, /kənˈdɪʃ.ə.nəl/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условный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9183</w:t>
              <w:br/>
              <w:t>(9183)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Whitney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/ˈhwɪtni/, /ˈwɪtni/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Whitney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9184</w:t>
              <w:br/>
              <w:t>(9184)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fixed-rate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фиксированной процентной ставкой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9185</w:t>
              <w:br/>
              <w:t>(9185)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yielded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/ˈjiɫdɪd/, /ˈjiːldɪd/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приведенный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9186</w:t>
              <w:br/>
              <w:t>(9186)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wireless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/ˈwaɪɹɫɪs/, /ˈwaɪə.ləs/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9187</w:t>
              <w:br/>
              <w:t>(9187)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/ˈsæŋ/, /sæŋ/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9188</w:t>
              <w:br/>
              <w:t>(9188)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Diamond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/ˈdaɪmənd/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Алмаз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9189</w:t>
              <w:br/>
              <w:t>(9189)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stemmed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/ˈstɛmd/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остановленный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9190</w:t>
              <w:br/>
              <w:t>(9190)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understands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/ˌəndɝˈstændz/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понимает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9191</w:t>
              <w:br/>
              <w:t>(9191)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startup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/ˈstɑɹˌtəp/, /ˈstɑɹtˌʌp/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9192</w:t>
              <w:br/>
              <w:t>(9192)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Первоначально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9193</w:t>
              <w:br/>
              <w:t>(9193)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utilizing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/ˈjutəˌɫaɪzɪŋ/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использование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9194</w:t>
              <w:br/>
              <w:t>(9194)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/ˈvæɫju/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9195</w:t>
              <w:br/>
              <w:t>(9195)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Windows-based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Windows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9196</w:t>
              <w:br/>
              <w:t>(9196)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Libyan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/ˈɫɪˌbiən/, /ˈlɪbi.ən/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9197</w:t>
              <w:br/>
              <w:t>(9197)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dominance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/ˈdɑmənəns/, /ˈdɒmɪnəns/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господство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9198</w:t>
              <w:br/>
              <w:t>(9198)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/ˈpɹɑmps/, /ˈpɹɑmpts/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9199</w:t>
              <w:br/>
              <w:t>(9199)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anti-drug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направленный против злоупотребления наркотиками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9200</w:t>
              <w:br/>
              <w:t>(9200)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/ˈmoʊbəɫ/, /moʊˈbiːl/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Мобильный телефон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9201</w:t>
              <w:br/>
              <w:t>(9201)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chairs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/ˈtʃɛɹz/, /t͡ʃɛɹz/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стулья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9202</w:t>
              <w:br/>
              <w:t>(9202)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Палата общин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9203</w:t>
              <w:br/>
              <w:t>(9203)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Nintendo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/nɪnˈtɛndoʊ/, /nɪnˈtɛndəʊ/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Нинтендо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9204</w:t>
              <w:br/>
              <w:t>(9204)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improperly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/ˌɪmˈpɹɑpɝɫi/, /ɪmˈpɹɑ.pɚ.li/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ненадлежащим образом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9205</w:t>
              <w:br/>
              <w:t>(9205)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/ˈɫaɪəbəɫ/, /ˈlaɪ̯əbəl/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ответственный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9206</w:t>
              <w:br/>
              <w:t>(9206)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/ˈviˈɛs/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9207</w:t>
              <w:br/>
              <w:t>(9207)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/ˈbɝd/, /bɜːd/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птица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9208</w:t>
              <w:br/>
              <w:t>(9208)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presenting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/pɹiˈzɛntɪŋ/, /pɹɪˈzɛntɪŋ/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представление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9209</w:t>
              <w:br/>
              <w:t>(9209)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Administrator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/ədˈmɪnəˌstɹeɪtɝ/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Администратор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9210</w:t>
              <w:br/>
              <w:t>(9210)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fabrication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/ˌfæbɹɪˈkeɪʃən/, /fæbɹɪˈkeɪʃən/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изготовление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9211</w:t>
              <w:br/>
              <w:t>(9211)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tritium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/ˈtɹɪtiəm/, /ˈtɹɪti.əm/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тритий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9212</w:t>
              <w:br/>
              <w:t>(9212)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Newport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/ˈnupɔɹt/, /ˈnjuːpɔː(ɹ)t/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Ньюпорт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9213</w:t>
              <w:br/>
              <w:t>(9213)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Ukraine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/juˈkɹeɪn/, /juːˈkɹeɪn/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9214</w:t>
              <w:br/>
              <w:t>(9214)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Witnesses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/ˈwɪtnəsəz/, /ˈwɪtnəsɪz/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9215</w:t>
              <w:br/>
              <w:t>(9215)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revival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/ɹiˈvaɪvəɫ/, /ɹɪˈvaɪvəɫ/, /ɹɪˈvaɪvəl/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9216</w:t>
              <w:br/>
              <w:t>(9216)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spectral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/ˈspɛktɹəɫ/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спектральный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9217</w:t>
              <w:br/>
              <w:t>(9217)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overthrow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/ˈoʊvɝˌθɹoʊ/, /əʊvəˈθɹəʊ/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ниспровержение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9218</w:t>
              <w:br/>
              <w:t>(9218)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/ˈpɪks/, /pɪks/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выбирает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9219</w:t>
              <w:br/>
              <w:t>(9219)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rivers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/ˈɹɪvɝz/, /ˈɹɪvɚz/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9220</w:t>
              <w:br/>
              <w:t>(9220)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incomplete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/ˌɪnkəmˈpɫit/, /ɪn.kəmˈpliːt/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неполный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9221</w:t>
              <w:br/>
              <w:t>(9221)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Clayton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/ˈkɫeɪtən/, /ˈkleɪtən/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Клейтон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9222</w:t>
              <w:br/>
              <w:t>(9222)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scalable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/ˈskeɪɫəbəɫ/, /ˈskeɪ.lə.bl̩/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масштабируемый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9223</w:t>
              <w:br/>
              <w:t>(9223)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assurances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/əˈʃʊɹənsɪz/, /əˈʃʊɹəntsɪz/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гарантии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9224</w:t>
              <w:br/>
              <w:t>(9224)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/ˈskɹæp/, /skɹæp/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отходы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9225</w:t>
              <w:br/>
              <w:t>(9225)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battling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/ˈbætəɫɪŋ/, /ˈbætɫɪŋ/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9226</w:t>
              <w:br/>
              <w:t>(9226)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reopen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/ɹiˈoʊpən/, /ɹiːˈəʊpən/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повторно открыть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9227</w:t>
              <w:br/>
              <w:t>(9227)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treasurer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/ˈtɹɛʒɝɝ/, /ˈtɹɛʒəɹə(ɹ)/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казначей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9228</w:t>
              <w:br/>
              <w:t>(9228)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Revolutionary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/ˌɹɛvəˈɫuʃəˌnɛɹi/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Революционер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9229</w:t>
              <w:br/>
              <w:t>(9229)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unconstitutional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/ˌənˌkɑnstəˈtuʃənəɫ/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неконституционный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9230</w:t>
              <w:br/>
              <w:t>(9230)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prolonged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/pɹəˈɫɔŋd/, /pɹəʊˈlɒŋd/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9231</w:t>
              <w:br/>
              <w:t>(9231)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/ˈhɪɫtən/, /ˈhɪltən/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Hilton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9232</w:t>
              <w:br/>
              <w:t>(9232)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interrupted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/ˌɪntɝˈəptɪd/, /ˌɪntəˈɹʌptɪd/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прерванный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9233</w:t>
              <w:br/>
              <w:t>(9233)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/ˈiˌju/, /ˌiː ˈjuː/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9234</w:t>
              <w:br/>
              <w:t>(9234)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/səˈpoʊz/, /səˈpəʊz/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предположить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9235</w:t>
              <w:br/>
              <w:t>(9235)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/ˈspaɪ/, /spaɪ/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шпион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9236</w:t>
              <w:br/>
              <w:t>(9236)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tailored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/ˈteɪɫɝd/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сделанный на заказ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9237</w:t>
              <w:br/>
              <w:t>(9237)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wrapped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/ˈɹæpt/, /ɹæpt/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обернутый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9238</w:t>
              <w:br/>
              <w:t>(9238)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salmon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/ˈsæmən/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лосось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9239</w:t>
              <w:br/>
              <w:t>(9239)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simplicity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/sɪmˈpɫɪsəti/, /sɪmˈpɫɪsɪti/, /sɪmˈplɪsɪti/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9240</w:t>
              <w:br/>
              <w:t>(9240)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buffers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буфера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9241</w:t>
              <w:br/>
              <w:t>(9241)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affiliates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/əˈfɪɫiˌeɪts/, /əˈfɪɫiəts/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филиалы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9242</w:t>
              <w:br/>
              <w:t>(9242)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Timothy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/ˈtɪməθi/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Тимоти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9243</w:t>
              <w:br/>
              <w:t>(9243)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/ˈdeɪtɪŋ/, /ˈdeɪt.ɪŋ/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9244</w:t>
              <w:br/>
              <w:t>(9244)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Mirror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/ˈmɪɹɝ/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Зеркало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9245</w:t>
              <w:br/>
              <w:t>(9245)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/ˈoʊpənɫi/, /ˈoʊpənli/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9246</w:t>
              <w:br/>
              <w:t>(9246)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Better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Лучше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9247</w:t>
              <w:br/>
              <w:t>(9247)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demonstrating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/ˈdɛmənˌstɹeɪtɪŋ/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демонстрация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9248</w:t>
              <w:br/>
              <w:t>(9248)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/ˈsɛnsəbəɫ/, /ˈsɛn.sɪ.bəl/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заметный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9249</w:t>
              <w:br/>
              <w:t>(9249)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OS-2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РОТ 2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9250</w:t>
              <w:br/>
              <w:t>(9250)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requesting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/ɹiˈkwɛstɪŋ/, /ɹɪˈkwɛstɪŋ/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требование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9251</w:t>
              <w:br/>
              <w:t>(9251)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9252</w:t>
              <w:br/>
              <w:t>(9252)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kicked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/ˈkɪkt/, /kɪkt/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9253</w:t>
              <w:br/>
              <w:t>(9253)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/ˈɡɹævəti/, /ˈɡɹævɪti/, /ˈɡɹævɪti/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серьезность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9254</w:t>
              <w:br/>
              <w:t>(9254)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potatoes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/pəˈteɪtoʊz/, /pəˈteɪtəʊz/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картофель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9255</w:t>
              <w:br/>
              <w:t>(9255)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/ɹiˈzɪstɪd/, /ɹɪˈzɪstɪd/, /ɹɪˈzɪstɪd/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сопротивлявшийся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9256</w:t>
              <w:br/>
              <w:t>(9256)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engineered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/ˌɛndʒəˈniɹd/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проектируемый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9257</w:t>
              <w:br/>
              <w:t>(9257)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Professor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/pɹəˈfɛsɝ/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Профессор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9258</w:t>
              <w:br/>
              <w:t>(9258)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outdoor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/ˈaʊtˌdɔɹ/, /ˌaʊtˈdɔː/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наружный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9259</w:t>
              <w:br/>
              <w:t>(9259)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hand-held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/ˈhændˌhɛɫd/, /ˈhændˌhɛld/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карманный 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9260</w:t>
              <w:br/>
              <w:t>(9260)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attendant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/əˈtɛndənt/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дежурный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9261</w:t>
              <w:br/>
              <w:t>(9261)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/ˌvæɫəˈdeɪʃən/, /ˌvæl.əˈdeɪ.ʃən/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ратификация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9262</w:t>
              <w:br/>
              <w:t>(9262)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/pɝˈmoʊʃənz/, /pɹəˈmoʊʃənz/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поощрения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9263</w:t>
              <w:br/>
              <w:t>(9263)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КУЛАК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9264</w:t>
              <w:br/>
              <w:t>(9264)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trustees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/ˌtɹəsˈtiz/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опекуны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9265</w:t>
              <w:br/>
              <w:t>(9265)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centuries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/ˈsɛntʃɝiz/, /ˈsɛn.t͡ʃə.ɹiz/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столетия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9266</w:t>
              <w:br/>
              <w:t>(9266)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9267</w:t>
              <w:br/>
              <w:t>(9267)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multi-user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многопользовательский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9268</w:t>
              <w:br/>
              <w:t>(9268)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glasses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/ˈɡɫæsəz/, /ˈɡɫæsɪz/, /ˈɡlasɪz/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9269</w:t>
              <w:br/>
              <w:t>(9269)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Watson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/ˈwɑtsən/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Уотсон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9270</w:t>
              <w:br/>
              <w:t>(9270)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нагревание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9271</w:t>
              <w:br/>
              <w:t>(9271)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customer's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/ˈkəstəmɝz/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9272</w:t>
              <w:br/>
              <w:t>(9272)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computer's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/kəmˈpjutɝz/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компьютер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9273</w:t>
              <w:br/>
              <w:t>(9273)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/ˈspikɪŋ/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9274</w:t>
              <w:br/>
              <w:t>(9274)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/ˈsɫæʃ/, /slaʃ/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разрез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9275</w:t>
              <w:br/>
              <w:t>(9275)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Regulations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/ˌɹɛɡjəˈɫeɪʃənz/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Инструкции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9276</w:t>
              <w:br/>
              <w:t>(9276)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yearly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/ˈjɪɹɫi/, /ˈjɪɹli/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ежегодно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9277</w:t>
              <w:br/>
              <w:t>(9277)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remembered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/ɹiˈmɛmbɝd/, /ɹɪˈmɛmbɝd/, /ɹɪˈmɛmbɚd/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помнивший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9278</w:t>
              <w:br/>
              <w:t>(9278)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Included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/ˌɪnˈkɫudəd/, /ˌɪnˈkɫudɪd/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9279</w:t>
              <w:br/>
              <w:t>(9279)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/ɹiˈvaɪz/, /ɹɪˈvaɪz/, /ɹɪˈvaɪ̯z/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9280</w:t>
              <w:br/>
              <w:t>(9280)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/ˈboʊnz/, /bəʊnz/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9281</w:t>
              <w:br/>
              <w:t>(9281)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Начальный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9282</w:t>
              <w:br/>
              <w:t>(9282)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methane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/ˈmɛˌθeɪn/, /ˈmiːθeɪn/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метан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9283</w:t>
              <w:br/>
              <w:t>(9283)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Movement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/ˈmuvmənt/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9284</w:t>
              <w:br/>
              <w:t>(9284)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/ˈweɪɪŋ/, /ˈweɪ.ɪŋ/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9285</w:t>
              <w:br/>
              <w:t>(9285)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/ˈsinjɝ/, /ˈsɪstɝ/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Сэр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9286</w:t>
              <w:br/>
              <w:t>(9286)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advertisements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/ˈædvɝˌtaɪzmənts/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рекламные объявления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9287</w:t>
              <w:br/>
              <w:t>(9287)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rigid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/ˈɹɪdʒəd/, /ˈɹɪdʒɪd/, /ˈɹɪd͡ʒ.ɪd/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твердый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9288</w:t>
              <w:br/>
              <w:t>(9288)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/ˈkʊk/, /kʊk/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9289</w:t>
              <w:br/>
              <w:t>(9289)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/ˈteɪɫ/, /ˈteːl/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рассказ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9290</w:t>
              <w:br/>
              <w:t>(9290)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decision-making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/dɪˈsɪʒənˌmeɪkɪŋ/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принятие решения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9291</w:t>
              <w:br/>
              <w:t>(9291)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low-income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/ˌɫoʊˈɪnkəm/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 низким доходом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9292</w:t>
              <w:br/>
              <w:t>(9292)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reversal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/ɹiˈvɝsəɫ/, /ɹɪˈvɝsəɫ/, /ɹɪˈvɜː(ɹ)səl/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аннулирование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9293</w:t>
              <w:br/>
              <w:t>(9293)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pockets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/ˈpɑkəts/, /ˈpɒkɪts/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карманы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9294</w:t>
              <w:br/>
              <w:t>(9294)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Eddie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Эдди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9295</w:t>
              <w:br/>
              <w:t>(9295)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/ˈkɑmɪk/, /ˈkɒmɪk/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9296</w:t>
              <w:br/>
              <w:t>(9296)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/ˈpɹuvɪŋ/, /ˈpɹuːvɪŋ/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доказательство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9297</w:t>
              <w:br/>
              <w:t>(9297)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plastics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/ˈpɫæstɪks/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пластмассы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9298</w:t>
              <w:br/>
              <w:t>(9298)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egg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/ˈɛɡ/, /ɛɡ/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яйцо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9299</w:t>
              <w:br/>
              <w:t>(9299)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Return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/ɹiˈtɝn/, /ɹɪˈtɝn/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Возвратитесь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9300</w:t>
              <w:br/>
              <w:t>(9300)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/ˈɑptɪk/, /ˈɒp.tɪk/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9301</w:t>
              <w:br/>
              <w:t>(9301)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Frederick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/ˈfɹɛdɝɪk/, /ˈfɹɛdɹɪk/, /ˈfɹɛd(ə)ɹɪk/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Фредерик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9302</w:t>
              <w:br/>
              <w:t>(9302)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Opposition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/ˌɑpəˈzɪʃən/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Оппозиция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9303</w:t>
              <w:br/>
              <w:t>(9303)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sensors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/ˈsɛnsɝz/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датчики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9304</w:t>
              <w:br/>
              <w:t>(9304)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capped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/ˈkæpt/, /kæpt/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9305</w:t>
              <w:br/>
              <w:t>(9305)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propagation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/ˌpɹɑpəˈɡeɪʃən/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распространение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9306</w:t>
              <w:br/>
              <w:t>(9306)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/ˈɫɔɡz/, /lɒɡz/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регистрации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9307</w:t>
              <w:br/>
              <w:t>(9307)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stomach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/ˈstəmək/, /ˈstʌmək/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9308</w:t>
              <w:br/>
              <w:t>(9308)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FTC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ФЕДЕРАЛЬНАЯ ТОРГОВАЯ КОМИССИЯ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9309</w:t>
              <w:br/>
              <w:t>(9309)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PCX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9310</w:t>
              <w:br/>
              <w:t>(9310)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/ˌækjəˈzeɪʃənz/, /ˌækjuˈzeɪʃənz/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9311</w:t>
              <w:br/>
              <w:t>(9311)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/ˌɪnˈvoʊk/, /ɪnˈvoʊk/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призвать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9312</w:t>
              <w:br/>
              <w:t>(9312)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/ˈweɪ/, /weɪ/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весить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9313</w:t>
              <w:br/>
              <w:t>(9313)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/ˈvɔɪsəz/, /ˈvɔɪsɪz/, /ˈvɔɪsɪz/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голоса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9314</w:t>
              <w:br/>
              <w:t>(9314)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lengths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/ˈɫɛŋkθs/, /ˈɫɛŋθs/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9315</w:t>
              <w:br/>
              <w:t>(9315)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brightness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/ˈbɹaɪtnəs/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яркость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9316</w:t>
              <w:br/>
              <w:t>(9316)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booming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/ˈbumɪŋ/, /ˈbuːmɪŋ/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 развивающийся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9317</w:t>
              <w:br/>
              <w:t>(9317)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/ˈeɪs/, /eɪs/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ТУЗ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9318</w:t>
              <w:br/>
              <w:t>(9318)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freezing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/ˈfɹizɪŋ/, /ˈfɹiːz.ɪŋ/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замораживание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9319</w:t>
              <w:br/>
              <w:t>(9319)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/ˈʃiɫd/, /ʃiːld/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9320</w:t>
              <w:br/>
              <w:t>(9320)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creditor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/ˈkɹɛdətɝ/, /ˈkɹɛdɪtɝ/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кредитор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9321</w:t>
              <w:br/>
              <w:t>(9321)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promotional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/pɝˈmoʊʃənəɫ/, /pɹəˈmoʊʃənəɫ/, /pɹəˈmoʊʃənəl/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содействующий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9322</w:t>
              <w:br/>
              <w:t>(9322)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UK's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Великобритания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9323</w:t>
              <w:br/>
              <w:t>(9323)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NBC's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/ˈɛnˌbiˈsiz/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NBC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9324</w:t>
              <w:br/>
              <w:t>(9324)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beaches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/ˈbitʃəz/, /ˈbitʃɪz/, /ˈbiːt͡ʃɪz/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берега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9325</w:t>
              <w:br/>
              <w:t>(9325)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periodically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/ˌpiɹiˈɑdɪkəɫi/, /ˌpiɹiˈɑdɪkɫi/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периодически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9326</w:t>
              <w:br/>
              <w:t>(9326)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CMS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9327</w:t>
              <w:br/>
              <w:t>(9327)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selections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/səˈɫɛkʃənz/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9328</w:t>
              <w:br/>
              <w:t>(9328)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Ivan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/ˈaɪvən/, /ˈaɪ.vən/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9329</w:t>
              <w:br/>
              <w:t>(9329)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/ˈɫaɪv/, /ˈɫɪv/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9330</w:t>
              <w:br/>
              <w:t>(9330)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Yesterday's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/ˈjɛstɝˌdeɪz/, /ˈjɛstɝdiz/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Вчерашний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9331</w:t>
              <w:br/>
              <w:t>(9331)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uncovered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/ənˈkəvɝd/, /ʌnˈkʌvɚd/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9332</w:t>
              <w:br/>
              <w:t>(9332)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engage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/ɛnˈɡeɪdʒ/, /ɪnˈɡeɪd͡ʒ/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участвовать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9333</w:t>
              <w:br/>
              <w:t>(9333)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surfaced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/ˈsɝfɪst/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всплывший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9334</w:t>
              <w:br/>
              <w:t>(9334)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/ˈkoʊɫz/, /kəʊlz/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9335</w:t>
              <w:br/>
              <w:t>(9335)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Охотник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9336</w:t>
              <w:br/>
              <w:t>(9336)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/ˈdɪskɫəs/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diskless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9337</w:t>
              <w:br/>
              <w:t>(9337)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spacecraft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/ˈspeɪsˌkɹæft/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космический корабль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9338</w:t>
              <w:br/>
              <w:t>(9338)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Lucas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/ˈɫukəs/, /ˈluːkəs/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Лукас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9339</w:t>
              <w:br/>
              <w:t>(9339)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would-be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 biː/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потенциальный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9340</w:t>
              <w:br/>
              <w:t>(9340)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ESA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9341</w:t>
              <w:br/>
              <w:t>(9341)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entrepreneurs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/ˌɑntɹəpɹəˈnɝz/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предприниматели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9342</w:t>
              <w:br/>
              <w:t>(9342)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/ˌɛmˈɡi/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9343</w:t>
              <w:br/>
              <w:t>(9343)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state-of-the-art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/ˌsteɪtəvðɪˈɑɹt/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современное состояние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9344</w:t>
              <w:br/>
              <w:t>(9344)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Vincent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/ˈvɪnsənt/, /ˈvɪnsɪnt/, /ˈvɪnsənt/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Винсент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9345</w:t>
              <w:br/>
              <w:t>(9345)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/ˈsɑkət/, /ˈsɒkɪt/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гнездо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9346</w:t>
              <w:br/>
              <w:t>(9346)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Peterson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/ˈpitɝsən/, /ˈpitɚsən/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Peterson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9347</w:t>
              <w:br/>
              <w:t>(9347)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integrator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/ˈɪnəˌɡɹeɪtɝ/, /ˈɪntəˌɡɹeɪtɝ/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интегратор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9348</w:t>
              <w:br/>
              <w:t>(9348)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Manchester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/ˈmænˌtʃɛstɝ/, /ˈmæn.t͡ʃɪs.tə/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Манчестер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9349</w:t>
              <w:br/>
              <w:t>(9349)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9350</w:t>
              <w:br/>
              <w:t>(9350)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ingredients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/ˌɪnˈɡɹidiənts/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компоненты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9351</w:t>
              <w:br/>
              <w:t>(9351)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Scientific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/ˌsaɪənˈtɪfɪk/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Научный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9352</w:t>
              <w:br/>
              <w:t>(9352)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/ˈkɫɪkɪŋ/, /ˈklɪkɪŋ/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щелчок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9353</w:t>
              <w:br/>
              <w:t>(9353)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attorney's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/əˈtɝniz/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поверенный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9354</w:t>
              <w:br/>
              <w:t>(9354)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/ˈfɪŋɡɝ/, /ˈfɪŋɡə/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9355</w:t>
              <w:br/>
              <w:t>(9355)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/ˌɪnsəˈɫeɪʃən/, /ˌɪnsjʊˈleɪʃən/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изоляция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9356</w:t>
              <w:br/>
              <w:t>(9356)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Quantum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/ˈkwɑntəm/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Квант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9357</w:t>
              <w:br/>
              <w:t>(9357)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shortfall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/ˈʃɔɹtˌfɔɫ/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9358</w:t>
              <w:br/>
              <w:t>(9358)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9359</w:t>
              <w:br/>
              <w:t>(9359)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doubling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/ˈdəbəɫɪŋ/, /ˈdəbɫɪŋ/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удвоение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9360</w:t>
              <w:br/>
              <w:t>(9360)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yielding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/ˈjiɫdɪŋ/, /ˈjiːldɪŋ/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привождение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9361</w:t>
              <w:br/>
              <w:t>(9361)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AppleShare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/ˈæpəɫˌʃɛɹ/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AppleShare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9362</w:t>
              <w:br/>
              <w:t>(9362)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expectation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/ˌɛkspɛkˈteɪʃən/, /ˌɛk.spɛkˈteɪ.ʃən/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9363</w:t>
              <w:br/>
              <w:t>(9363)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slumped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/ˈsɫəmpt/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резко 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9364</w:t>
              <w:br/>
              <w:t>(9364)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unwilling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/ənˈwɪɫɪŋ/, /ʌnˈwɪlɪŋ/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несклонный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9365</w:t>
              <w:br/>
              <w:t>(9365)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PICT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ПИКТ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9366</w:t>
              <w:br/>
              <w:t>(9366)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OEMs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OEMs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9367</w:t>
              <w:br/>
              <w:t>(9367)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bushel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/ˈbʊʃəɫ/, /ˈbʊʃəl/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бушель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9368</w:t>
              <w:br/>
              <w:t>(9368)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bishops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/ˈbɪʃəps/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епископы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9369</w:t>
              <w:br/>
              <w:t>(9369)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/ˈpɛɹəti/, /ˈpæɹɪti/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9370</w:t>
              <w:br/>
              <w:t>(9370)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oversees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/ˈoʊvɝˌsiz/, /ˌoʊvɚˈsiz/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9371</w:t>
              <w:br/>
              <w:t>(9371)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insolvent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/ˌɪnˈsɑɫvənt/, /ɪnˈsɒlv.ənt/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банкрот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9372</w:t>
              <w:br/>
              <w:t>(9372)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Chernobyl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/tʃɝˈnoʊbəɫ/, /tʃɜːˈnɒbəl/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Chernobyl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9373</w:t>
              <w:br/>
              <w:t>(9373)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boiler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/ˈbɔɪɫɝ/, /ˈbɔɪlə/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котел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9374</w:t>
              <w:br/>
              <w:t>(9374)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TRW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9375</w:t>
              <w:br/>
              <w:t>(9375)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/ˈpɔɹd/, /pɔːd/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9376</w:t>
              <w:br/>
              <w:t>(9376)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complications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/ˌkɑmpɫəˈkeɪʃənz/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осложнения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9377</w:t>
              <w:br/>
              <w:t>(9377)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Greyhound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/ˈɡɹeɪˌhaʊnd/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Борзая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9378</w:t>
              <w:br/>
              <w:t>(9378)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/ˌɪnkɹəˈmɛntəɫ/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возрастающий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9379</w:t>
              <w:br/>
              <w:t>(9379)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shoppers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/ˈʃɑpɝz/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9380</w:t>
              <w:br/>
              <w:t>(9380)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/ˈhæt/, /hæt/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шляпа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9381</w:t>
              <w:br/>
              <w:t>(9381)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token-ring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символическое кольцо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9382</w:t>
              <w:br/>
              <w:t>(9382)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Tyson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9383</w:t>
              <w:br/>
              <w:t>(9383)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substrate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/ˈsəbˌstɹeɪt/, /ˈsʌbstɹeɪt/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9384</w:t>
              <w:br/>
              <w:t>(9384)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priests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/ˈpɹists/, /ˈpɹiːsts/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священники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9385</w:t>
              <w:br/>
              <w:t>(9385)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surrendered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/sɝˈɛndɝd/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отданный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9386</w:t>
              <w:br/>
              <w:t>(9386)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dreams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/ˈdɹimz/, /dɹiːmz/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мечты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9387</w:t>
              <w:br/>
              <w:t>(9387)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9388</w:t>
              <w:br/>
              <w:t>(9388)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/ˈɫæstɪŋ/, /ˈlæstɪŋ/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длительность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9389</w:t>
              <w:br/>
              <w:t>(9389)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Comex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/ˈkɑˌmɛks/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Comex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9390</w:t>
              <w:br/>
              <w:t>(9390)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Maastricht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/ˈmɑˌstɹɪkt/, /ˈmɑːstrɪkt/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Маастрихт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9391</w:t>
              <w:br/>
              <w:t>(9391)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on-board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бортовой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9392</w:t>
              <w:br/>
              <w:t>(9392)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следовательно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9393</w:t>
              <w:br/>
              <w:t>(9393)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destroying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/dɪˈstɹɔɪɪŋ/, /dɪˈstɹɔɪ(j)ɪŋ/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9394</w:t>
              <w:br/>
              <w:t>(9394)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/ˈpɫæntɪŋ/, /ˈplɑːntɪŋ/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9395</w:t>
              <w:br/>
              <w:t>(9395)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/səbsˈkɹɪpʃən/, /səbˈskɹɪpʃən/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9396</w:t>
              <w:br/>
              <w:t>(9396)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outgoing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/ˈaʊtˌɡoʊɪŋ/, /aʊtˈɡəʊɪŋ/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отбывающий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9397</w:t>
              <w:br/>
              <w:t>(9397)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Vancouver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/vænˈkuvɝ/, /vænˈkuː.vɚ/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Ванкувер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9398</w:t>
              <w:br/>
              <w:t>(9398)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taxpayer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/ˈtækˌspeɪɝ/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налогоплательщик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9399</w:t>
              <w:br/>
              <w:t>(9399)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recipient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/ɹəˈsɪpiənt/, /ɹɪˈsɪpiənt/, /ɹəˈsɪp.i.ənt/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9400</w:t>
              <w:br/>
              <w:t>(9400)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Меньше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9401</w:t>
              <w:br/>
              <w:t>(9401)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arrives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/ɝˈaɪvz/, /əˈɹaɪvz/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9402</w:t>
              <w:br/>
              <w:t>(9402)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Sununu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/səˈnunu/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Sununu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9403</w:t>
              <w:br/>
              <w:t>(9403)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Teamsters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/ˈtimstɝz/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Водители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9404</w:t>
              <w:br/>
              <w:t>(9404)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rifle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/ˈɹaɪfəɫ/, /ˈɹaɪfəl/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винтовка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9405</w:t>
              <w:br/>
              <w:t>(9405)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signatures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/ˈsɪɡnətʃɝz/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подписи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9406</w:t>
              <w:br/>
              <w:t>(9406)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Street's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/ˈstɹits/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9407</w:t>
              <w:br/>
              <w:t>(9407)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prosperity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/pɹɑˈspɛɹəti/, /pɹɑˈspɛɹ.ɪ.ti/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процветание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9408</w:t>
              <w:br/>
              <w:t>(9408)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Benjamin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/ˈbɛndʒəmən/, /ˈbɛnd͡ʒəmɪn/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Бенджамин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9409</w:t>
              <w:br/>
              <w:t>(9409)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9410</w:t>
              <w:br/>
              <w:t>(9410)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societies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/səˈsaɪətiz/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общества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9411</w:t>
              <w:br/>
              <w:t>(9411)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Dodge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/ˈdɑdʒ/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Уловка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9412</w:t>
              <w:br/>
              <w:t>(9412)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gunman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/ˈɡənmən/, /ˈɡʌnmən/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бандит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9413</w:t>
              <w:br/>
              <w:t>(9413)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appliances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/əˈpɫaɪənsəz/, /əˈpɫaɪənsɪz/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приборы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9414</w:t>
              <w:br/>
              <w:t>(9414)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flaws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/ˈfɫɔz/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9415</w:t>
              <w:br/>
              <w:t>(9415)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vigorously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/ˈvɪɡɝəsɫi/, /ˈvɪɡəɹəsli/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энергично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9416</w:t>
              <w:br/>
              <w:t>(9416)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/ˈkɑst/, /ˈkɔst/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9417</w:t>
              <w:br/>
              <w:t>(9417)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fitted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/ˈfɪtəd/, /ˈfɪtɪd/, /ˈfɪtɪd/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подогнанный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9418</w:t>
              <w:br/>
              <w:t>(9418)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loud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/ˈɫaʊd/, /laʊd/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громко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9419</w:t>
              <w:br/>
              <w:t>(9419)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9420</w:t>
              <w:br/>
              <w:t>(9420)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departmental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/dɪˌpɑɹtˈmɛnəɫ/, /dɪˌpɑɹtˈmɛntəɫ/, /dɪpɑːtˈmɛntəl/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ведомственный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9421</w:t>
              <w:br/>
              <w:t>(9421)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umbrella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/ˈəmˌbɹɛɫə/, /əmˈbɹɛɫə/, /ʌmˈbɹɛlə/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зонтик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9422</w:t>
              <w:br/>
              <w:t>(9422)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exclude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/ɪkˈskɫud/, /ɪksˈkluːd/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исключить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9423</w:t>
              <w:br/>
              <w:t>(9423)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accumulation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/əkˌjumjəˈɫeɪʃən/, /əˌkjuːm.jəˈleɪ.ʃən/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накопление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9424</w:t>
              <w:br/>
              <w:t>(9424)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/ˌɪnˈvɛntəd/, /ˌɪnˈvɛntɪd/, /ɪnˈvɛntɪd/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изобретенный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9425</w:t>
              <w:br/>
              <w:t>(9425)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character-based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основе характера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9426</w:t>
              <w:br/>
              <w:t>(9426)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Jefferson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/ˈdʒɛfɝsən/, /ˈd͡ʒɛfɚsən/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Jefferson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9427</w:t>
              <w:br/>
              <w:t>(9427)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hailed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/ˈheɪɫd/, /heɪld/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провозглашенный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9428</w:t>
              <w:br/>
              <w:t>(9428)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/ˈɫeɪdi/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9429</w:t>
              <w:br/>
              <w:t>(9429)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anti-apartheid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направленный против апартеида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9430</w:t>
              <w:br/>
              <w:t>(9430)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headlines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/ˈhɛdˌɫaɪnz/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9431</w:t>
              <w:br/>
              <w:t>(9431)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Написать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9432</w:t>
              <w:br/>
              <w:t>(9432)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/ˈʃiɫd/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Щит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9433</w:t>
              <w:br/>
              <w:t>(9433)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awful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/ˈɑfəɫ/, /ˈɔfəɫ/, /ˈɔːfʊl/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ужасный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9434</w:t>
              <w:br/>
              <w:t>(9434)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occurrence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/əˈkɝəns/, /əˈkʌɹ.əns/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9435</w:t>
              <w:br/>
              <w:t>(9435)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Upper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/ˈəpɝ/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Верхний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9436</w:t>
              <w:br/>
              <w:t>(9436)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Employment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/ɛmˈpɫɔɪmənt/, /ɪmˈpɫɔɪmənt/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Занятость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9437</w:t>
              <w:br/>
              <w:t>(9437)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/ˈnɝs/, /nɜːs/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медсестра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9438</w:t>
              <w:br/>
              <w:t>(9438)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Challenger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/ˈtʃæɫəndʒɝ/, /ˈtʃæɫɪndʒɝ/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Претендент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9439</w:t>
              <w:br/>
              <w:t>(9439)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/ˈdɛk/, /dɛk/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палуба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9440</w:t>
              <w:br/>
              <w:t>(9440)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parked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/ˈpɑɹkt/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оставленный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9441</w:t>
              <w:br/>
              <w:t>(9441)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/ˈsaɪt/, /saɪt/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процитировать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9442</w:t>
              <w:br/>
              <w:t>(9442)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/ˈɫip/, /liːp/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прыжок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9443</w:t>
              <w:br/>
              <w:t>(9443)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restraint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/ɹiˈstɹeɪnt/, /ɹɪˈstɹeɪnt/, /ɹɪˈstɹeɪnt/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сдержанность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9444</w:t>
              <w:br/>
              <w:t>(9444)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safer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/ˈseɪfɝ/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более безопасный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9445</w:t>
              <w:br/>
              <w:t>(9445)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/ˈpɹoʊ/, /pɹəʊ/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9446</w:t>
              <w:br/>
              <w:t>(9446)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aiming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/ˈeɪmɪŋ/, /ˈeɪ.mɪŋ/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стремление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9447</w:t>
              <w:br/>
              <w:t>(9447)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/ˈkæɫkjəˌɫeɪts/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вычисляет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9448</w:t>
              <w:br/>
              <w:t>(9448)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/ˈɑmi/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Ami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9449</w:t>
              <w:br/>
              <w:t>(9449)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/ˈpɪɫ/, /pɪl/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пилюля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9450</w:t>
              <w:br/>
              <w:t>(9450)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kidney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/ˈkɪdni/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почка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9451</w:t>
              <w:br/>
              <w:t>(9451)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deferred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/dɪˈfɝd/, /dɪˈfɜːd/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отсроченный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9452</w:t>
              <w:br/>
              <w:t>(9452)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/ˈsmaɪɫ/, /ˈsmaɪl/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улыбка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9453</w:t>
              <w:br/>
              <w:t>(9453)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/ˈpɪts/, /pɪts/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9454</w:t>
              <w:br/>
              <w:t>(9454)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submarine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/ˈsəbmɝˌin/, /ˌsəbmɝˈin/, /sʌb.məˈɹiːn/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субмарина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9455</w:t>
              <w:br/>
              <w:t>(9455)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Yale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/ˈjeɪɫ/, /jeɪl/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Йельский университет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9456</w:t>
              <w:br/>
              <w:t>(9456)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teen-ager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9457</w:t>
              <w:br/>
              <w:t>(9457)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storms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/ˈstɔɹmz/, /stɔɹmz/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штормы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9458</w:t>
              <w:br/>
              <w:t>(9458)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9459</w:t>
              <w:br/>
              <w:t>(9459)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ninth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/ˈnaɪnθ/, /naɪnθ/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9460</w:t>
              <w:br/>
              <w:t>(9460)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/ˈhæmɝ/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Молоток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9461</w:t>
              <w:br/>
              <w:t>(9461)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/ˈkɑnstənts/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константы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9462</w:t>
              <w:br/>
              <w:t>(9462)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/ˈɡɪɫts/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озолочения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9463</w:t>
              <w:br/>
              <w:t>(9463)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/ˈbɛɹiəɫ/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9464</w:t>
              <w:br/>
              <w:t>(9464)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Johnston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/ˈdʒɑnstən/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Джонстон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9465</w:t>
              <w:br/>
              <w:t>(9465)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/ˈkæʒəwəɫ/, /ˈkæʒwəɫ/, /ˈkaʒ(uː)əl/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случайный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9466</w:t>
              <w:br/>
              <w:t>(9466)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prescription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/pɹəsˈkɹɪpʃən/, /pɹəˈskɹɪpʃən/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9467</w:t>
              <w:br/>
              <w:t>(9467)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penetration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/ˌpɛnəˈtɹeɪʃən/, /pɛ.nɪˈtɹeɪ.ʃən/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9468</w:t>
              <w:br/>
              <w:t>(9468)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Alpha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/ˈæɫfə/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Альфа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9469</w:t>
              <w:br/>
              <w:t>(9469)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communism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/ˈkɑmjəˌnɪzəm/, [ˈkɒm.ju.nɪ.zm̩]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коммунизм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9470</w:t>
              <w:br/>
              <w:t>(9470)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patch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/ˈpætʃ/, /pæt͡ʃ/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участок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9471</w:t>
              <w:br/>
              <w:t>(9471)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concurrently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/kənˈkɝəntɫi/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одновременно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9472</w:t>
              <w:br/>
              <w:t>(9472)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/ˈspɛsəˌfaɪɪŋ/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9473</w:t>
              <w:br/>
              <w:t>(9473)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spiritual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/ˈspɪɹɪˌtʃuəɫ/, /ˈspɪɹɪtʃʊəl/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духовный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9474</w:t>
              <w:br/>
              <w:t>(9474)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plummeted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/ˈpɫəmətɪd/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резко упавший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9475</w:t>
              <w:br/>
              <w:t>(9475)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stadium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/ˈsteɪdiəm/, /ˈsteɪ.di.əm/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стадион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9476</w:t>
              <w:br/>
              <w:t>(9476)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Richards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/ˈɹɪtʃɝdz/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Richards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9477</w:t>
              <w:br/>
              <w:t>(9477)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Block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/ˈbɫɑk/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9478</w:t>
              <w:br/>
              <w:t>(9478)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/ɹiˈzaɪdz/, /ɹɪˈzaɪdz/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проживает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9479</w:t>
              <w:br/>
              <w:t>(9479)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Gillette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/dʒɪˈɫɛt/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Gillette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9480</w:t>
              <w:br/>
              <w:t>(9480)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Would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9481</w:t>
              <w:br/>
              <w:t>(9481)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cooperating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/koʊˈɑpɝˌeɪtɪŋ/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9482</w:t>
              <w:br/>
              <w:t>(9482)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commanders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/kəˈmændɝz/, /kəˈmændɚz/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командующие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9483</w:t>
              <w:br/>
              <w:t>(9483)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extracted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/ɛkˈstɹæktɪd/, /ɪkˈstɹæktɪd/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извлеченный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9484</w:t>
              <w:br/>
              <w:t>(9484)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Virgin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/ˈvɝdʒɪn/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Девственница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9485</w:t>
              <w:br/>
              <w:t>(9485)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Haiti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/ˈheɪti/, /ˈheɪ.ti/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Гаити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9486</w:t>
              <w:br/>
              <w:t>(9486)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high-yield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высокопродуктивный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9487</w:t>
              <w:br/>
              <w:t>(9487)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dissolved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/dɪˈzɑɫvd/, /dɪˈzɑlvd/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расторгнутый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9488</w:t>
              <w:br/>
              <w:t>(9488)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colleague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/ˈkɑɫiɡ/, /ˈkɒliːɡ/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коллега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9489</w:t>
              <w:br/>
              <w:t>(9489)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recapitalization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/ˌɹiˌkæpɪtəɫɪˈzeɪʃən/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 структуры капитала компании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9490</w:t>
              <w:br/>
              <w:t>(9490)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stringent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/ˈstɹɪndʒənt/, /ˈstɹɪn.d͡ʒənt/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строгий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9491</w:t>
              <w:br/>
              <w:t>(9491)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отличается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9492</w:t>
              <w:br/>
              <w:t>(9492)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Webb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/ˈwɛb/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Вебб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9493</w:t>
              <w:br/>
              <w:t>(9493)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/ˈbɪɫi/, /ˈbɪli/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Билли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9494</w:t>
              <w:br/>
              <w:t>(9494)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/ˈʃeɪk/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толчок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9495</w:t>
              <w:br/>
              <w:t>(9495)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ceramic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/sɝˈæmɪk/, /səˈɹæmɪk/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керамический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9496</w:t>
              <w:br/>
              <w:t>(9496)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weaknesses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/ˈwiknəsəz/, /ˈwiknəsɪz/, /ˈwiːk.nə.sɪz/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слабости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9497</w:t>
              <w:br/>
              <w:t>(9497)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11th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11-ый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9498</w:t>
              <w:br/>
              <w:t>(9498)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exporting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/ɪkˈspɔɹtɪŋ/, /ɪksˈpɔɹtɪŋ/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9499</w:t>
              <w:br/>
              <w:t>(9499)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/ɝˈaɪzɪŋ/, /əˈɹaɪzɪŋ/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возникновение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9500</w:t>
              <w:br/>
              <w:t>(9500)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tankers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/ˈtæŋkɝz/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танкеры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9501</w:t>
              <w:br/>
              <w:t>(9501)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flooded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/ˈfɫədəd/, /ˈfɫədɪd/, /ˈflʌdɪd/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затопляемый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9502</w:t>
              <w:br/>
              <w:t>(9502)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squad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/ˈskwɑd/, /ˈskwɒd/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9503</w:t>
              <w:br/>
              <w:t>(9503)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pharmaceuticals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/ˌfɑɹməˈsutɪkəɫz/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фармацевтические препараты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9504</w:t>
              <w:br/>
              <w:t>(9504)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supporter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/səˈpɔɹtɝ/, /səˈpɔː.tə/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сторонник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9505</w:t>
              <w:br/>
              <w:t>(9505)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Countries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/ˈkəntɹiz/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9506</w:t>
              <w:br/>
              <w:t>(9506)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declaring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/dɪˈkɫɛɹɪŋ/, /dɪˈklɛɹɪŋ/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объявление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9507</w:t>
              <w:br/>
              <w:t>(9507)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Rdb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Rdb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9508</w:t>
              <w:br/>
              <w:t>(9508)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Retail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/ˈɹiˌteɪɫ/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Розничная продажа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9509</w:t>
              <w:br/>
              <w:t>(9509)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Hoffman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/ˈhɔfmən/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Hoffman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9510</w:t>
              <w:br/>
              <w:t>(9510)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hurricane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/ˈhəɹəˌkeɪnz/, /ˈhɝəˌkeɪn/, /ˈhʌɹɪkən/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9511</w:t>
              <w:br/>
              <w:t>(9511)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friction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/ˈfɹɪkʃən/, /ˈfɹɪkʃən̩/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9512</w:t>
              <w:br/>
              <w:t>(9512)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amazing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/əˈmeɪzɪŋ/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9513</w:t>
              <w:br/>
              <w:t>(9513)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proves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/ˈpɹuvz/, /pɹuːvz/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доказывает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9514</w:t>
              <w:br/>
              <w:t>(9514)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BankAmerica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/ˌbæŋkəˈmɛɹɪkə/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BankAmerica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9515</w:t>
              <w:br/>
              <w:t>(9515)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validity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/vəˈɫɪdəti/, /vəˈɫɪdɪti/, /vəˈlɪd.ɪ.ti/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9516</w:t>
              <w:br/>
              <w:t>(9516)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/ˈɪndɛksɪŋ/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индексация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9517</w:t>
              <w:br/>
              <w:t>(9517)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dispersed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/dɪˈspɝst/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рассеянный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9518</w:t>
              <w:br/>
              <w:t>(9518)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Cairo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/ˈkaɪɹoʊ/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9519</w:t>
              <w:br/>
              <w:t>(9519)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jetliner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/ˈdʒɛtˌɫaɪnɝ/, /ˈd͡ʒɛtˌlaɪ.nə(ɹ)/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реактивный лайнер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9520</w:t>
              <w:br/>
              <w:t>(9520)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unaware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/ˌənəˈwɛɹ/, /ˌʌnəˈwɛɚ/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сознавая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9521</w:t>
              <w:br/>
              <w:t>(9521)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Carbide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/ˈkɑɹˌbaɪd/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Карбид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9522</w:t>
              <w:br/>
              <w:t>(9522)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/ˈbeɪsən/, /ˈbeɪs(ə)n/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бассейн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9523</w:t>
              <w:br/>
              <w:t>(9523)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shook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/ˈʃʊk/, /ʃʊk/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встряхнул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9524</w:t>
              <w:br/>
              <w:t>(9524)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easiest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/ˈiziəst/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легкий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9525</w:t>
              <w:br/>
              <w:t>(9525)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enemies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/ˈɛnəmiz/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враги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9526</w:t>
              <w:br/>
              <w:t>(9526)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Thanksgiving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/ˌθæŋksˈɡɪvɪŋ/, /θæŋksˈɡɪvɪŋ/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Благодарение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9527</w:t>
              <w:br/>
              <w:t>(9527)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consumed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/kənˈsumd/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потребляемый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9528</w:t>
              <w:br/>
              <w:t>(9528)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folders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/ˈfoʊɫdɝz/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папки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9529</w:t>
              <w:br/>
              <w:t>(9529)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sweep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/ˈswip/, /swiːp/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зачистка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9530</w:t>
              <w:br/>
              <w:t>(9530)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scenarios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/sɪˈnɛɹioʊz/, /sɛˈnɑːɹi.əʊz/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сценарии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9531</w:t>
              <w:br/>
              <w:t>(9531)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deliberately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/dɪˈɫɪbɝətɫi/, /dɪˈɫɪbɹətɫi/, /dɪˈlɪb(ə)ɹətli/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преднамеренно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9532</w:t>
              <w:br/>
              <w:t>(9532)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/ˈwɔɫt/, /wɔːlt/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Уолт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9533</w:t>
              <w:br/>
              <w:t>(9533)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/ˈɛɫ/, /ɛl/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9534</w:t>
              <w:br/>
              <w:t>(9534)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ПЛОЩАДЬ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9535</w:t>
              <w:br/>
              <w:t>(9535)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starring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звездный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9536</w:t>
              <w:br/>
              <w:t>(9536)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Menlo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/ˈmɛnɫoʊ/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Menlo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9537</w:t>
              <w:br/>
              <w:t>(9537)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suspicious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/səˈspɪʃəs/, /səˈspɪʃ.əs/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подозрительный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9538</w:t>
              <w:br/>
              <w:t>(9538)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establishes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/ɪˈstæbɫɪʃɪz/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устанавливает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9539</w:t>
              <w:br/>
              <w:t>(9539)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shelters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/ˈʃɛɫtɝz/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убежища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9540</w:t>
              <w:br/>
              <w:t>(9540)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Boris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/ˈbɔɹɪs/, /ˈbɒɹɪs/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9541</w:t>
              <w:br/>
              <w:t>(9541)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arithmetic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/ˌɛɹɪθˈmɛtɪk/, /ɝˈɪθməˌtɪk/, /əˈɹɪθmətɪk/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арифметика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9542</w:t>
              <w:br/>
              <w:t>(9542)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/ˈɡɹɪp/, /ɡɹɪp/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9543</w:t>
              <w:br/>
              <w:t>(9543)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/ˈwaɪz/, /waɪz/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мудрый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9544</w:t>
              <w:br/>
              <w:t>(9544)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Khomeini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/hoʊˈmeɪni/, /koʊˈmeɪni/, /kɒmˈeɪni/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Khomeini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9545</w:t>
              <w:br/>
              <w:t>(9545)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/ˌɛkəˈnɑmɪks/, /ˌikəˈnɑmɪks/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9546</w:t>
              <w:br/>
              <w:t>(9546)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Sikh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/ˈsik/, /siːk/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Сикх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9547</w:t>
              <w:br/>
              <w:t>(9547)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/əˈsɝts/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утверждает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9548</w:t>
              <w:br/>
              <w:t>(9548)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flagship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/ˈfɫæɡˌʃɪp/, /ˈflæɡʃɪp/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флагманское судно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9549</w:t>
              <w:br/>
              <w:t>(9549)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invoices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/ˈɪnvɔɪsɪz/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счета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9550</w:t>
              <w:br/>
              <w:t>(9550)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управления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9551</w:t>
              <w:br/>
              <w:t>(9551)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Individual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/ˌɪndəˈvɪdʒəwəɫ/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Человек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9552</w:t>
              <w:br/>
              <w:t>(9552)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investigator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/ˌɪnˈvɛstəˌɡeɪtɝ/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9553</w:t>
              <w:br/>
              <w:t>(9553)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explosions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/ɪksˈpɫoʊʒənz/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взрывы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9554</w:t>
              <w:br/>
              <w:t>(9554)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characterization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/ˌkɛɹəktɝɪˈzeɪʃən/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характеристика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9555</w:t>
              <w:br/>
              <w:t>(9555)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/ˈmɪn/, /mɪn/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минута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9556</w:t>
              <w:br/>
              <w:t>(9556)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suburbs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/ˈsəbɝbz/, /ˈsʌbɝbz/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предместья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9557</w:t>
              <w:br/>
              <w:t>(9557)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Lorenzo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/ɫɝˈɛnzoʊ/, /ɫɔˈɛnzoʊ/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Лоренсо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9558</w:t>
              <w:br/>
              <w:t>(9558)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/ˈsɑ/, /ˈɛs.eɪ/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SA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9559</w:t>
              <w:br/>
              <w:t>(9559)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Various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Различный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9560</w:t>
              <w:br/>
              <w:t>(9560)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plotting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/ˈpɫɑtɪŋ/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заговор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9561</w:t>
              <w:br/>
              <w:t>(9561)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Bulgaria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/bəɫˈɡɛɹiə/, /bʌlˈɡɛə.ɹi.ə/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Болгария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9562</w:t>
              <w:br/>
              <w:t>(9562)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Either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/ˈaɪðɝ/, /ˈiðɝ/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Также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9563</w:t>
              <w:br/>
              <w:t>(9563)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prayer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/ˈpɹeɪɝ/, /ˈpɹɛɹ/, /pɹɛə(ɹ)/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просьба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9564</w:t>
              <w:br/>
              <w:t>(9564)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Judiciary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/dʒuˈdɪʃiˌɛɹi/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Судебная власть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9565</w:t>
              <w:br/>
              <w:t>(9565)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diskette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/dɪˈskɛt/, /dɪsˈkɛt/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дискета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9566</w:t>
              <w:br/>
              <w:t>(9566)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Hurricane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/ˈhəɹəˌkeɪnz/, /ˈhɝəˌkeɪn/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Ураган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9567</w:t>
              <w:br/>
              <w:t>(9567)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Reuters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/ˈɹɔɪtɝz/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Агентство Рейтер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9568</w:t>
              <w:br/>
              <w:t>(9568)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Warburg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/ˈwɔɹbɝɡ/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Warburg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9569</w:t>
              <w:br/>
              <w:t>(9569)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promptly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/ˈpɹɑmpɫi/, /ˈpɹɑmptɫi/, /ˈpɹɑmptli/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9570</w:t>
              <w:br/>
              <w:t>(9570)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Hispanics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/hɪˈspænɪks/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Испанцы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9571</w:t>
              <w:br/>
              <w:t>(9571)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emulate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/ˈɛmjəˌɫeɪt/, /ˈɛm.jʊ.leɪt/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подражать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9572</w:t>
              <w:br/>
              <w:t>(9572)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MHS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MHS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9573</w:t>
              <w:br/>
              <w:t>(9573)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inform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/ˌɪnˈfɔɹm/, /ɪnˈfɔɹm/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сообщить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9574</w:t>
              <w:br/>
              <w:t>(9574)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Travel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/ˈtɹævəɫ/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Путешествие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9575</w:t>
              <w:br/>
              <w:t>(9575)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Written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/ˈɹɪtən/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Письменный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9576</w:t>
              <w:br/>
              <w:t>(9576)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OfficeVision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OfficeVision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9577</w:t>
              <w:br/>
              <w:t>(9577)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Gatos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/ˈɡæˌtoʊs/, /ˈɡɑˌtoʊs/, /ˈɡeɪˌtoʊs/, /ˈɡeɪtoʊs/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Gatos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9578</w:t>
              <w:br/>
              <w:t>(9578)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allocate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/ˈæɫəˌkeɪt/, /ˈæl.ə.keɪt/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ассигновать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9579</w:t>
              <w:br/>
              <w:t>(9579)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inclined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/ˌɪnˈkɫaɪnd/, /ɪnˈklaɪnd/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склонный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9580</w:t>
              <w:br/>
              <w:t>(9580)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redemption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/ɹɪˈdɛmpʃən/, /ɹɪˈdɛmʃən/, /ɹɪˈdɛmpʃən/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выкуп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9581</w:t>
              <w:br/>
              <w:t>(9581)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vice-president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/ˈvaɪsˈpɹɛzədənt/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вице-президент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9582</w:t>
              <w:br/>
              <w:t>(9582)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Snow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/ˈsnoʊ/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Снег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9583</w:t>
              <w:br/>
              <w:t>(9583)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restoring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/ɹɪˈstɔɹɪŋ/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восстановление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9584</w:t>
              <w:br/>
              <w:t>(9584)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Morrison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/ˈmɔɹɪsən/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Morrison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9585</w:t>
              <w:br/>
              <w:t>(9585)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/ˈfɔɹˌmæt/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Формат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9586</w:t>
              <w:br/>
              <w:t>(9586)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heroin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/ˈhɛɹoʊən/, /ˈhɛɹoʊ.ɪn/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героин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9587</w:t>
              <w:br/>
              <w:t>(9587)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merchants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/ˈmɝtʃənts/, /ˈmɝt͡ʃənts/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торговцы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9588</w:t>
              <w:br/>
              <w:t>(9588)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/ˈbɛɹiəɫ/, /ˈbɛɹɪəl/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похороны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9589</w:t>
              <w:br/>
              <w:t>(9589)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Children's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/ˈtʃɪɫdɹənz/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9590</w:t>
              <w:br/>
              <w:t>(9590)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/ˈtɔɹi/, /ˈtɔː.ɹi/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Тори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9591</w:t>
              <w:br/>
              <w:t>(9591)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cites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/ˈsaɪts/, /saɪts/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цитирует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9592</w:t>
              <w:br/>
              <w:t>(9592)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checker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/ˈtʃɛkɝ/, /ˈtʃɛkə/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9593</w:t>
              <w:br/>
              <w:t>(9593)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licence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/ˈɫaɪsəns/, /ˈlaɪ.səns/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лицензия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9594</w:t>
              <w:br/>
              <w:t>(9594)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widow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/ˈwɪdoʊ/, /ˈwɪd.əʊ/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вдова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9595</w:t>
              <w:br/>
              <w:t>(9595)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slim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/ˈsɫɪm/, /slɪm/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9596</w:t>
              <w:br/>
              <w:t>(9596)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terminate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/ˈtɝməˌneɪt/, /ˈtɝmɪneɪt/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закончить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9597</w:t>
              <w:br/>
              <w:t>(9597)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half-height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полувысота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9598</w:t>
              <w:br/>
              <w:t>(9598)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Medicine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/ˈmɛdəsən/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Медицина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9599</w:t>
              <w:br/>
              <w:t>(9599)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hardest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/ˈhɑɹdəst/, /ˈhɑːdɪst/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самый твердый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9600</w:t>
              <w:br/>
              <w:t>(9600)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seldom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/ˈsɛɫdəm/, /ˈsɛldəm/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редко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9601</w:t>
              <w:br/>
              <w:t>(9601)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Helms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/ˈhɛɫmz/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9602</w:t>
              <w:br/>
              <w:t>(9602)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x-ray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/ˈɛksˌɹeɪ/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рентген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9603</w:t>
              <w:br/>
              <w:t>(9603)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giants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/ˈdʒaɪənts/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гиганты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9604</w:t>
              <w:br/>
              <w:t>(9604)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/ˈsəbˌweɪ/, /ˈsʌbˌweɪ/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подземка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9605</w:t>
              <w:br/>
              <w:t>(9605)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/ˈbɔɫ/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9606</w:t>
              <w:br/>
              <w:t>(9606)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synthetic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/sɪnˈθɛtɪk/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синтетический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9607</w:t>
              <w:br/>
              <w:t>(9607)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Subjects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/ˈsəbdʒɪkts/, /səbˈdʒɛks/, /səbˈdʒɛkts/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Предметы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9608</w:t>
              <w:br/>
              <w:t>(9608)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/ˈɡɹeɪdz/, /ɡɹeɪdz/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сорта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9609</w:t>
              <w:br/>
              <w:t>(9609)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centres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/ˈsɛntɝz/, /ˈsɛn.tə(ɹ)z/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9610</w:t>
              <w:br/>
              <w:t>(9610)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chapters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/ˈtʃæptɝz/, /ˈt͡ʃæptɚz/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главы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9611</w:t>
              <w:br/>
              <w:t>(9611)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experiencing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/ɪkˈspɪɹiənsɪŋ/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преодоление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9612</w:t>
              <w:br/>
              <w:t>(9612)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railway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/ˈɹeɪɫˌweɪ/, /ˈɹeɪlˌweɪ/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железная дорога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9613</w:t>
              <w:br/>
              <w:t>(9613)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/ˈsteɪdʒɪŋ/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9614</w:t>
              <w:br/>
              <w:t>(9614)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landmark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/ˈɫændˌmɑɹk/, /ˈlændmɑɹk/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ориентир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9615</w:t>
              <w:br/>
              <w:t>(9615)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Atlantis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/ætˈɫænɪs/, /ætˈɫæntɪs/, /ətˈlæntəs/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Атлантида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9616</w:t>
              <w:br/>
              <w:t>(9616)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calculator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/ˈkæɫkjəˌɫeɪtɝ/, /ˈkæl.kjə.leɪ.tə(ɹ)/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калькулятор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9617</w:t>
              <w:br/>
              <w:t>(9617)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systematic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/ˌsɪstəˈmætɪk/, /ˌsɪs.təˈmæt.ɪk/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систематический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9618</w:t>
              <w:br/>
              <w:t>(9618)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criterion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/kɹaɪˈtɪɹiən/, /kɹɪˈtɪəɹi.ən/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критерий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9619</w:t>
              <w:br/>
              <w:t>(9619)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issuance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/ˈɪʃuəns/, /ˈɪʃ(j)uəns/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выпуск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9620</w:t>
              <w:br/>
              <w:t>(9620)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semiconductors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/ˌsɛmaɪkənˈdəktɝz/, /ˌsɛmikənˈdəktɝz/, /ˌsɛmɪkənˈdəktɝz/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полупроводники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9621</w:t>
              <w:br/>
              <w:t>(9621)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Chrysler's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/ˈkɹaɪsɫɝz/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Крайслер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9622</w:t>
              <w:br/>
              <w:t>(9622)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basement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/ˈbeɪsmənt/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основание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9623</w:t>
              <w:br/>
              <w:t>(9623)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/ˈɫɛvi/, /ˈɫivi/, /ˈlɛ.vi/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Налог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9624</w:t>
              <w:br/>
              <w:t>(9624)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school's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/ˈskuɫz/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9625</w:t>
              <w:br/>
              <w:t>(9625)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Eagle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/ˈiɡəɫ/, /ˈiɡəl/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Орел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9626</w:t>
              <w:br/>
              <w:t>(9626)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renewal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/ɹɪˈnuəɫ/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возобновление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9627</w:t>
              <w:br/>
              <w:t>(9627)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formidable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/ˈfɔɹmədəbəɫ/, /ˌfɔɹˈmɪdəbəɫ/, /ˈfɔːɹmɪdəbəl/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огромный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9628</w:t>
              <w:br/>
              <w:t>(9628)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Stockholm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/ˈstɑkˌhoʊɫm/, /ˈstɒkhɒlm/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Стокгольм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9629</w:t>
              <w:br/>
              <w:t>(9629)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sticking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/ˈstɪkɪŋ/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9630</w:t>
              <w:br/>
              <w:t>(9630)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Коротко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9631</w:t>
              <w:br/>
              <w:t>(9631)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Revolution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/ˌɹɛvəˈɫuʃən/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Революция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9632</w:t>
              <w:br/>
              <w:t>(9632)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/ˈistɝ/, /ˈiːstə/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Пасха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9633</w:t>
              <w:br/>
              <w:t>(9633)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/ˈbɹitʃ/, /bɹiːtʃ/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9634</w:t>
              <w:br/>
              <w:t>(9634)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Progress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/ˈpɹɑˌɡɹɛs/, /pɹəˈɡɹɛs/, /pɹoʊˈɡɹɛs/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Продвижение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9635</w:t>
              <w:br/>
              <w:t>(9635)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Mobil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Mobil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9636</w:t>
              <w:br/>
              <w:t>(9636)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/ˈtaɪd/, /taɪd/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поток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9637</w:t>
              <w:br/>
              <w:t>(9637)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exhibits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/ɪɡˈzɪbəts/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выставки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9638</w:t>
              <w:br/>
              <w:t>(9638)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distinguished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/dɪˈstɪŋɡwɪʃt/, /dɪˈstɪŋ.ɡwɪʃt/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выдающийся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9639</w:t>
              <w:br/>
              <w:t>(9639)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/ˈsəbˌsɛt/, /ˈsʌbˌsɛt/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подмножество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9640</w:t>
              <w:br/>
              <w:t>(9640)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nightmare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/ˈnaɪtˌmɛɹ/, /ˈnaɪt.mɛə/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кошмар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9641</w:t>
              <w:br/>
              <w:t>(9641)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/ˈdɛŋ/, /dʌŋ/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Deng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9642</w:t>
              <w:br/>
              <w:t>(9642)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Please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Пожалуйста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9643</w:t>
              <w:br/>
              <w:t>(9643)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/ˈhɪstɝi/, /ˈhɪstɹi/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9644</w:t>
              <w:br/>
              <w:t>(9644)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sizable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/ˈsaɪzəbəɫ/, /ˈsaɪzəbəl/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значительный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9645</w:t>
              <w:br/>
              <w:t>(9645)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hubs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/ˈhəbz/, /hʌbz/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центры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9646</w:t>
              <w:br/>
              <w:t>(9646)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jokes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/ˈdʒoʊks/, /d͡ʒəʊks/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шутки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9647</w:t>
              <w:br/>
              <w:t>(9647)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Quick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/ˈkwɪk/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9648</w:t>
              <w:br/>
              <w:t>(9648)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balloon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/bəˈɫun/, /bəˈluːn/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воздушный шар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9649</w:t>
              <w:br/>
              <w:t>(9649)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tenants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/ˈtɛnənts/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арендаторы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9650</w:t>
              <w:br/>
              <w:t>(9650)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seminars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/ˈsɛməˌnɑɹz/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семинары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9651</w:t>
              <w:br/>
              <w:t>(9651)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Marion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/ˈmɛɹiən/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Мэрион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9652</w:t>
              <w:br/>
              <w:t>(9652)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fleeing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/ˈfɫiɪŋ/, /ˈfliːɪŋ/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9653</w:t>
              <w:br/>
              <w:t>(9653)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twisted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/ˈtwɪstɪd/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искривленный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9654</w:t>
              <w:br/>
              <w:t>(9654)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/ˈdɪd/, /dɪd/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Сделал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9655</w:t>
              <w:br/>
              <w:t>(9655)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sailors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/ˈseɪɫɝz/, /ˈseɪlɚz/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моряки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9656</w:t>
              <w:br/>
              <w:t>(9656)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pollutants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/pəˈɫutənts/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загрязнители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9657</w:t>
              <w:br/>
              <w:t>(9657)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Eastman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/ˈistmən/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Eastman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9658</w:t>
              <w:br/>
              <w:t>(9658)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/ˈmɑɹk/, /ˈmɝk/, /mɜːk/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Merc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9659</w:t>
              <w:br/>
              <w:t>(9659)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NuBus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NuBus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9660</w:t>
              <w:br/>
              <w:t>(9660)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clever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/ˈkɫɛvɝ/, /ˈklɛvə/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9661</w:t>
              <w:br/>
              <w:t>(9661)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Amdahl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/ˈæmˌdɑɫ/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Amdahl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9662</w:t>
              <w:br/>
              <w:t>(9662)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/ˈɫin/, /liːn/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скудный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9663</w:t>
              <w:br/>
              <w:t>(9663)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essence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/ˈɛsəns/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сущность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9664</w:t>
              <w:br/>
              <w:t>(9664)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cyclical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/ˈsaɪkɫɪkəɫ/, /ˈsɪkɫɪkəɫ/, /ˈsaɪklɪkəl/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циклический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9665</w:t>
              <w:br/>
              <w:t>(9665)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negotiation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/nɪˌɡoʊʃiˈeɪʃən/, /nɪˌɡəʊ.ʃiˈeɪ.ʃən/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переговоры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9666</w:t>
              <w:br/>
              <w:t>(9666)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organization's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/ˌɔɹɡənɪˈzeɪʃənz/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9667</w:t>
              <w:br/>
              <w:t>(9667)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universe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/ˈjunəˌvɝs/, /ˈjuːnɪˌvɜːs/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вселенная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9668</w:t>
              <w:br/>
              <w:t>(9668)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Polaroid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/ˈpoʊɫɝˌɔɪd/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Полароид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9669</w:t>
              <w:br/>
              <w:t>(9669)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Seagate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/ˈsiˌɡeɪt/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Seagate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9670</w:t>
              <w:br/>
              <w:t>(9670)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/kəˈnæɫ/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9671</w:t>
              <w:br/>
              <w:t>(9671)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migrate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/ˈmaɪˌɡɹeɪt/, /maɪˈɡɹeɪt/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мигрировать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9672</w:t>
              <w:br/>
              <w:t>(9672)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diffraction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/dɪˈfɹækʃən/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дифракция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9673</w:t>
              <w:br/>
              <w:t>(9673)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sexually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/ˈsɛkʃuəɫi/, /ˈsɛksjʊəli/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сексуально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9674</w:t>
              <w:br/>
              <w:t>(9674)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dialing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/ˈdaɪəɫɪŋ/, /ˈdaɪɫɪŋ/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вызов номера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9675</w:t>
              <w:br/>
              <w:t>(9675)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optimize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/ˈɑptəˌmaɪz/, /ˈɑptɪmaɪz/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оптимизировать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9676</w:t>
              <w:br/>
              <w:t>(9676)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/ˈpɛt/, /pɛt/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домашнее животное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9677</w:t>
              <w:br/>
              <w:t>(9677)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Wallace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/ˈwɔɫəs/, /ˈwɔɫɪs/, /ˈwɒlɪs/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Уоллис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9678</w:t>
              <w:br/>
              <w:t>(9678)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pools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/ˈpuɫz/, /puːlz/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объединения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9679</w:t>
              <w:br/>
              <w:t>(9679)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Очень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9680</w:t>
              <w:br/>
              <w:t>(9680)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/ˈspɑɹk/, /spɑɹk/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9681</w:t>
              <w:br/>
              <w:t>(9681)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defaults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/dɪˈfɔɫts/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неплатежи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9682</w:t>
              <w:br/>
              <w:t>(9682)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runoff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/ˈɹəˌnɔf/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последний тур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9683</w:t>
              <w:br/>
              <w:t>(9683)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Structured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/ˈstɹəktʃɝd/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Структурированный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9684</w:t>
              <w:br/>
              <w:t>(9684)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/ˈpɛn/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Penn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9685</w:t>
              <w:br/>
              <w:t>(9685)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incidence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/ˈɪnsədəns/, /ˈɪnsɪdəns/, /ˈɪn.sɪ.dəns/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сфера действия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9686</w:t>
              <w:br/>
              <w:t>(9686)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Magellan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/məˈdʒɛɫən/, /məˈɡɛlən/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Magellan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9687</w:t>
              <w:br/>
              <w:t>(9687)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unexpectedly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/ˌənɪkˈspɛktɪdɫi/, /ʌnɪkˈspɛktɪdli/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9688</w:t>
              <w:br/>
              <w:t>(9688)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industrialized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/ˌɪnˈdəstɹiəˌɫaɪzd/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индустрализированный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9689</w:t>
              <w:br/>
              <w:t>(9689)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Strong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/ˈstɹɔŋ/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Сильный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9690</w:t>
              <w:br/>
              <w:t>(9690)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/ˈkoʊk/, /ˈkɔtʃ/, /koʊk/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Koch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9691</w:t>
              <w:br/>
              <w:t>(9691)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/ˈdɛs/, /ˌdɪ/, /dɛz/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Des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9692</w:t>
              <w:br/>
              <w:t>(9692)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/ˈkəp/, /kʌp/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9693</w:t>
              <w:br/>
              <w:t>(9693)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grabbed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/ˈɡɹæbd/, /ɡɹæbd/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9694</w:t>
              <w:br/>
              <w:t>(9694)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You've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 имеете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9695</w:t>
              <w:br/>
              <w:t>(9695)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Choice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/ˈtʃɔɪs/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Выбор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9696</w:t>
              <w:br/>
              <w:t>(9696)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Timetable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/ˈtaɪmˌteɪbəɫ/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Расписание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9697</w:t>
              <w:br/>
              <w:t>(9697)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devaluation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/ˌdivæɫjuˈeɪʃən/, /dɪˌvæɫjuˈeɪʃən/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девальвация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9698</w:t>
              <w:br/>
              <w:t>(9698)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Against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/əˈɡeɪnst/, /əˈɡɛnst/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Против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9699</w:t>
              <w:br/>
              <w:t>(9699)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Трудно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9700</w:t>
              <w:br/>
              <w:t>(9700)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handlers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/ˈhændəɫɝz/, /ˈhændɫɝz/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тренеры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9701</w:t>
              <w:br/>
              <w:t>(9701)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brilliant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/ˈbɹɪɫjənt/, /ˈbɹɪljənt/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бриллиант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9702</w:t>
              <w:br/>
              <w:t>(9702)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/ˈtɛk/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Технология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9703</w:t>
              <w:br/>
              <w:t>(9703)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keystroke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/ˈkiˌstɹoʊk/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нажатие клавиши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9704</w:t>
              <w:br/>
              <w:t>(9704)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Weiss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9705</w:t>
              <w:br/>
              <w:t>(9705)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Rules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Правила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9706</w:t>
              <w:br/>
              <w:t>(9706)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unstable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/ənˈsteɪbəɫ/, /ʌnˈsteɪbəɫ/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непостоянный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9707</w:t>
              <w:br/>
              <w:t>(9707)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/ˈneɪvi/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флот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9708</w:t>
              <w:br/>
              <w:t>(9708)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incredible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/ˌɪnˈkɹɛdəbəɫ/, /ɪŋˈkɹɛdɪbəl/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невероятный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9709</w:t>
              <w:br/>
              <w:t>(9709)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initiate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/ˌɪˈnɪʃiˌeɪt/, /ɪˈnɪʃ.i.eɪt/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новичок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9710</w:t>
              <w:br/>
              <w:t>(9710)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Byrd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Бэрд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9711</w:t>
              <w:br/>
              <w:t>(9711)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Army's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/ˈɑɹmiz/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Армия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9712</w:t>
              <w:br/>
              <w:t>(9712)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wondering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/ˈwəndɝɪŋ/, /ˈwʌndəɹɪŋ/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удивление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9713</w:t>
              <w:br/>
              <w:t>(9713)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tonne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/ˈtən/, /tʌn/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9714</w:t>
              <w:br/>
              <w:t>(9714)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struggled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/ˈstɹəɡəɫd/, /ˈstɹʌɡl̩d/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боровшийся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9715</w:t>
              <w:br/>
              <w:t>(9715)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Typically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/ˈtɪpɪkəɫi/, /ˈtɪpɪkɫi/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Типично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9716</w:t>
              <w:br/>
              <w:t>(9716)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collector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/kəˈɫɛktɝ/, /kəˈlɛktɚ/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сборщик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9717</w:t>
              <w:br/>
              <w:t>(9717)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preceding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/pɹiˈsidɪŋ/, /pɹɪˈsiːdɪŋ/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предшествование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9718</w:t>
              <w:br/>
              <w:t>(9718)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9719</w:t>
              <w:br/>
              <w:t>(9719)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overlay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/ˈoʊvɝˌɫeɪ/, /ˌəʊ.vəˈleɪ/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оверлей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9720</w:t>
              <w:br/>
              <w:t>(9720)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TrueType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/ˈtɹuːˌtaɪp/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TrueType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9721</w:t>
              <w:br/>
              <w:t>(9721)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affiliated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/əˈfɪɫiˌeɪtɪd/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присоединенный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9722</w:t>
              <w:br/>
              <w:t>(9722)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/ɛs diː 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9723</w:t>
              <w:br/>
              <w:t>(9723)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conductivity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/ˌkɑnˌdəkˈtɪvəti/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проводимость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9724</w:t>
              <w:br/>
              <w:t>(9724)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weighed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/ˈweɪd/, /weɪd/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взвешенный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9725</w:t>
              <w:br/>
              <w:t>(9725)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stabilize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/ˈsteɪbəˌɫaɪz/, /ˈsteɪ.bəlˌaɪz/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стабилизируйтесь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9726</w:t>
              <w:br/>
              <w:t>(9726)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hills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/ˈhɪɫz/, /hɪlz/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холмы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9727</w:t>
              <w:br/>
              <w:t>(9727)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Radius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/ˈɹeɪdiəs/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Радиус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9728</w:t>
              <w:br/>
              <w:t>(9728)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/ˈni/, /niː/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колено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9729</w:t>
              <w:br/>
              <w:t>(9729)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Levine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/ɫəˈvin/, /ləˈviːn/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Levine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9730</w:t>
              <w:br/>
              <w:t>(9730)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fission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расщепление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9731</w:t>
              <w:br/>
              <w:t>(9731)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dilemma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/dɪˈɫɛmə/, /daɪˈlɛmə/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дилемма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9732</w:t>
              <w:br/>
              <w:t>(9732)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hearts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/ˈhɑɹts/, /hɑːts/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сердца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9733</w:t>
              <w:br/>
              <w:t>(9733)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Austrian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/ˈɔstɹiən/, /ˈɒs.tɹi.ən/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Австриец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9734</w:t>
              <w:br/>
              <w:t>(9734)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Cambodian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/ˌkæmˈboʊdiən/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Кампучиец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9735</w:t>
              <w:br/>
              <w:t>(9735)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Joel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/ˈdʒoʊəɫ/, /ˈd͡ʒoʊ(ə)l/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Джоул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9736</w:t>
              <w:br/>
              <w:t>(9736)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paperwork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/ˈpeɪpɝˌwɝk/, /ˈpeɪ.pɚˌwɝk/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документы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9737</w:t>
              <w:br/>
              <w:t>(9737)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undercover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/ˌəndɝˈkəvɝ/, /ˌʌndə(ɹ)ˈkʌvə(ɹ)/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тайный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9738</w:t>
              <w:br/>
              <w:t>(9738)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modifying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/ˈmɑdəˌfaɪɪŋ/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изменение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9739</w:t>
              <w:br/>
              <w:t>(9739)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lesions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/ˈɫiʒənz/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повреждения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9740</w:t>
              <w:br/>
              <w:t>(9740)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standardization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/stændɝdɪˈzeɪʃən/, /ˌstæn.də.daɪˈzeɪ.ʃən/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стандартизация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9741</w:t>
              <w:br/>
              <w:t>(9741)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teen-age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подростковый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9742</w:t>
              <w:br/>
              <w:t>(9742)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breathing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/ˈbɹiðɪŋ/, /ˈbɹiːðɪŋ/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дыхание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9743</w:t>
              <w:br/>
              <w:t>(9743)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/ˈkæʃ/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Наличные деньги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9744</w:t>
              <w:br/>
              <w:t>(9744)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donors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/ˈdoʊnɝz/, /ˈdoʊnɚz/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дарители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9745</w:t>
              <w:br/>
              <w:t>(9745)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Nunn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Nunn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9746</w:t>
              <w:br/>
              <w:t>(9746)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PC's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/ˈpiˈsiz/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PC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9747</w:t>
              <w:br/>
              <w:t>(9747)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navigation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/ˈnævəˈɡeɪʃən/, /ˌnævəˈɡeɪʃən/, /nævɪˈɡeɪʃən/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навигация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9748</w:t>
              <w:br/>
              <w:t>(9748)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midst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/ˈmɪdst/, /ˈmɪst/, /mɪdst/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середина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9749</w:t>
              <w:br/>
              <w:t>(9749)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seeds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/ˈsidz/, /siːdz/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семена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9750</w:t>
              <w:br/>
              <w:t>(9750)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/ˈdɝt/, /dɜːt/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грязь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9751</w:t>
              <w:br/>
              <w:t>(9751)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Charleston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/ˈtʃɑɹəɫstən/, /ˈtʃɑɹɫstən/, /ˈtʃɑɹlstən/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Чарлстон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9752</w:t>
              <w:br/>
              <w:t>(9752)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prisoner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/ˈpɹɪzənɝ/, /ˈpɹɪznɝ/, /ˈpɹɪzənə/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9753</w:t>
              <w:br/>
              <w:t>(9753)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jacket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/ˈdʒækət/, /ˈdʒækɪt/, /ˈd͡ʒæk.ɪt/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жакет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9754</w:t>
              <w:br/>
              <w:t>(9754)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inevitably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/ˌɪˈnɛvətəbɫi/, /ɪˈnɛvɪtəbli/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неизбежно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9755</w:t>
              <w:br/>
              <w:t>(9755)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Cuellar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/ˈkjuɫɝ/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Cuellar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9756</w:t>
              <w:br/>
              <w:t>(9756)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blend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/ˈbɫɛnd/, /blɛnd/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9757</w:t>
              <w:br/>
              <w:t>(9757)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snap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/ˈsnæp/, /snæp/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хватка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9758</w:t>
              <w:br/>
              <w:t>(9758)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accountant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/əˈkaʊntənt/, /əˈkaʊn.tənt/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бухгалтер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9759</w:t>
              <w:br/>
              <w:t>(9759)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ethical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/ˈɛθɪkəɫ/, /ˈɛθɪkəl/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9760</w:t>
              <w:br/>
              <w:t>(9760)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/ˈæˌsɛts/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Активы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9761</w:t>
              <w:br/>
              <w:t>(9761)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assessing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/əˈsɛsɪŋ/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оценка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9762</w:t>
              <w:br/>
              <w:t>(9762)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themes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/ˈθimz/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темы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9763</w:t>
              <w:br/>
              <w:t>(9763)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/ˈwɪŋz/, /wɪŋz/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крылья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9764</w:t>
              <w:br/>
              <w:t>(9764)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/ˈɹɑd/, /ɹɒd/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прут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9765</w:t>
              <w:br/>
              <w:t>(9765)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inappropriate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/ˌɪnəˈpɹoʊpɹiɪt/, /ˌɪnəˈpɹəʊpɹi.ət/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несоответствующий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9766</w:t>
              <w:br/>
              <w:t>(9766)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proliferation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/ˌpɹoʊɫɪfɝˈeɪʃən/, /pɹəˌlɪf.əˈɹeɪ.ʃən/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быстрое увеличение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9767</w:t>
              <w:br/>
              <w:t>(9767)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Actually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/ˈækˌtʃuəɫi/, /ˈækʃəɫi/, /ˈæktʃɫi/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Фактически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9768</w:t>
              <w:br/>
              <w:t>(9768)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/ˈwaɪnz/, /waɪnz/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9769</w:t>
              <w:br/>
              <w:t>(9769)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Northrop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/ˈnɔɹθɹəp/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Northrop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9770</w:t>
              <w:br/>
              <w:t>(9770)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restrictive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/ɹiˈstɹɪktɪv/, /ɹɪˈstɹɪktɪv/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ограничительный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9771</w:t>
              <w:br/>
              <w:t>(9771)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examines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/ɪɡˈzæmənz/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исследует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9772</w:t>
              <w:br/>
              <w:t>(9772)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/ˈɡæɫɝi/, /ˈɡæləɹi/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9773</w:t>
              <w:br/>
              <w:t>(9773)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Вещи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9774</w:t>
              <w:br/>
              <w:t>(9774)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specializing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/ˈspɛʃəˌɫaɪzɪŋ/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специализация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9775</w:t>
              <w:br/>
              <w:t>(9775)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Majority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/məˈdʒɔɹəti/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Большинство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9776</w:t>
              <w:br/>
              <w:t>(9776)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Средства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9777</w:t>
              <w:br/>
              <w:t>(9777)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Occidental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/ˌɑksəˈdɛnəɫ/, /ˌɑksəˈdɛntəɫ/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Западный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9778</w:t>
              <w:br/>
              <w:t>(9778)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indexed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/ˈɪndɛkst/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внесенный в указатель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9779</w:t>
              <w:br/>
              <w:t>(9779)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/ˈvoʊtɝ/, /ˈvəʊtə(ɹ)/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избиратель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9780</w:t>
              <w:br/>
              <w:t>(9780)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peacekeeping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/ˈpiˌskipɪŋ/, /ˈpiːskiːpɪŋ/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поддержание мира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9781</w:t>
              <w:br/>
              <w:t>(9781)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decreasing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/ˈdiˌkɹisɪŋ/, /dɪˈkɹisɪŋ/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9782</w:t>
              <w:br/>
              <w:t>(9782)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float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/ˈfɫoʊt/, /fləʊt/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9783</w:t>
              <w:br/>
              <w:t>(9783)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specifics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/spɪˈsɪfɪks/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специфические особенности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9784</w:t>
              <w:br/>
              <w:t>(9784)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animated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/ˈænəˌmeɪtɪd/, /ˈæn.ɪ.meɪ.tɪd/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оживляемый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9785</w:t>
              <w:br/>
              <w:t>(9785)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последовательный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9786</w:t>
              <w:br/>
              <w:t>(9786)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drawbacks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/ˈdɹɔˌbæks/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9787</w:t>
              <w:br/>
              <w:t>(9787)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/ˈɫɔn/, /lɔːn/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лужайка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9788</w:t>
              <w:br/>
              <w:t>(9788)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vapor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/ˈveɪpɝ/, /ˈveɪpə/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9789</w:t>
              <w:br/>
              <w:t>(9789)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Applied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/əˈpɫaɪd/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Прикладной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9790</w:t>
              <w:br/>
              <w:t>(9790)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Lynn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/ˈɫɪn/, /lɪn/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Линн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9791</w:t>
              <w:br/>
              <w:t>(9791)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supervisors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/ˌsupɝˈvaɪzɝz/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наблюдатели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9792</w:t>
              <w:br/>
              <w:t>(9792)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horizon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/hɝˈaɪzən/, /həˈɹaɪ.zən/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горизонт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9793</w:t>
              <w:br/>
              <w:t>(9793)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Romanian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/ɹoʊˈmeɪniən/, /ɹəʊˈmeɪ.ni.ən/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Румынский язык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9794</w:t>
              <w:br/>
              <w:t>(9794)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Models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/ˈmɑdəɫz/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Модели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9795</w:t>
              <w:br/>
              <w:t>(9795)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scarce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/ˈskɛɹs/, /ɛə(ɹ)/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недостаточный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9796</w:t>
              <w:br/>
              <w:t>(9796)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childhood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/ˈtʃaɪɫdˌhʊd/, /ˈt͡ʃaɪldhʊd/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детство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9797</w:t>
              <w:br/>
              <w:t>(9797)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/ˈiɹ/, /ˈɪɹ/, /ɪə̯/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ухо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9798</w:t>
              <w:br/>
              <w:t>(9798)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shirt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/ˈʃɝt/, /ʃɜːt/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рубашка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9799</w:t>
              <w:br/>
              <w:t>(9799)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Cemetery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/ˈsɛməˌtɛɹi/, /ˈsɛmɪˌtɛɹi/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Кладбище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9800</w:t>
              <w:br/>
              <w:t>(9800)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sauce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/ˈsɔs/, /sɔːs/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9801</w:t>
              <w:br/>
              <w:t>(9801)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word-processing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обработка текстов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9802</w:t>
              <w:br/>
              <w:t>(9802)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loops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/ˈɫups/, /luːps/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петли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9803</w:t>
              <w:br/>
              <w:t>(9803)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NCR's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NCR's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9804</w:t>
              <w:br/>
              <w:t>(9804)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stole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/ˈstoʊɫ/, /ˈstoʊl/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украл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9805</w:t>
              <w:br/>
              <w:t>(9805)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converter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/kənˈvɝtɝ/, /kənˈvɜːtə/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конвертер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9806</w:t>
              <w:br/>
              <w:t>(9806)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primitive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/ˈpɹɪmətɪv/, /ˈpɹɪmɪtɪv/, /ˈpɹɪmɪtɪv/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примитивный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9807</w:t>
              <w:br/>
              <w:t>(9807)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flame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/ˈfɫeɪm/, /fleɪm/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пламя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9808</w:t>
              <w:br/>
              <w:t>(9808)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knife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/ˈnaɪf/, /naɪf/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нож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9809</w:t>
              <w:br/>
              <w:t>(9809)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weaken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/ˈwikən/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ослабьтесь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9810</w:t>
              <w:br/>
              <w:t>(9810)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off-the-shelf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имеющийся в наличии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9811</w:t>
              <w:br/>
              <w:t>(9811)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amplitude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/ˈæmpɫəˌtud/, /ˈæm.plɪ.tud/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амплитуда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9812</w:t>
              <w:br/>
              <w:t>(9812)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dumb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/ˈdəm/, /dʌm/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немой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9813</w:t>
              <w:br/>
              <w:t>(9813)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steering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/ˈstɪɹɪŋ/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регулирование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9814</w:t>
              <w:br/>
              <w:t>(9814)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/ˈsun/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Скоро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9815</w:t>
              <w:br/>
              <w:t>(9815)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clinics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/ˈkɫɪnɪks/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клиники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9816</w:t>
              <w:br/>
              <w:t>(9816)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summarized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/ˈsəmɝˌaɪzd/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полученный в итоге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9817</w:t>
              <w:br/>
              <w:t>(9817)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soccer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/ˈsɑkɝ/, /ˈsɒk.ə/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футбол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9818</w:t>
              <w:br/>
              <w:t>(9818)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flee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/ˈfɫi/, /fliː/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сбежать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9819</w:t>
              <w:br/>
              <w:t>(9819)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seven-year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семилетний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9820</w:t>
              <w:br/>
              <w:t>(9820)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hinted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/ˈhɪnɪd/, /ˈhɪntəd/, /ˈhɪntɪd/, /ˈhɪntɪd/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намекнувший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9821</w:t>
              <w:br/>
              <w:t>(9821)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reconstruction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/ˌɹikənˈstɹəkʃən/, /ˌɹiːkənˈstɹʌkʃən/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реконструкция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9822</w:t>
              <w:br/>
              <w:t>(9822)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Steinberg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/ˈstaɪnbɝɡ/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Steinberg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9823</w:t>
              <w:br/>
              <w:t>(9823)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pink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/ˈpɪŋk/, /pɪŋk/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розовый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9824</w:t>
              <w:br/>
              <w:t>(9824)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ceremonies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/ˈsɛɹəˌmoʊniz/, /ˈsɛɹɪˌmoʊniz/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церемонии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9825</w:t>
              <w:br/>
              <w:t>(9825)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planet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/ˈpɫænət/, /ˈplænɪt/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планета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9826</w:t>
              <w:br/>
              <w:t>(9826)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endorse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/ɛnˈdɔɹs/, /ɪnˈdɔːs/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подтвердить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9827</w:t>
              <w:br/>
              <w:t>(9827)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Winter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/ˈwɪntɝ/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Зима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9828</w:t>
              <w:br/>
              <w:t>(9828)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mall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/ˈmɔɫ/, /mɔːl/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аллея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9829</w:t>
              <w:br/>
              <w:t>(9829)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disagreed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/dɪsəˈɡɹid/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 соглашенный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9830</w:t>
              <w:br/>
              <w:t>(9830)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/ˈkəp/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Чашка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9831</w:t>
              <w:br/>
              <w:t>(9831)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elevated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/ˈɛɫəˌveɪtɪd/, /ˈɛl.əˌveɪ.dɪd/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поднятый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9832</w:t>
              <w:br/>
              <w:t>(9832)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infringement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/ˌɪnˈfɹɪndʒmənt/, /ɪnˈfɹɪnd͡ʒmənt/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нарушение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9833</w:t>
              <w:br/>
              <w:t>(9833)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leaks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/ˈɫiks/, /liːks/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утечки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9834</w:t>
              <w:br/>
              <w:t>(9834)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Amsterdam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/ˈæmstɝˌdæm/, /ˌæmstəˈdæm/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Амстердам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9835</w:t>
              <w:br/>
              <w:t>(9835)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toolkit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набор инструментов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9836</w:t>
              <w:br/>
              <w:t>(9836)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poses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/ˈpoʊzəz/, /ˈpoʊzɪz/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9837</w:t>
              <w:br/>
              <w:t>(9837)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technician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/tɛkˈnɪʃən/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техник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9838</w:t>
              <w:br/>
              <w:t>(9838)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depositors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/dəˈpɑzɪtɝz/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вкладчики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9839</w:t>
              <w:br/>
              <w:t>(9839)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Andy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/ˈændi/, /ˈæn.di/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Энди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9840</w:t>
              <w:br/>
              <w:t>(9840)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bombings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/ˈbɑmɪŋz/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бомбежки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9841</w:t>
              <w:br/>
              <w:t>(9841)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unfortunate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/ənˈfɔɹtʃənət/, /ənˈfɔɹtʃunət/, /ʌnˈfɔːtjʊnət/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неудачный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9842</w:t>
              <w:br/>
              <w:t>(9842)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TOPS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/ˈtɑps/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ВЕРШИНЫ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9843</w:t>
              <w:br/>
              <w:t>(9843)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Chuck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/ˈtʃək/, /t͡ʃʌk/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Чак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9844</w:t>
              <w:br/>
              <w:t>(9844)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steal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/ˈstiɫ/, /stiːl/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кража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9845</w:t>
              <w:br/>
              <w:t>(9845)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/ˈdʒɛnɝəɫz/, /ˈdʒɛnɹəɫz/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генерал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9846</w:t>
              <w:br/>
              <w:t>(9846)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Investments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/ˌɪnˈvɛsmənts/, /ˌɪnˈvɛstmənts/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Инвестиции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9847</w:t>
              <w:br/>
              <w:t>(9847)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defective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/dɪˈfɛktɪv/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дефектный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9848</w:t>
              <w:br/>
              <w:t>(9848)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jumping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/ˈdʒəmpɪŋ/, /ˈd͡ʒʌmpɪŋ/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скачок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9849</w:t>
              <w:br/>
              <w:t>(9849)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/ˈkɫaʊt/, /klaʊt/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9850</w:t>
              <w:br/>
              <w:t>(9850)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Castle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/ˈkæsəɫ/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Замок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9851</w:t>
              <w:br/>
              <w:t>(9851)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Ashton-Tate's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Ashton-Tate's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9852</w:t>
              <w:br/>
              <w:t>(9852)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Residents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/ˈɹɛzɪdənts/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9853</w:t>
              <w:br/>
              <w:t>(9853)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Researchers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/ˈɹisɝtʃɝz/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Исследователи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9854</w:t>
              <w:br/>
              <w:t>(9854)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aids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/ˈeɪdz/, /eɪdz/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пособия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9855</w:t>
              <w:br/>
              <w:t>(9855)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committee's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/kəˈmɪtiz/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комитет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9856</w:t>
              <w:br/>
              <w:t>(9856)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collaboration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/kəˌɫæbɝˈeɪʃən/, /kəˌlæbəˈɹeɪʃən/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сотрудничество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9857</w:t>
              <w:br/>
              <w:t>(9857)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appropriations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/əˌpɹoʊpɹiˈeɪʃənz/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ассигнования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9858</w:t>
              <w:br/>
              <w:t>(9858)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shortcomings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/ˈʃɔɹtˌkəmɪŋz/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недостатки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9859</w:t>
              <w:br/>
              <w:t>(9859)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Jobs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/ˈdʒɑbz/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Рабочие места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9860</w:t>
              <w:br/>
              <w:t>(9860)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Output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/ˈaʊtˌpʊt/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Продукция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9861</w:t>
              <w:br/>
              <w:t>(9861)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narcotics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/nɑɹˈkɑtɪks/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наркотики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9862</w:t>
              <w:br/>
              <w:t>(9862)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/ˌsiˈsi/, /siːˈsiː/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cc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9863</w:t>
              <w:br/>
              <w:t>(9863)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hampered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/ˈhæmpɝd/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затрудненный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9864</w:t>
              <w:br/>
              <w:t>(9864)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highways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/ˈhaɪˌweɪz/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шоссе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9865</w:t>
              <w:br/>
              <w:t>(9865)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thereafter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/ðɛˈɹæftɝ/, /ˌðɛəɹˈɑːf.tə(ɹ)/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после того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9866</w:t>
              <w:br/>
              <w:t>(9866)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void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/ˈvɔɪd/, /vɔɪd/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пустота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9867</w:t>
              <w:br/>
              <w:t>(9867)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RTC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RTC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9868</w:t>
              <w:br/>
              <w:t>(9868)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surprises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/səˈpɹaɪzɪz/, /sɝˈpɹaɪzɪz/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неожиданности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9869</w:t>
              <w:br/>
              <w:t>(9869)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historically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/hɪˈstɔɹɪkəɫi/, /hɪˈstɔɹɪkɫi/, /hɪˈstɒɹɪkli/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исторически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9870</w:t>
              <w:br/>
              <w:t>(9870)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importantly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/ˌɪmˈpɔɹtəntɫi/, /ɪmˈpɔː.tənt.li/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важно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9871</w:t>
              <w:br/>
              <w:t>(9871)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3-1/2-inch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3-1/2-inch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9872</w:t>
              <w:br/>
              <w:t>(9872)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/ˈvizəz/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9873</w:t>
              <w:br/>
              <w:t>(9873)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/ˈbæŋks/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Банк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9874</w:t>
              <w:br/>
              <w:t>(9874)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hydrocarbons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/ˌhaɪdɹoʊˈkɑɹbənz/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углеводороды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9875</w:t>
              <w:br/>
              <w:t>(9875)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usefulness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/ˈjusfəɫnəs/, /ˈjuːsfəlnəs/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полноценность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9876</w:t>
              <w:br/>
              <w:t>(9876)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ESDI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ESDI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9877</w:t>
              <w:br/>
              <w:t>(9877)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Gandhi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/ˈɡɑndi/, /ˈɡɑːndi/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Gandhi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9878</w:t>
              <w:br/>
              <w:t>(9878)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motive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/ˈmoʊtɪv/, /ˈməʊtɪv/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9879</w:t>
              <w:br/>
              <w:t>(9879)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oils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/ˈɔɪɫz/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нефть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9880</w:t>
              <w:br/>
              <w:t>(9880)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subsidized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/ˈsəbsɪˌdaɪzd/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субсидированный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9881</w:t>
              <w:br/>
              <w:t>(9881)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worrying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/ˈwɝiɪŋ/, /ˈwʌɹijˌɪŋ/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9882</w:t>
              <w:br/>
              <w:t>(9882)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Group's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/ˈɡɹups/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Группа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9883</w:t>
              <w:br/>
              <w:t>(9883)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angular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/ˈæŋɡjəɫɝ/, /ˈæŋ.ɡju.lɚ/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угловой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9884</w:t>
              <w:br/>
              <w:t>(9884)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FY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9885</w:t>
              <w:br/>
              <w:t>(9885)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Anchorage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/ˈæŋkɝədʒ/, /ˈæŋkɹɪdʒ/, /ˈæŋ.kə.ɹɪd͡ʒ/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Анкоридж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9886</w:t>
              <w:br/>
              <w:t>(9886)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ferry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/ˈfɛɹi/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паром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9887</w:t>
              <w:br/>
              <w:t>(9887)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Kohlberg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/ˈkoʊɫbɝɡ/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Kohlberg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9888</w:t>
              <w:br/>
              <w:t>(9888)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worthwhile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/ˈwɝθˈwaɪɫ/, /ˌwɜː(ɹ)θˈwaɪl/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стоящий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9889</w:t>
              <w:br/>
              <w:t>(9889)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purchasers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/ˈpɝtʃəsɝz/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покупатели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9890</w:t>
              <w:br/>
              <w:t>(9890)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woes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/ˈwoʊz/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горе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9891</w:t>
              <w:br/>
              <w:t>(9891)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precedent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/ˈpɹɛsɪdənt/, /ˈpɹɛs.ɪ.dənt/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прецедент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9892</w:t>
              <w:br/>
              <w:t>(9892)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Bible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/ˈbaɪbəɫ/, /ˈbaɪbəl/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Библия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9893</w:t>
              <w:br/>
              <w:t>(9893)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twin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/ˈtwɪn/, /twɪn/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близнец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9894</w:t>
              <w:br/>
              <w:t>(9894)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Gallery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/ˈɡæɫɝi/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Галерея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9895</w:t>
              <w:br/>
              <w:t>(9895)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Butler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/ˈbətɫɝ/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Дворецкий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9896</w:t>
              <w:br/>
              <w:t>(9896)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organs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/ˈɔɹɡənz/, /ˈɔː.ɡənz/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органы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9897</w:t>
              <w:br/>
              <w:t>(9897)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devastating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/ˈdɛvəˌsteɪtɪŋ/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разрушительный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9898</w:t>
              <w:br/>
              <w:t>(9898)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Падуб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9899</w:t>
              <w:br/>
              <w:t>(9899)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prohibits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/pɹoʊˈhɪbəts/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запрещает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9900</w:t>
              <w:br/>
              <w:t>(9900)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successes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/səkˈsɛsəz/, /səkˈsɛsɪz/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успехи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9901</w:t>
              <w:br/>
              <w:t>(9901)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/ˈfaɪndɝ/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Искатель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9902</w:t>
              <w:br/>
              <w:t>(9902)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exotic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/ɪɡˈzɑtɪk/, /ɪɡˈzɒtɪk/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экзотический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9903</w:t>
              <w:br/>
              <w:t>(9903)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pursuit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/pɝˈsut/, /pə(ɹ)ˈsjuːt/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преследование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9904</w:t>
              <w:br/>
              <w:t>(9904)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certificate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/sɝˈtɪfɪkət/, /səˈtɪf.ɪ.kət/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свидетельство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9905</w:t>
              <w:br/>
              <w:t>(9905)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headline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/ˈhɛdˌɫaɪn/, /ˈhɛd.laɪn/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заголовок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9906</w:t>
              <w:br/>
              <w:t>(9906)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blanket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/ˈbɫæŋkət/, /ˈbɫæŋkɪt/, /ˈblæŋkɪt/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одеяло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9907</w:t>
              <w:br/>
              <w:t>(9907)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accelerating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/ækˈsɛɫɝˌeɪtɪŋ/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ускорение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9908</w:t>
              <w:br/>
              <w:t>(9908)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cassette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/kəˈsɛt/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кассета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9909</w:t>
              <w:br/>
              <w:t>(9909)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rumor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/ˈɹumɝ/, /ˈɹuːmə(ɹ)/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слух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9910</w:t>
              <w:br/>
              <w:t>(9910)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closings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/ˈkɫoʊzɪŋz/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закрытия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9911</w:t>
              <w:br/>
              <w:t>(9911)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indictments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/ˌɪnˈdaɪtmənts/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обвинительные акты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9912</w:t>
              <w:br/>
              <w:t>(9912)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EEC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ЕЭС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9913</w:t>
              <w:br/>
              <w:t>(9913)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thread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/ˈθɹɛd/, /θɹɛd/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9914</w:t>
              <w:br/>
              <w:t>(9914)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pursuant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/pɝˈsuənt/, /pəˈsjuː.ənt/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преследующий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9915</w:t>
              <w:br/>
              <w:t>(9915)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Virtual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/ˈvɝtʃuəɫ/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Действительный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9916</w:t>
              <w:br/>
              <w:t>(9916)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Summer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/ˈsəmɝ/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Лето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9917</w:t>
              <w:br/>
              <w:t>(9917)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obscure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/əbˈskjʊɹ/, /əbˈskjʊə(ɹ)/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неясный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9918</w:t>
              <w:br/>
              <w:t>(9918)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Robins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/ˈɹɑbənz/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Robins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9919</w:t>
              <w:br/>
              <w:t>(9919)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vendor's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/ˈvɛndɝz/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продавец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9920</w:t>
              <w:br/>
              <w:t>(9920)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dot-matrix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матричный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9921</w:t>
              <w:br/>
              <w:t>(9921)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9922</w:t>
              <w:br/>
              <w:t>(9922)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four-day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четырехдневный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9923</w:t>
              <w:br/>
              <w:t>(9923)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Economists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/iˈkɑnəmɪs/, /ɪˈkɑnəmɪs/, /ɪˈkɑnəmɪsts/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Экономисты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9924</w:t>
              <w:br/>
              <w:t>(9924)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Motorola's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/ˌmoʊtɝˈoʊɫəz/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Моторола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9925</w:t>
              <w:br/>
              <w:t>(9925)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imprisoned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/ˌɪmˈpɹɪzənd/, /ɪmˈpɹɪzənd/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заключенный в тюрьму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9926</w:t>
              <w:br/>
              <w:t>(9926)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Klein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/ˈkɫaɪn/, /klaɪn/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Klein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9927</w:t>
              <w:br/>
              <w:t>(9927)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Coke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/ˈkoʊk/, /koʊk/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Кока-кола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9928</w:t>
              <w:br/>
              <w:t>(9928)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openness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/ˈoʊpənəs/, /ˈoʊpənnəs/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открытость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9929</w:t>
              <w:br/>
              <w:t>(9929)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Ways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/ˈweɪz/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Пути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9930</w:t>
              <w:br/>
              <w:t>(9930)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repayment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/ɹiˈpeɪmənt/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выплата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9931</w:t>
              <w:br/>
              <w:t>(9931)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Cardinal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/ˈkɑɹdənəɫ/, /ˈkɑɹdɪnəɫ/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Кардинал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9932</w:t>
              <w:br/>
              <w:t>(9932)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drastic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/ˈdɹæstɪk/, /ˈdɹæs.tɪk/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решительный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9933</w:t>
              <w:br/>
              <w:t>(9933)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unofficial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/ˌənəˈfɪʃəɫ/, /ʌn.əˈfɪʃ.əl/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неофициальный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9934</w:t>
              <w:br/>
              <w:t>(9934)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diluted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/daɪˈɫutəd/, /dɪˈɫutəd/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растворенный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9935</w:t>
              <w:br/>
              <w:t>(9935)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mixtures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/ˈmɪkstʃɝz/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смеси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9936</w:t>
              <w:br/>
              <w:t>(9936)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orchestra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/ˈɔɹkəstɹə/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оркестр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9937</w:t>
              <w:br/>
              <w:t>(9937)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Simpson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/ˈsɪmpsən/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Simpson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9938</w:t>
              <w:br/>
              <w:t>(9938)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Benson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/ˈbɛnsən/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Benson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9939</w:t>
              <w:br/>
              <w:t>(9939)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joins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/ˈdʒɔɪnz/, /d͡ʒɔɪnz/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соединения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9940</w:t>
              <w:br/>
              <w:t>(9940)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Owen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/ˈoʊən/, /ˈoʊɪn/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Оуэн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9941</w:t>
              <w:br/>
              <w:t>(9941)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pulp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/ˈpəɫp/, /pʌlp/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целлюлоза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9942</w:t>
              <w:br/>
              <w:t>(9942)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hometown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/ˈhoʊmˌtaʊn/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родной город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9943</w:t>
              <w:br/>
              <w:t>(9943)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financier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/ˌfaɪnænˈsɪɹ/, /ˌfɪnənˈsɪɹ/, /f(a)ɪˈnæn.sɪ.ə/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финансист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9944</w:t>
              <w:br/>
              <w:t>(9944)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illustration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/ˌɪɫəˈstɹeɪʃən/, /ˌɪl.əˈstɹeɪ.ʃən/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иллюстрация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9945</w:t>
              <w:br/>
              <w:t>(9945)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garage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/ɡɝˈɑʒ/, /ˈɡæ.ɹɑː(d)ʒ/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гараж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9946</w:t>
              <w:br/>
              <w:t>(9946)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burns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/ˈbɝnz/, /bɜːnz/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ожоги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9947</w:t>
              <w:br/>
              <w:t>(9947)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gesture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/ˈdʒɛstʃɝ/, /ˈd͡ʒɛs.t͡ʃə/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жест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9948</w:t>
              <w:br/>
              <w:t>(9948)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accustomed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/əˈkəstəmd/, /əˈkʌs.təmd/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приученный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9949</w:t>
              <w:br/>
              <w:t>(9949)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theaters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/ˈθiətɝz/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театры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9950</w:t>
              <w:br/>
              <w:t>(9950)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specimens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/ˈspɛsəmənz/, /ˈspɛsɪmɪnz/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экземпляры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9951</w:t>
              <w:br/>
              <w:t>(9951)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accessory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/ækˈsɛsɝi/, /əkˈsɛs(ə)ɹi/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соучастник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9952</w:t>
              <w:br/>
              <w:t>(9952)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bankruptcy-law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законодательство о банкротстве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9953</w:t>
              <w:br/>
              <w:t>(9953)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insurgents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/ˌɪnˈsɝdʒənts/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повстанцы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9954</w:t>
              <w:br/>
              <w:t>(9954)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Myers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/ˈmaɪɝz/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Myers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9955</w:t>
              <w:br/>
              <w:t>(9955)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reconsider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/ˌɹikənˈsɪdɝ/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пересмотреть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9956</w:t>
              <w:br/>
              <w:t>(9956)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withdrawing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/wɪðˈdɹɔɪŋ/, /wɪθˈdɹɔɪŋ/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удаление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9957</w:t>
              <w:br/>
              <w:t>(9957)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makeup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/ˈmeɪˌkəp/, /ˈmeɪkʌp/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косметика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9958</w:t>
              <w:br/>
              <w:t>(9958)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Stalin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/ˈstɑɫən/, /ˈstɑː.lɪn/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Сталин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9959</w:t>
              <w:br/>
              <w:t>(9959)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last-minute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/ˌɫæsˈmɪnət/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 последней минуте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9960</w:t>
              <w:br/>
              <w:t>(9960)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smuggling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/ˈsməɡəɫɪŋ/, /ˈsməɡɫɪŋ/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контрабанда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9961</w:t>
              <w:br/>
              <w:t>(9961)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conditioning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/kənˈdɪʃənɪŋ/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создание условий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9962</w:t>
              <w:br/>
              <w:t>(9962)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Generally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/ˈdʒɛnɝəɫi/, /ˈdʒɛnɹəɫi/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Вообще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9963</w:t>
              <w:br/>
              <w:t>(9963)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Screen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/ˈskɹin/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Экран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9964</w:t>
              <w:br/>
              <w:t>(9964)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Hopkins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/ˈhɑpkɪnz/, /ˈhɑp.kɪnz/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Hopkins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9965</w:t>
              <w:br/>
              <w:t>(9965)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recruiting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/ɹəˈkɹutɪŋ/, /ɹiˈkɹutɪŋ/, /ɹɪˈkɹutɪŋ/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пополнение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9966</w:t>
              <w:br/>
              <w:t>(9966)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concede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/kənˈsid/, /kənˈsiːd/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уступить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9967</w:t>
              <w:br/>
              <w:t>(9967)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tribal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/ˈtɹaɪbəɫ/, /ˈtɹaɪbəl/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племенной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9968</w:t>
              <w:br/>
              <w:t>(9968)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delicate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/ˈdɛɫəkət/, /ˈdɛlɪkət/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тонкий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9969</w:t>
              <w:br/>
              <w:t>(9969)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fragments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/ˈfɹæɡmənts/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фрагменты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9970</w:t>
              <w:br/>
              <w:t>(9970)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repurchase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/ɹiˈpɝtʃəs/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обратная покупка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9971</w:t>
              <w:br/>
              <w:t>(9971)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furnace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/ˈfɝnəs/, /ˈfɝnɪs/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печь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9972</w:t>
              <w:br/>
              <w:t>(9972)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broaden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/ˈbɹɔdən/, /ˈbɹɔː.dən/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расширьтесь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9973</w:t>
              <w:br/>
              <w:t>(9973)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Mecham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/ˈmɛtʃəm/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Mecham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9974</w:t>
              <w:br/>
              <w:t>(9974)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conductor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/kənˈdəktɝ/, /kənˈdʌktɚ/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проводник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9975</w:t>
              <w:br/>
              <w:t>(9975)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expressing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/ɪksˈpɹɛsɪŋ/, /ɛkˈspɹɛsɪŋ/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выражение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9976</w:t>
              <w:br/>
              <w:t>(9976)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WASHINGTON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/ˈwɑʃɪŋtən/, /ˈwɔʃɪŋtən/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ВАШИНГТОН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9977</w:t>
              <w:br/>
              <w:t>(9977)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Hyundai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/ˈhənˌdeɪ/, /ˈhjənˌdeɪ/, /haɪˈʌn.daɪ/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Hyundai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9978</w:t>
              <w:br/>
              <w:t>(9978)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relieved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/ɹiˈɫivd/, /ɹɪˈɫivd/, /ɹɪˈliːvd/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уменьшенный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9979</w:t>
              <w:br/>
              <w:t>(9979)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Lebanon's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/ˈɫɛbənənz/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Ливан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9980</w:t>
              <w:br/>
              <w:t>(9980)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belonging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/bɪˈɫɔŋɪŋ/, /bɪˈlɒŋɪŋ/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принадлежность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9981</w:t>
              <w:br/>
              <w:t>(9981)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valley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/ˈvæɫi/, /ˈvæli/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долина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9982</w:t>
              <w:br/>
              <w:t>(9982)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prefers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/pɹəˈfɝz/, /pɹiˈfɝz/, /pɹɪˈfɝz/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предпочитает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9983</w:t>
              <w:br/>
              <w:t>(9983)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visa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/ˈvizə/, /ˈviːzə/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виза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9984</w:t>
              <w:br/>
              <w:t>(9984)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definite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/ˈdɛfənət/, /ˈdɛfɪnɪt/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определенный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9985</w:t>
              <w:br/>
              <w:t>(9985)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fragile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/ˈfɹædʒəɫ/, /ˈfɹæd͡ʒaɪl/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хрупкий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9986</w:t>
              <w:br/>
              <w:t>(9986)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rewards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/ɹiˈwɔɹdz/, /ɹɪˈwɔɹdz/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награды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9987</w:t>
              <w:br/>
              <w:t>(9987)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anti-abortion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антиаборт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9988</w:t>
              <w:br/>
              <w:t>(9988)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respects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/ɹəˈspɛks/, /ɹiˈspɛks/, /ɹiˈspɛkts/, /ɹɪˈspɛkts/, /ɹɪˈspɛkts/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отношения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9989</w:t>
              <w:br/>
              <w:t>(9989)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careers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/kɝˈɪɹz/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карьеры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9990</w:t>
              <w:br/>
              <w:t>(9990)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backers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/ˈbækɝz/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покровители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9991</w:t>
              <w:br/>
              <w:t>(9991)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seize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/ˈsiz/, /siːz/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захватить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9992</w:t>
              <w:br/>
              <w:t>(9992)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inefficient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/ˌɪnɪˈfɪʃənt/, /ˌɪn.ɪˈfɪʃ.ənt/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неэффективный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9993</w:t>
              <w:br/>
              <w:t>(9993)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conceptual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/kənˈsɛptʃuəɫ/, /kənˈsɛp.tjʊəl/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концептуальный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9994</w:t>
              <w:br/>
              <w:t>(9994)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densities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/ˈdɛnsətiz/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удельные веса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9995</w:t>
              <w:br/>
              <w:t>(9995)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EPS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EPS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9996</w:t>
              <w:br/>
              <w:t>(9996)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Me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/ˈmi/, /miː/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Я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9997</w:t>
              <w:br/>
              <w:t>(9997)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Sparc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/ˈspɑɹk/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Sparc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9998</w:t>
              <w:br/>
              <w:t>(9998)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spirits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/ˈspɪɹɪts/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алкоголь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9999</w:t>
              <w:br/>
              <w:t>(9999)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experimentally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/ɪkˌspɛɹəˈmɛntəɫi/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экспериментально</w:t>
            </w:r>
          </w:p>
        </w:tc>
      </w:tr>
      <w:tr w:cantSplit="1">
        <w:tc>
          <w:tcPr>
            <w:tcW w:type="dxa" w:w="432"/>
          </w:tcPr>
          <w:p>
            <w:r>
              <w:rPr>
                <w:sz w:val="16"/>
              </w:rPr>
              <w:t>10000</w:t>
              <w:br/>
              <w:t>(10000)</w:t>
            </w:r>
          </w:p>
        </w:tc>
        <w:tc>
          <w:tcPr>
            <w:tcW w:type="dxa" w:w="1296"/>
          </w:tcPr>
          <w:p>
            <w:pPr>
              <w:spacing w:lineRule="exact" w:line="440"/>
            </w:pPr>
            <w:r>
              <w:rPr>
                <w:sz w:val="40"/>
              </w:rPr>
              <w:t>shallow</w:t>
            </w:r>
          </w:p>
        </w:tc>
        <w:tc>
          <w:tcPr>
            <w:tcW w:type="dxa" w:w="1037"/>
          </w:tcPr>
          <w:p>
            <w:r>
              <w:rPr>
                <w:sz w:val="24"/>
              </w:rPr>
              <w:t>/ˈʃæɫoʊ/, /ˈʃaləʊ/</w:t>
            </w:r>
          </w:p>
        </w:tc>
        <w:tc>
          <w:tcPr>
            <w:tcW w:type="dxa" w:w="1037"/>
          </w:tcPr>
          <w:p>
            <w:r>
              <w:rPr>
                <w:sz w:val="16"/>
              </w:rPr>
            </w:r>
          </w:p>
        </w:tc>
        <w:tc>
          <w:tcPr>
            <w:tcW w:type="dxa" w:w="9504"/>
          </w:tcPr>
          <w:p>
            <w:r>
              <w:rPr>
                <w:sz w:val="16"/>
              </w:rPr>
              <w:t>мелкий</w:t>
            </w:r>
          </w:p>
        </w:tc>
      </w:tr>
    </w:tbl>
    <w:sectPr w:rsidR="00FC693F" w:rsidRPr="0006063C" w:rsidSect="00034616">
      <w:pgSz w:w="12240" w:h="15840"/>
      <w:pgMar w:top="144" w:right="432" w:bottom="14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