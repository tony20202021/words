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из, от; о; на;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/la/, [lɑ]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/lə/, /lø/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/le/, /lə/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/de/, 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на;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/œ̃/, /yn/, /œ̃/, [œ̃˞]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/dy/, [d͡zy]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на;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/yn/, [ʏn]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/kə/, /qɥə/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/ɛst/, /ɛ/, /ɛst/, [t:t_]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/puʁ/, /pur/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/ki/, /qɥi/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/dɑ̃/, 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/paʁ/, /par/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о; че́рез; в; из;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/ply/, /plys/, /ply/,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/pa/, [pɔ]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/syʁ/, /syr/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/nə/, /n/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себя́, себе́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/sə/, /ɛ/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/il/, 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/sɔ̃/, /sɔn/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(быть)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/le/, /lə/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/sɔ̃/, /sõ(ː)/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/sɛt/, 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/ɔ̃/, /ɔn/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/se/, 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/kɔm/, /kʌm/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(они(делают))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/tu/, /tut/, /tu/, /tʊt/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/lœʁ/, /lœr/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/bjɛ̃/, /bjɑ̃/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/pø/, /pœ/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/sɛ/, 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/igʁɛk/, /y/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/dø/, /dœ/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/ɑ̃/, 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/ɛl/, /l/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/ɑ̃kɔʁ/, /ɛnkɔr/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/nɛ/, /n'ɛst/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 (его)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/maʁʃe/, /marʃe/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/de/, /d/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/puʁ/, /pur/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/dɔ̃k/, /dɔnk/, [c:c_]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/mwɛ̃/, /mwan/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/sɛ/, /k'ɛst/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/ɑ̃tʁ/, /ɑ̃tr/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/œ̃/, /yn/, /œ̃/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/fɛʁ/, /fɛr/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/sɛ/, /k'ɛst/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/pø/, /pœ/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/pʁi/, /pri/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(они(делают))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/dɔ̃/, 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/egalmɑ̃/, /eɡalɛm/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/dɑ̃/, 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/efɛ/, /ɛfɛ/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/pei/, 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от, об, 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/miljɔ̃/, /mijjɔn/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/bɛlʒik/, /bɛlʒiqɥ/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/lœʁ/, /lœr/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/tɑ̃/, /tɑ̃p/, /tã/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/gʁup/, /ɡru/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ainsi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/ɛ̃si/, /ɛnsi/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toujours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/tuʒuʁ/, /tuʒur/, [tu.ʒu.ʁ‿i.si]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/sɔsjete/, /sɔkjete/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/tu/, /tus/, /tu/, [tʊs]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/bʁysɛl/, /bryksɛl/, [x:ç]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/kɛlkə/, /kɛlk/, /qɥəlqɥ/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/səʁa/, /səra/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/ɑ̃tʁəpʁiz/, /ɑ̃trɛpriz/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/kɔ̃tʁ/, /kɔ̃tr/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/fʁɑ̃/, /frɑ̃k/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/na/, /n'a/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/sɛt/, 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/dɛʁnje/, /dɛrnje/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/ʃe/, /ʃəz/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/ɛl/, /l/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/mɔ̃d/, 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/alɔʁ/, /alɔr/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/aksjɔ̃/, /aktjɔn/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/otʁ/, /otr/, /ɔt(ɾ)/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/il/, 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/ʁɛst/, /rɛst/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/tʁwa/, /trwa/, [oi:wâ]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/nɔtʁ/, /nɔtr/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/miljaʁ/, /mijjard/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/avɑ̃/, /avan/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/ɛgzɑ̃pl/, /ɛksɑ̃pl/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/pʁəmje/, /prɛmje/, [er:é.r‿]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l'on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/tɛʁm/, /tɛrm/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/pʁɔdɥi/, /prɔdɥi/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/fɛ̃/, [fẽ]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/benefis/, /benefiz/, /bɛ̃nifis/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/tut/, /tu/, /tʊt/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/tʁavaj/, /travaj/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/tʁo/, /trɔ/, /tʁɔ/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/ʼos/, /os/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/sɛktœʁ/, /sɛtyr/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/paʁ/, /part/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/valœʁ/, /valœr/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/kʁwasɑ̃s/, /krwasan/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/ysd/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 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aujourd'hui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/oʒuʁdɥi/, /oʒurd'ɥi/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/baz/, [bɑːz]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/buʁs/, /bur/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/lɔʁ/, /lɔr/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/suvɑ̃/, /suv/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/vi/, /vjə/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/otʁ/, /otr/, [ou̯tʁ]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/syʁtu/, /syrtu/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/tut/, /tʊt/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/nɔ̃bʁ/, /nɔ̃br/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/fɔ̃/, /fɔ̃d/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/pwɛ̃/, /pwan/, [pwɛ̃ɪ̃]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/gʁɑ̃d/, /ɡran/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/ʒuʁ/, /ʒur/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/avwaʁ/, /avwar/, /a.waɾ/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/no/, /nɔ/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/kɛlkə/, /kɛlk/, /qɥəlqɥ/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/plas/, /plaz/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/gʁɑ̃/, /ɡran/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/pɛʁsɔn/, /pɛrsɔn/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/plyzjœʁ/, /plysjœr/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/sɛʁtɛ̃/, 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/pɛʁmɛ/, /pɛrmɛ/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/pɔlitik/, /pɔlitjqɥ/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/sɛt/, 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/ʃak/, /ʃaqɥ/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/ʃifʁ/, /ʃifr/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/puʁɛ/, /purrɛ/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/dəvʁɛ/, /dɛvrɛ/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/pʁɔdɥi/, /prɔdɥi/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/paʁ/, /par/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по; че́рез;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/ʁjɛ̃/, /rjɑ̃/, [ʁjɛn]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/mjø/, /mjœ/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/kalite/, /qɥalite/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/fʁɑ̃s/, /fran/, /fʁãⁿsə/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/sɛ/, 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/vɑ̃t/, 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/ʒamɛ/, [ʒɑ̃me]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/pʁɔdyksjɔ̃/, /prɔdyktjɔ̃/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/aksjɔ̃/, /aktjɔ̃/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/bɛs/, /bɛːs/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/ʁezylta/, /rezylta/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/de/, 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/vɔtʁ/, /vɔtr/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/ʁisk/, /risqɥ/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/bɑ̃k/, /banqɥ/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/vwaʁ/, /vwar/, [(v)wɒ(ɾ)]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/avɔ̃/, /avɔn/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/mɔmɑ̃/, /mɔm/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/kɛstjɔ̃/, /qɥɛstjɔ̃/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/puvwaʁ/, /puvwar/, [pu.wɒɾ]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/titʁ/, /tjtr/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/dut/, /du/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/lɔ̃/, /lɔŋ/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/pəti/, /pti/, /pətj/, [p(ə)tsi]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/nɔtamɑ̃/, /nɔtam/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бельгийские 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/dʁwa/, /drwa/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/œʁ/, /œr/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/səpɑ̃dɑ̃/, /səpɛndan/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/sɛʁvis/, /sɛrviz/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Etats-Unis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/ətats-yni/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/ʒuʁ/, /ʒur/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/dəmɑ̃d/, /dəman/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/sø/, /sœ/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/sɛʁvis/, /sɛrviz/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/səʁɔ̃/, /sərɔn/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/ekɔnɔmik/, /ekɔnɔmiqɥ/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/ʁɛzɔ̃/, /rɛzɔ̃/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/kaʁ/, /kar/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/sitɥasjɔ̃/, /sitɥatjɔ̃/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/ɑ̃tʁəpʁiz/, /ɑ̃trɛpriz/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/ni/, /n'i/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/tutfwa/, /tutɛfwa/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/tɑ̃/, /tan/, /tã/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sociétés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/sɔsjete/, /sɔkjete/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/vjɛ̃/, /vj/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jusqu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/katʁ/, /qɥatr/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/maʁʃe/, /marʃe/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/sœlmɑ̃/, /sœlɛm/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покажись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/klijɑ̃/, /kljɑ̃t/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/tu/, /tut/, 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/səʁɛ/, /sərɛ/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/fʁɛ/, /frɛ/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/ljø/, /ljœ/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/fɔ̃/, /fɔn/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/qɥan/, /(e)kɑ̃/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/guvɛʁnəmɑ̃/, /ɡuvɛrnɛm/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/pʁɔʒɛ/, /prɔʒɛ/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/gʁɑ̃/, /ɡrɑ̃d/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/ʁezo/, /rezo/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/pʁɑ̃dʁ/, /prɑ̃dr/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/pwɛ̃/, /pɔɛ̃t/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/utʁ/, /utr/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/puʁtɑ̃/, /purtan/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Ainsi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/ɛ̃si/, /ɛnsi/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/tip/, /tj/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/øʁɔp/, /œrɔ/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/pɑ̃dɑ̃/, /pɛndan/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/məzyʁ/, /məzyr/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/aktɥɛlmɑ̃/, /aktɥɛlɛm/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/diʁ/, /dir/, /d͡ziʁ/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/ɛ̃pɔʁtɑ̃/, /impɔrtan/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/paʁtiʁ/, /partjr/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/paʁfwa/, /parfwa/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/nɔ̃/, /nõʊ̯̃/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/nɔ̃/, /n'ɔn/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/vø/, /vœ/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/pʁezɑ̃/, /prez/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/otɑ̃/, /otan/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/devlɔpmɑ̃/, /devəlɔpɛm/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/mɛtʁ/, /mɛtr/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/gʁɑ̃d/, /ɡrand/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/vy/, /vɥə/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/ɛ̃vɛstisœʁ/, /invɛstjsœr/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/de/, /d/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/tʁuv/, /truv/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/mwajɛ̃/, /mwaɑ̃/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NLG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/nlɡ/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nlg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/diʁɛksjɔ̃/, /dirɛktjɔ̃/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/syʁ/, /syr/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/peʁjɔd/, /perjɔ/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/ɑ̃fɑ̃/, /ɛnfɑ̃t/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/dɔlaʁ/, /dɔlar/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/ase/, /asɛz/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/pʁɔgʁam/, /prɔɡram/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/ʒeneʁal/, 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/bɑ̃k/, /banqɥ/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/ø/, /œ/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/smɛn/, /səmɛn/, /səmɛn/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/pʁezidɑ̃/, /pʁezid/,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/pɛʁsɔn/, /pɛrsɔn/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/øʁɔpeɛn/, /œrɔpeɛn/, [ø.ʁɔ.ˈpe.ɛn̪]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/mwajɛn/, /mwaɛn/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/taʁ/, /tard/, /tɑːʁ/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/pətit/, /ptit/, /pətj/, /p(ə).tit/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/sɛʁtɛn/, 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/savwaʁ/, /savwar/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/lwɛ̃/, /lɔɛ̃/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/ɛksplik/, /ɛkspliqɥ/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/plypaʁ/, /plypart/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/sɛ̃k/, /sinq/, /sɛ̃ᵑk/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/kɔ̃tʁa/, /kɔ̃tra/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/bɑ̃k/, /banqɥ/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/valœʁ/, /valœr/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/ʁɑ̃dmɑ̃/, /rɛndɛm/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/nɔ̃bʁø/, /nɔ̃brœ/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/fɔ̃ksjɔ̃/, /fɔ̃ktjɔ̃/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/ɔfʁ/, /ɔfr/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/klijɑ̃/, /klj/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/aktivite/, /aktjvite/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/y/, /œ/, /ø/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/ɑ̃viʁɔ̃/, /ɛnvirɔ̃/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/ministʁ/, /ministr/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/kadʁ/, /kadr/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/sɑ̃s/, /sɑ̃/, /sɛn/,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/etɛ/, /etaj/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sécurité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/sekyʁite/, /sekyrite/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/ʁəʃɛʁʃ/, /rəʃɛrʃ/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/paʁi/, /pari/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/desɑ̃bʁ/, /dekɑ̃br/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/sɥit/, /sɥi/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/davɑ̃taʒ/, /davantaʒ/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/ɑ̃sɥit/, /ɛnsɥi/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/vʁɛ/, /vrɛ/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d'abord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/dabɔʁ/, /d'abɔrd/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вначале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/kɔ̃disjɔ̃/, /kɔnditjɔn/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/sɛʁtɛ̃/, /sɛrtɛ̃/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/sɛptɑ̃bʁ/, /sɛptɑ̃br/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/pʁi/, /pri/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laquelle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/lakɛl/, /laqɥɛl/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/diʁɛktœʁ/, /dirɛtyr/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/pʁɔpoz/, /prɔpɔz/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/ʒɑ̃/, /ʒɛ̃s/, /ʒɛn/, /ʒã/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derniers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/dɛʁnje/, /dɛrnjɛr/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/etɑ̃/, /etan/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/ʃoz/, /ʃɔz/, /ʃoʊ̯z/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portefeuille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/pɔʁtəfœj/, /pɔrtɛfœjl/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/ɔbligasjɔ̃/, /ɔbliɡatjɔn/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(для того́) что́бы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/difeʁɑ̃/, /diferɑ̃t/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/tɛknik/, /tɛʃniqɥ/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Aujourd'hui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/oʒuʁdɥi/, /oʒurd'ɥi/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/ajœʁ/, /ajlœr/, /aljɔr/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/pe/, 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/ameʁikɛ̃/, /amerizɛ̃/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/vɑ̃t/, /vɛnt/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/ʁy/, /rɥə/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/livʁ/, 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/ɔktɔbʁ/, /ɔktɔbr/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/vʁɛmɑ̃/, /vrɛm/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/ɔʁ/, /ɔr/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итак,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/dɔlaʁ/, /dɔlar/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/ɑ̃fɛ̃/, /ɛnfɛ̃/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/ʼo/, /o/, [ho]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/ply/, /plys/, /ply/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/pəti/, /pti/, /pətj/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/tɛl/, /təl/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/ɔʁɛ/, /orɛ/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/pʁezɑ̃t/, /prezɛn/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/pese/, /pk/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персональный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/lɔʁskə/, /lɔrsqɥ/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/ʃoz/, /ʃɔz/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/tɑ̃di/, /tandi/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tandis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/ɛgzist/, /ɛksist/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/pʁɔpʁ/, /prɔpr/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/kaʁt/, /kart/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/kʁiz/, /kriz/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/ɛ̃pɔʁtɑ̃t/, /impɔrtan/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/ʁəvəny/, /rəvɛny/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/mɔ̃tɑ̃/, /mɔntan/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/fɔʁt/, /fɔʁte/,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/isi/, /izi/, /i-/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quant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/ʁapidmɑ̃/, /rapidɛm/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/ʒe/, /ʒ'ɛ/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/vil/, /vij/,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т.д.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/maʁs/, /mar/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/mɔ̃/, [mɒ̃ʊ̯̃]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/pʁəmje/, /prɛmjɛr/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/ba/, /baz/, /bas/, /ba/, [bɔ]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/veʁitabl/, /veritabl/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/lɔ̃tɑ̃/, /lɔ̃ɡtɑ̃p/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/pʁɔpʁ/, /prɔpr/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/dəvɑ̃/, /dəvan/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/depaʁ/, /depart/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/seʁi/, /serj/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/kwa/, /qɥwa/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/paʁtikylje/, /partjkylje/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/kɔ̃kyʁɑ̃s/, /kɔnkyrrɛn/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/elve/, /elɛve/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/pozisjɔ̃/, /pɔzitjɔ̃/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/pʁɛ̃sip/, /prinsi/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/tɑ̃dɑ̃s/, /tɛndan/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/ɛn/, /n/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/evidamɑ̃/, /evidɛm/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/ʁezylta/, /rezylta/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/oʁa/, /ɔʁa/, /ora/,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/paʁmi/, /parmi/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/ameʁikɛn/, /amerikɛn/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/fas/, /faz/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/tʁuve/, /truve/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/dyʁɑ̃/, /dyran/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/fam/, /fɛm/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/kɔ̃stʁyksjɔ̃/, /kɔ̃stryktjɔ̃/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désormais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/dezɔʁmɛ/, /dezɔrmɛ/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/distʁibysjɔ̃/, /distribytjɔ̃/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/difisil/, /difizil/, [d͡zifɪsɪl]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трудное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/otuʁ/, /otur/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/øʁɔpeɛ̃/, /œrɔpeɑ̃/, [ø.ʁɔ.pe.ˈæ̃]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/pʁatik/, /pratjqɥ/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/sɑ̃tʁ/, /kɑ̃tr/, [sɒ̃tʁ]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/vɑ̃dʁ/, /vɑ̃dr/, [vɔ̃n]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/ʒɥijɛ/, /ʒyjlɛ/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/ʁeʒjɔ̃/, /reɡjɔ̃/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/sɔsjal/, /sɔkjal/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/bəzwɛ̃/, /bəzɔɛ̃/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/mɔd/, 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/ʁəpʁezɑ̃t/, /rɛprezɛn/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/ʁealite/, /realite/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/fam/, /fɛm/, [fɛ̃mə]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tйl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/titʁ/, /tjtr/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заглавия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/nɔ̃bʁøz/, /nɔ̃brœz/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/difeʁɑ̃t/, /diferɛnt/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/mwajɛ̃/, /mwaɛn/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/fɔʁmasjɔ̃/, /fɔrmatjɔ̃/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chiffres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/ʃifʁ/, /ʃifr/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/ʒeneʁal/, 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/dis/, /diz/, /di/, /di/, [d͡zɪs]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/pʁɔʃɛ̃/, /prɔʃɛ̃/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/ʒɑ̃ʁ/, /ʒɛnr/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/byʁo/, /byro/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/kɔmynikasjɔ̃/, /kɔmynikatjɔ̃/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/paʁtisipasjɔ̃/, /partjzipatjɔ̃/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/gʁo/, /ɡrɔ/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pourquoi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/puʁkwa/, /purqɥwa/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/ɛstim/, /ɛstjm/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/dəvjɛ̃/, /dɛvj/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/kʁeasjɔ̃/, /kreatjɔ̃/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/nɔvɑ̃bʁ/, /nɔvɑ̃br/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/puʁa/, /purra/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/smɛn/, /səmɛn/, /səmɛn/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/kɔ̃sɔmasjɔ̃/, /kɔnsɔmatjɔ̃/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/tɛʁɛ̃/, /tɛrrɛ̃/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/sit/, 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/dʁwa/, /drwa/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moitié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/mwatje/, [mo.t͡ʃe]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/pɥiskə/, /pɥisqɥ/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из; от; о;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/ʁəpʁiz/, /rɛpriz/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/kɔ̃pʁi/, /kɔ̃pri/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/pʁɔʒɛ/, /prɔʒɛ/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/avʁil/, /avril/, /ɑvʁɪl/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/vɔ̃/, /vɔn/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/sɛ̃pləmɑ̃/, /sɛ̃plɛm/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/sis/, /siz/, /si/, /si/, /z/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/fiʁm/, /firm/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/pɛʁt/, /pɛrt/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/bjɛ̃/, /bjɑ̃/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/filip/, /fili/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/pʁɑ̃/, /prɛn/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/vit/, 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/stʁateʒi/, /strateɡj/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/vo/, /vɔ/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/ʒø/, /ʒœ/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/ʒi/, /ʒ/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/pətit/, /ptit/, /pətjt/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/maʁkətiŋ/, /markɛtjŋ/, [e:é]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/pʁɛsk/, /prəsqɥ/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/mɑ̃k/, /manqɥ/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/finɑ̃sje/, /finɑ̃kjɛr/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/kaʁ/, /kar/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/kɔmɑ̃/, /kɔm/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/vwatyʁ/, /vwatyr/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/ʃɛf/, /ʃəf/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/kɔ̃stity/, /kɔ̃stjtɥ/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/ɛ̃tɛʁnɛt/, /intɛrnɛ/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/ʒe/, /ʒ'ɛ/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/ɑ̃fɛ̃/, /ɛnfɛ̃/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/nɛt/, /nə/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/ʃaʁʒ/, /ʃarʒ/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/natyʁ/, /natyr/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/səgɔ̃/, /səkɔn/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/peje/,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/ɛ̃vɛstismɑ̃/, /invɛstjsɛmɑ̃t/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/dispoz/, /dispɔz/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/finɑ̃sje/, /finɑ̃kje/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/mɑ̃bʁ/, /mɑ̃br/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/dat/, /da/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/avɛ/, /avaj/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/gam/, /ɡam/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/ʁəvɑ̃ʃ/, /rəvanʃ/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реванш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/kɔmɑ̃/, /kɔm/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/desizjɔ̃/, /dezisjɔ̃/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/tuʁ/, /tur/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/aksjɔnɛʁ/, /aktjɔnɛr/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/sɔlysjɔ̃/, /sɔlytjɔ̃/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/kɔ̃sɛʁn/, /kɔnsɛrn/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/ləkɛl/, /ləqɥɛl/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tйl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/səgɔ̃d/, /səkɔn/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/vɛʁsjɔ̃/, /vɛrsjɔ̃/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Pays-Bas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/peiba/, /pɛs-ba/, [Pay:Pèï]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/ʃɛʁ/, /ʃe/, [ʃæ]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/liʁ/, /lir/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/tɛknik/, /tɛʃniqɥ/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/deside/, /dezide/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/muvmɑ̃/, /muvɛm/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/kɔ̃sɛj/, /kɔnsɛj/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/nesesɛʁ/, /nezɛsɛr/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/ʒeneʁalmɑ̃/, /ʒeneralɛm/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/ʁɛst/, /rɛst/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/pɔlitik/, /pɔlitjqɥ/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/malgʁe/, /malɡre/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/kɔ̃fjɑ̃s/, /kɔ̃fjan/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/sɛʁtɛ̃/, 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/ajɑ̃/, /ɛan/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/kɔmɛʁs/, /kɔmɛr/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/ʁeʒjɔ̃/, /reɡjɔ̃/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/walɔni/, /walɔnj/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/windɔw/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windows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/tɛʁm/, /tɛrm/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/mɛ/, 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/kɔ̃tʁɛʁ/, /kɔ̃trɛr/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/ɛ̃fɔʁmasjɔ̃/, /infɔrmatjɔn/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/tʁimɛstʁ/, /trimɛstr/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/difeʁɑ̃s/, /diferɛn/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/sɛʁtɛn/, 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/fɔʁmyl/, /fɔrmyl/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/ʒysko/, /ʒysk'o/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/pʁɔgʁam/, /prɔɡram/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/pɛʁmi/, /pɛrmi/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/dosje/, /dɔsje/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/gɛʁ/, /ɡɥɛrr/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/aʃɛte/, [et:ĕt]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/ʁɑ̃dʁ/, /rɑ̃dr/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février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/fevʁije/, /fevrje/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/vwaʁ/, /vwar/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/bɔ̃/, 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/tɛknɔlɔʒi/, /tɛʃnɔlɔɡj/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/øʁɔpeɛ̃/, /œrɔpeɛn/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/elemɑ̃/, /elemɑ̃t/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/ynik/, /yniqɥ/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/vəniʁ/, /vənir/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/ʒeneʁal/, 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/kuʁɑ̃/, /kuran/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/kɔ̃sɛʁve/, /kɔnsɛrve/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/maksimɔm/, /maksimɥə̃/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/fɔʁs/, /fɔr/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/faks/, /fa/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/kə/, /qɥə/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/laʁʒəmɑ̃/, /larʒɛm/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/miljaʁ/, /mijjard/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/swa/, /sɔj/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/pjɛʁ/, /pjɛrr/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/dəvniʁ/, /dəvɛnir/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/fʁɑ̃/, /frank/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/minimɔm/, /minimɥə̃/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/ʁɛspɔ̃sabl/, /rɛspɔnsabl/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/pʁɛs/, /pr/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/afɛʁ/, /afɛr/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/lɔ̃g/, /lɔŋɥ/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/tʁavɛʁ/, /travɛr/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/ɛm/, /m/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BBL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bbl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/ʁəlativmɑ̃/, /rəlatjvɛm/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/dø/, /dœ/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/pʁezɑ̃s/, /prezɛn/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/øʁɔpeɛn/, /œrɔpeɛn/, [ø.ʁɔ.ˈpe.ɛn̪]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/dəvʁɛ/, /dɛvraj/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/gʁup/, /ɡrup/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/ɑ̃sɑ̃bl/, /ɛnsɑ̃bl/, [ɔ̃sɔ̃m]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/sɑ̃te/, /sante/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/benefis/, /benefiz/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/by/, /byt/, /by/,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compagnie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/kɔ̃paɲi/, /kɔmpaɲj/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/ʁəvəny/, /rəvɛny/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/məzyʁ/, /məzyr/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/nɛtmɑ̃/, /nɛtɛm/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/kɛstjɔ̃/, /qɥɛstjɔn/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/pɛʁmɛtʁ/, /pɛrmɛtr/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/ʃe/, /ʃəz/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/ʁətuʁ/, /rətur/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/maʒɔʁite/, /maʒɔrite/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/pɔtɑ̃sjɛl/, /pɔtɑ̃tjɛl/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/mwɛ̃dʁ/, /mɔɛ̃dr/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/ʁesamɑ̃/, /rezɛm/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/sɛktœʁ/, /sɛtyr/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/ʁedyksjɔ̃/, /redyktjɔ̃/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/laʁʒ/, /larʒ/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/tʁɛtmɑ̃/, /trɛtɛm/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/pɛʁdy/, /pɛrdy/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étrangers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/etʁɑ̃ʒe/, /etranʒɛr/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/paʁɑ̃/, /parɑ̃t/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/fɔ̃/, /fɔn/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/kapasite/, /kapazite/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/vitɛs/, /vit/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/aktivite/, /aktjvite/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l'exercice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/tjɛ̃/, /tj/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/taj/, /tajl/, [aill:âill]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/ʁisk/, /risqɥ/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/ʒɑ̃/, /ʒəɑ̃/, [ea:a]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/puʁtɑ̃/, /purtan/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/almaɲ/, /alɛmaɲ/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/paʁle/, /parle/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/pʁɔpo/, /prɔpɔ/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quant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/siɲifi/, /siɲifj/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означай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/pʁevwa/, /prevwa/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/blɑ̃/, /blank/, /blã/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/nwaʁ/, 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/lɔʒisjɛl/, /lɔʒikjɛl/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/kɔ̃tiny/, /kɔntjnɥ/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/nɔtʁ/, /nɔtr/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/pɛʁspɛktiv/, /pɛrspɛktjv/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celui-ci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/səlɥisi/, /səlɥi-si/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/stʁyktyʁ/, /stryktyr/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/sɥivʁ/, /sɥivr/, [sɥiv(r)]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/tjɛʁ/, /tjɛr/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/pʁiz/, /priz/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/ʁɛzɔ̃/, /rɛzɔn/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néanmoins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/neɑ̃mwɛ̃/, /neanmwan/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/pʁœv/, /prœv/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/sɔsjal/, /sɔkjal/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/benefisjɛʁ/, /benefikjɛr/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/kulœʁ/, /kulœr/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/sɛt/, 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/mɛ̃tnɑ̃/, /mɛntɛnan/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/esɑ̃sjɛlmɑ̃/, /ɛsɑ̃tjɛlɛm/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/ʒapɔ̃/, /ʒa.põ/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/pʁevizjɔ̃/, /previsjɔn/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/sɑ̃tʁal/, /kɑ̃tral/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/alɔʁ/, /alɔr/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/ɛ̃tɛʁnasjɔnal/, /intɛrnatjɔnal/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/jø/, /yœ/, /j/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мелкие и средние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/ɔpeʁasjɔ̃/, /ɔperatjɔn/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/pje/, /pjə/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/puʁɛ/, /purraj/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/lɔ̃dʁ/, /lɔ̃dr/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/dəvʁa/, /dɛvra/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/ynikmɑ̃/, /yniqɥɛm/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/kɔʁ/, /kɔrp/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/divɛʁ/, /divɛr/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/paʁmi/, /parmi/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/nymeʁo/, /nymerɔ/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/ʁedɥiʁ/, /redɥir/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уменьшаться в объеме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/tu/, /tus/, 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/tekst/, /tɛkst/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l'étranger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/l'etranʒe/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/pʁɛsjɔ̃/, /prɛsjɔ̃/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/me/, 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/netɛ/, /n'etɛ/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/stil/, /stjl/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/ekɔnɔmik/, /ekɔnɔmiqɥ/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/ʒakqɥ/, [a:â]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/mɔ̃tʁ/, /mɔ̃tr/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/pɔpylasjɔ̃/, /pɔpylatjɔ̃/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/pʁɔsesys/, /prɔzɛsy/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/plasmɑ̃/, /plazɛm/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/klasik/, /klasiqɥ/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/dividɑ̃d/, /dividɛn/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/rɛste/, [st]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/fɔʁtəmɑ̃/, /fɔrtɛm/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/ɛkspʁɛs/, /ɛkspr/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express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/fodʁa/, /fodra/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/tʁavaje/, /travajle/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/kʁedi/, /kredi/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/diʁɛktəmɑ̃/, /dirəɛm/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/pʁim/, /prim/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/flɑ̃dʁ/, /flɑ̃dr/, /flãːdʁ/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фландрия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/kʁedi/, /kredi/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monnaie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/mɔnɛ/, /mɔnaj/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/otʁ/, /otr/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/tʁavo/, /travo/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/l'ɔkkasjɔ̃/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/ʃak/, /ʃaqɥ/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/tɛʁ/, /tɛrr/, [taɛ̯ʁ]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/pɛʁmɛt/, /pɛrmɛ/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/ʁuʒ/, /ruʒ/, /ˈʁuʒə/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mémoire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/memwaʁ/, /memwar/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/paʁtənɛʁ/, /partənɛr/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/ʁapid/, /rapi/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скорый 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/tʁavajœʁ/, /travajlœr/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трудящиеся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/ʒu/, /ʒwə/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/ɔbʒɛktif/, /ɔbʒɛktjf/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/paʁl/, /parl/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/myzik/, /myziqɥ/, /my.zɪk/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/miljø/, /miljœ/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/otɔʁite/, /otɔrite/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/ʃyt/, /ʃy/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/ʁeʒim/, /reʒim/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/dotɑ̃/, /d'otan/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/ɔpeʁasjɔ̃/, /ɔperatjɔ̃/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/pɛʁfɔʁmɑ̃s/, /pɛrfɔrmans/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/elɛktʁɔnik/, /elɛktrɔniqɥ/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/ʼot/, 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/ʁɛspɔ̃sabl/, /rɛspɔnsabl/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/vwatyʁ/, /vwatyr/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/patʁɔ̃/, /patrɔ̃/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/malgʁe/, /malɡre/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/sity/, /sitɥ/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/be/, /b/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Microsoft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/mikrɔzɔft/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microsoft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/kɔ̃disjɔ̃/, /kɔnditjɔ̃/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/ʁətʁuv/, /rɛtruv/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/ʁəvjɛ̃/, /rɛvj/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себестоимость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Belgacom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/bɛlɡakɔ̃/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belgacom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/ʁut/, /ru/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/ɑ̃sɥit/, /ɛnsɥi/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/lyksɑ̃buʁ/, /lyksɛmburɡ/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/kɑ̃paɲ/, /kampaɲ/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/ʼɔʁ/, /ɔr/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/kyltyʁ/, /kyltyr/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/səmɛstʁ/, /səmɛstr/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/aktif/, /aktjf/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/finalmɑ̃/, /finalɛm/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/ɛ̃tɛʁnasjɔnal/, /intɛrnatjɔnal/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/mɔnetɛʁ/, /mɔnetɛr/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/ʒystis/, /ʒystjz/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/sɛlsi/, /sɛlə-si/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/kɔmɛʁsjal/, /kɔmɛrkjal/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/ɑ̃tɑ̃dy/, /ɛntɛndy/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услышанный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l'investisseur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/akɔʁ/, /akkɔrd/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/divɛʁs/, /divɛrs/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/tɔtalmɑ̃/, /tɔtalɛm/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/klɛʁ/, 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/bjɛ̃/, /bjɛn/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/øʁɔ/, /œrɔ/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york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parfaitement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/paʁfɛtmɑ̃/, /parfɛtɛm/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вполне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/vjɛ̃n/, /vjɛn/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/divizjɔ̃/, /divisjɔ̃/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/ʁezo/, /rezo/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/pʁɛ̃sipal/, /prinsipal/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/sypeʁjœʁ/, 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/atɛ̃dʁ/, /atɛ̃dr/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/ʁefeʁɑ̃s/, /referɛn/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/manadʒmɛnt/, /manaʒɛm/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/vɛ̃/, /vin/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/pʁɔʃ/, /prɔʃ/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/kɔlɛksjɔ̃/, /kɔlɛktjɔ̃/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/səsi/, /səzi/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/ɛ̃fɔʁmatik/, /infɔrmatjqɥ/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/ɛ̃vɛstismɑ̃/, /invɛstjsɛm/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/mateʁjɛl/, /materjɛl/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/pyblisite/, /pyblizite/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/tʁɛ̃/, /trɛ̃/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/pʁɔgʁesjɔ̃/, /prɔɡrɛsjɔ̃/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/təniʁ/, /tənir/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/pʁɔtɛksjɔ̃/, /prɔtɛktjɔ̃/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/kulœʁ/, /kulœr/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/nuvɛl/, /œ̃.nu.vɛl.o.pi.tal/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/lɔʁskə/, /lɔrsqɥ/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/ʃɑ̃ʒ/, /ʃanʒ/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/ʃɑ̃ʒmɑ̃/, /ʃanʒɛm/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/ɡarɑ̃tj/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/pleziʁ/, /plɛzir/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/fis/, /fil/, /fi/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/ɛ̃pɔʁtɑ̃/, /impɔrtɑ̃t/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/se/, 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/bəzwɛ̃/, /bəzwan/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/ameʁikɛ̃/, /amerikɛn/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/ʁəlasjɔ̃/, /ʁəlatjɔ̃/, /rəlatjɔn/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/mɔtœʁ/, /mɔtœr/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/oɡmɛntatjɔ̃/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/vɔlɔ̃te/, /vɔlɔnte/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/bɑ̃kɛʁ/, /bankɛr/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/byʁo/, /byro/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/pʁɛ̃sipalmɑ̃/, /prinsipalɛm/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/ɛ̃teʁɛsɑ̃/, /interɛsan/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/lɔʒisjɛl/, /lɔʒikjɛl/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/vivʁ/, /vivr/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/eləve/, /elɛve/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/kɔ̃tʁa/, /kɔ̃tra/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oublier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/ublije/, /ublje/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/pɛʁfɔʁmɑ̃s/, /pɛrfɔrman/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/ʁepɔ̃s/, /repɔn/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d'exploitation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/d'ɛksplwatatjɔ̃/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/kɔ̃sɛpt/, /kɔnsɛpt/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/ɔptəniʁ/, /ɔbtɛnir/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/atɑ̃dʁ/, /atɑ̃dr/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/kɔ̃sist/, /kɔnsist/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/ogmɑ̃te/, /oɡmɛnte/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/vɛrt/, /vaɛ̯ʁ/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/figyʁ/, /fiɡr/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/mo/, 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/magazɛ̃/, /maɡazin/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1048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/kɔlabɔʁasjɔ̃/, /kɔlabɔratjɔ̃/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/ʁepɔ̃dʁ/, /repɔ̃dr/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/ʼɔldiŋ/, /ɔldiŋ/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холдинговая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/ʒe/, /ɡ/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/livʁ/, 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/kɔ̃vjɛ̃/, /kɔ̃vi/, /kɔ̃vj/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/fɔ̃ksjɔ̃/, /fɔ̃ktjɔn/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/fɛʁa/, /fəra/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/miljɔ̃/, /mijjɔ̃/,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миллион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/pɔl/, /pol/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britannique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/bʁitanik/, /britaniqɥ/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Grande-Bretagne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/gʁɑ̃dbʁətaɲ/, /ɡrandə-brɛtaɲ/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/disk/, /disqɥ/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/afɛʁ/, /afɛr/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/kɔ̃tɛkst/, /kɔntɛkst/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/limit/, /limi/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/mɛ̃/, /mɛn/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/ʁedɥi/, /redɥi/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Pourquoi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/puʁkwa/, /purqɥwa/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/paʁtikylje/, /partjkyljɛr/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/vɛrr/, /ˈvwɛːrə/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валлонский диалект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/almɑ̃/, /alɛman/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/efɛ/, /ɛfɛ/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/aplikasjɔ̃/, /aplikatjɔn/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/pʁɔsedyʁ/, /prɔzedyr/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méthode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/metɔd/, /metɔ/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/poz/, /pɔz/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/kɔmɑ̃s/, /kɔmɛn/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/nɔʁ/, /nɔrd/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/ɔpsjɔ̃/, /ɔptjɔ̃/, /ɔptjɔn/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/kɔ̃sɔmatœʁ/, /kɔnsɔmatœr/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/kaʁt/, /kart/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с&amp;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/pʁɔbabləmɑ̃/, /prɔbablɛm/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1105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/fasil/, /fazil/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/ɛ̃tɛʁnasjɔnal/, /intɛrnatjɔnal/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/ɛ̃pɔʁtɑ̃t/, /impɔrtant/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/pʁɔʃɛn/, /prɔʃɛn/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/tʁɑ̃spɔʁ/, /trɑ̃spɔrt/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/strəə/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street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/ytilizatœʁ/, /ytjlizatœr/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/pʁɔpʁijetɛʁ/, /prɔprjetɛr/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/fasilmɑ̃/, /fazilɛm/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/kʁwaʁ/, /krwar/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/dispɔnibl/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veulent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/vøl/, /vœl/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Charleroi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/ʃarlɛrwa/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шарлеруа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/kɔ̃sɔmatœʁ/, /kɔnsɔmatœr/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/nasjɔnal/, 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/maʃin/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/dekuvʁiʁ/, /dekuvrir/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/sutjɛ̃/, /sutjɑ̃/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/ave/, /avɛz/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/pɛʁdʁ/, /pɛrdr/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/tʁavaj/, /travajl/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/ɛʁ/, /r/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/sɛʁtɛnmɑ̃/, /sɛrtɛnɛm/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/televizjɔ̃/, /televisjɔ̃/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/pʁatikmɑ̃/, /pratjqɥɛm/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/bɔʁ/, /bɔrd/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/pɛmɑ̃/, /pajɛm/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bank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/ɛ̃stitysjɔ̃/, /ɛ̃stjtytjɔn/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/aʁiv/, /arriv/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/kɔ̃stat/, /kɔ̃sta/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/nasjɔnal/, 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/ʁəgaʁ/, /rəɡard/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/ʁəpʁezɑ̃t/, /rɛprezɛn/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/ki/, /qɥi/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/libʁ/, /libr/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/ʁaʃa/, /raʃa/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1170</w:t>
              <w:br/>
              <w:t>(1170)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/tutfwa/, /tutɛfwa/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/sɔʁtiʁ/, /sɔrtjr/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/kɔmɑ̃d/, /kɔmand/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/pɛʁmɛtɑ̃/, /pɛrmɛtan/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/manadʒe/, /manadʒœʁ/, /manaʒe/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cinéma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/istwaʁ/, /istwar/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/zon/, /zɔn/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невредимый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/avɑ̃taʒ/, /avantaʒ/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/vwasi/, /vwazi/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/dyʁ/, /dyr/, /d͡zʏʁ/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/efɛktivmɑ̃/, /ɛfɛktjvɛm/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/pɥisɑ̃s/, /pɥisan/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/fiks/, /fi/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твердая 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/bɛlɡjɥə̃/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belgium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/kɔ̃takt/, /kɔntakt/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/epɔk/, /epɔqɥ/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rythme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/ʁitm/, /ritm/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/pʁɛ̃sipo/, /prinsipo/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/etyd/, /ety/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/lœʁ/, /lœr/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/sɑ̃sibl/, /sɛnsibl/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/bʁɛf/, /brəf/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/ʁɑ̃kɔ̃tʁ/, /rɛnkɔ̃tr/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L'entreprise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/spesjalist/, /spekjalist/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/bʁyt/, /bry/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/movɛ/,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néerlandais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/neɛʁlɑ̃dɛ/, /neɛrlandɛ/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supplémentaire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/syplemɑ̃tɛʁ/, /syplemɛntɛr/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/mo/, 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/ʁəpʁiz/, /rɛpriz/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/nesesɛʁ/, /nezɛsɛr/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1212</w:t>
              <w:br/>
              <w:t>(1212)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/swaʁ/, /swar/, /swɑːʁ/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/pʁi/, /pri/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/maʃin/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/paʁ/, /part/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/kɔ̃pʁɑ̃/, /kɔ̃prɛn/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/fyzjɔ̃/, /fysjɔ̃/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/aki/, /akqɥi/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/vwajaʒ/, /vwaaʒ/, [vo.jaʒ]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/lɔʒik/, /lɔʒiqɥ/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/kɔ̃kyʁɑ̃/, /kɔnkyrrɑ̃t/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/tʁuve/, /truve/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/dɛt/, /dɛ/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/syd/, /sy/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/ʁeɛlmɑ̃/, /reɛlɛm/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/finɑ̃smɑ̃/, /finansɛm/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/dispɔnibl/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/vjø/, /vjœ/, /vjɛ.j‿ɔm/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/lɑ̃s/, /lan/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/maʁʒ/, /marʒ/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/diʁiʒɑ̃/, /diriʒəɑ̃t/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/ʃɑ̃ʒe/, /ʃanʒe/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/kɔ̃sekɑ̃s/, /kɔnseqɥɛn/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/sɔsjal/, /sɔkjal/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/sɛʁt/, /sɛrt/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/fəzɑ̃/, /fɛzan/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/ɔʁdinatœʁ/, /ɔrdinatœr/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/paʁtənɛʁ/, /partɛnɛr/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/warran/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/fabʁikasjɔ̃/, /fabrikatjɔ̃/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redressement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/ʁədʁɛsmɑ̃/, /rɛdrɛsɛm/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/syfizamɑ̃/, /syfizam/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délégué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/delege/, /deleɡɥe/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/puʁɔ̃/, /purrɔn/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/puʁsɥi/, /pursɥi/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/ʃmɛ̃/, /ʃəmɛ̃/, /ʃəmɛ̃/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l'environnement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/l'ɛnvirɔnɛm/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/ʁealiz/, /realiz/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/evɔlysjɔ̃/, /evɔlytjɔ̃/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/otɔmɔbil/,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/pʁəmje/, /prɛmje/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/ɑ̃sjɛ̃/, /ɑ̃kjɑ̃/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/nɔt/, /nɔ/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/asyʁ/, /asyr/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/gaʁde/, /ɡarde/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1270</w:t>
              <w:br/>
              <w:t>(1270)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/ʁjɛ̃/, /rjɑ̃/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/aktɥɛlmɑ̃/, /aktɥɛlɛm/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наперсток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1275</w:t>
              <w:br/>
              <w:t>(1275)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гайй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1277</w:t>
              <w:br/>
              <w:t>(1277)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/ibm/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/klima/, /kli.ma/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d'acheter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SICAV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инвестиционное общество с переменным капиталом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/depaʁtəmɑ̃/, /departɛm/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/sɛt/, /sɛpt/, /sɛtə/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/paʁtu/, /partu/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везде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immobilier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/imɔbilje/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/lɑ̃smɑ̃/, /lansɛm/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/ratjŋ/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/ʁeysi/, /reysi/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patrimoine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/patʁimwan/, /patrimwan/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/fø/, /fœ/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expérience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/ɛkspeʁjɑ̃s/, /ɛksperjɛn/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/ɑ̃vɛʁ/, /ɑ̃vɛʁs/, /anvɛr/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антверпен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/ɑ̃sjɛ̃/, /ɑ̃kjɛn/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/gʁafik/, /ɡrafiqɥ/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fortis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/favœʁ/, /favœr/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/ʁətʁuve/, /rɛtruve/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/dʁwat/, /drwa/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1298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/ʁɛspɔ̃sabilite/, /rɛspɔnsabilite/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/kɔmɑ̃d/, /kɔman/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Kredietbank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/krɛdjɛtbank/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kredietbank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/diʁɛkt/, 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 эфир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/navɛ/, /n'avɛ/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l'origine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/kɔnɛsɑ̃s/, /kɔnɛsan/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/isi/, /izi/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/ameʁikɛn/, /amerikɛn/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/klɛʁmɑ̃/, /klɛrɛm/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кажутся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/fytyʁ/, 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/nœf/, /nœv/, /nœf/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/ʃɑ̃s/, /ʃan/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/fajit/, /fajli/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/ekip/, /eqɥi/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compagnies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/kɔ̃paɲi/, /kɔmpaɲj/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/dɔkymɑ̃/, /dɔkymɑ̃t/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/pɛʁt/, /pɛrt/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/sɔʁti/, /sɔrtj/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/səʁɛ/, /səraj/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/ʃwaziʁ/, /ʃwazir/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1330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/tɛlmɑ̃/, /tɛlɛm/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précompte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/pʁekɔ̃t/, /prekɔ̃pt/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удержание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1335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immédiatement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/imedjatmɑ̃/, /imedjatɛm/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незамедлительно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/avɑ̃taʒ/, /avantaʒ/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/kɔ̃stity/, /kɔ̃stjtɥ/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déchets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/spɔʁ/, /spɔrt/,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/dəmœʁ/, /dəmœr/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/gaʁd/, /ɡard/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1344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/mɛzɔ̃/, /mɛzɔn/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solvay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/kɔ̃sekɑ̃s/, /kɔnseqɥɛns/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/aktiv/, /aktjv/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/depɑ̃s/, /depɛns/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/ɑ̃plwaje/, /ɑ̃plwá/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/elɛksjɔ̃/, /elɛktjɔn/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/detjɛ̃/, /detj/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n'importe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/nɛ̃pɔʁt/, /n'impɔrt/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1357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/ɔbligasjɔ̃/, /ɔbliɡatjɔ̃/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1358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/fʁɥi/, /frɥi/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véhicule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/veikyl/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/kɔ̃sɛj/, /kɔnsɛj/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/pʁɔfite/, /prɔfite/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/vizit/, /vizi/, /vi.zɪt/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/kɔ̃pʁɑ̃dʁ/, /kɔ̃prɑ̃dr/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/afiʁm/, /afirm/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/ʃaʁʒ/, /ʃarʒ/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/ʁaʁ/, /rar/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/syksesjɔ̃/, /syksɛsjɔ̃/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/libɛʁte/, /libɛrte/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/ʁɑ̃tabilite/, /rɛntabilite/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/sɥivɑ̃/, /sɥivan/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/efikas/, /ɛfikaz/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1379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/aʒɑ̃s/, /aʒɛns/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/ɛ̃pɔsibl/, /impɔsibl/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/ɛm/, /m/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/ɑ̃fɑ̃/, /ɛnfan/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/fuʁnisœʁ/, /furnisœr/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/fɔto/, /fɔtɔ/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/salɛʁ/, /salɛr/, /sa.lɛːʁ/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1389</w:t>
              <w:br/>
              <w:t>(1389)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/avɑ̃/, /avan/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/kɔ̃te/, /kɔ̃pte/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/dispozisjɔ̃/, /dispɔzitjɔ̃/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/benefisjɛʁ/, /benefikjɛr/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/lekɛl/, /ləsqɥɛl/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/mɛ̃tniʁ/, /mɛntɛnir/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/pʁesizemɑ̃/, /prezisem/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/ʁəkyl/, /rəkyl/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/ɔfʁiʁ/, /ɔfrir/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/pœʁ/, /pœr/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/ʼotœʁ/, /otœr/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/sɑ̃tʁ/, /kɑ̃tr/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/pozitif/, /pɔzitjf/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/administʁatœʁ/, /administratœr/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/ɛ̃teʁɛsɑ̃t/, /interɛsan/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/kɔmɛʁsjal/, /kɔmɛrkjal/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/ɛ̃tɛʁn/, /intɛrn/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/pasɑ̃/, /pasan/,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/vizjɔ̃/, /visjɔ̃/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gsm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/ʁətaʁ/, /rətard/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/sɛʁt/, /sɛrt/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/lœ̃di/, /lyndi/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/utʁ/, /utr/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/pɔʁtɛʁ/,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/ekʁi/, /ekri/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/tʁuv/, /truv/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/klasik/, /klasiqɥ/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/kɔmɑ̃se/, /kɔmɛnse/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/vigœʁ/, /viɡɥœr/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/gaɲe/, /ɡaɲe/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Celui-ci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/səlɥisi/, /səlɥi-si/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1436</w:t>
              <w:br/>
              <w:t>(1436)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philips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ceux-ci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/søsi/, /sœks-si/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/favɔʁabl/, /favɔrabl/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/puvwaʁ/, /puvwar/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/paʁtisipasjɔ̃/, /partjzipatjɔn/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/anɔ̃s/, /anɔn/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/ʒeneʁasjɔ̃/, /ʒeneratjɔ̃/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/elemɑ̃/, /elem/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/kɔ̃sɛj/, /kɔnsɛj/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/dəvwaʁ/, /dəvwar/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/mɛʁ/, /me/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/ʁɛspɛktivmɑ̃/, /rɛspɛktjvɛm/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/vakɑ̃s/, /vakans/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/ljø/, /ljœ/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/natyʁɛlmɑ̃/, /natyrɛlɛm/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/lɔʁskil/, /lɔrsk'il/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/səsi/, /səzi/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/ɔbʒɛktif/, /ɔbʒɛktjf/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/ʁesɑ̃t/, /rezɛn/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1464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catégorie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/kategɔʁi/, /kateɡɔrj/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/kɔ̃plɛks/, /kɔ̃plɛ/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/ʼɥit/, /ʼɥi/, /ɥi/, [ɥɪt]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l'obligation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/l'ɔbliɡatjɔ̃/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налоговое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/ɔptəny/, /ɔbtɛny/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/ʁəpʁi/, /rɛpri/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/ɔkyp/, /ɔkky/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/seʁjø/, /serjœ/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/kɛlkə/, /kɛlk/, /qɥəlqɥ/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/kɔ̃pɔʁtəmɑ̃/, /kɔmpɔrtɛm/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/vɛ̃/, /vɛ̃ɡt/, [vẽɪ̯̃t]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conjoncture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/kɔ̃ʒɔ̃ktyʁ/, /kɔnʒɔ̃ktyr/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/goʃ/, /ɡoʃ/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/maʁʃ/, /marʃ/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d'origine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/ɔʁdʁ/, /ɔrdr/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/paʁkuʁ/, /parkur/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/pɛʁspɛktiv/, /pɛrspɛktjv/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/nɔʁm/, /nɔrm/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/ʁəkuʁ/, /rəkur/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/lɛktœʁ/, /lɛtyr/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/fabʁikɑ̃/, /fabrikan/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/ɑ̃tʁ/, /ɑ̃tr/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/ʁealizasjɔ̃/, /realizatjɔ̃/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/amatœʁ/, /amatœr/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/kɔ̃sekɑ̃/, /kɔnseqɥ/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/sɛlsi/, /sɛlə-si/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/tip/, /tjp/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mauvaise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/pʁɔfɛsœʁ/, /prɔfɛsœr/, [pχɔfɛsɑœ̯ɹ]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/pʁɔgʁese/, /prɔɡrɛse/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/apʁɔʃ/, /aprɔʃ/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/pe/, 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/ʁɛst/, /rɛst/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1518</w:t>
              <w:br/>
              <w:t>(1518)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/rətyrn/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return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jardin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/ʒaʁdɛ̃/, /ʒardɛ̃/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/flamɑ̃/, /flaman/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/namyr/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namur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/sɑ̃sibləmɑ̃/, /sɛnsiblɛm/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/tʁwa/, /trwa/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/ytiliz/, /ytjliz/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/dimɑ̃ʃ/, /dimanʃ/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/ɔpsjɔ̃/, /ɔptjɔ̃/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/analiz/, /anali/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/syʁfas/, /syrfaz/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/warrɑ̃t/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GBP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/ɡbp/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/pʁiz/, /priz/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/səkʁɛ/, /sɛkrɛ/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/istɔʁik/, /istɔriqɥ/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/ʒuʁne/, /ʒurne/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/pɑ̃dɑ̃/, /pɛndan/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/almɑ̃d/, /alɛman/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/ɑ̃dʁe/, /ɑ̃dre/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/fij/, [fɪj]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/avjɔ̃/, /avjɔn/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/iks/, /ks/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/ogmɑ̃te/, /oɡmɛnte/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/paʁk/, /park/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1553</w:t>
              <w:br/>
              <w:t>(1553)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Delhaize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/dəlɛz/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delhaize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/lɔʁ/, /lɔr/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/apaʁɛj/, /aparɛj/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/vil/, /vij/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au-dessus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/odsy/, /o-dɛsy/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/diminysjɔ̃/, /diminytjɔ̃/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/pʁɔʃɛn/, /prɔʃɛn/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/sɛʁviʁ/, /sɛrvir/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/bɛrnard/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/fɛblɛs/, /fɛbl/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plus-value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/plyvaly/, /plys-valɥ/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/swet/, /suɛ/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/ɛ̃tɛʁnasjɔnal/, /intɛrnatjɔnal/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/pʁɔdyktœʁ/, /prɔdytyr/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/pʁɔdyktœʁ/, /prɔdytyr/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/kɔd/, /kɔ/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/fɔ̃ksjɔnmɑ̃/, /fɔ̃ktjɔnɛm/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mouvements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/muvmɑ̃/, /muvɛmɑ̃t/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/pʁatik/, /pratjqɥ/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/ʁeʒjɔ̃/, /reɡjɔn/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dossiers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/dosje/, /dɔsjɛr/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meilleures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/mɛjœʁ/, /mɛjlœr/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vendredi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/vɑ̃dʁədi/, /vɑ̃drɛdi/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/aktif/, /aktjf/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/sɔsjo/, /sɔkjo/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supplémentaires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/syplemɑ̃tɛʁ/, /syplemɛntɛr/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/mesaʒ/, /mɛsaʒ/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1591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/fizik/, /fisiqɥ/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телосложение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/sɔsjete/, /sɔkjete/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dizaine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/fot/, /fo/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/selɛksjɔ̃/, /selɛktjɔ̃/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/suʁs/, /sur/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/faktœʁ/, /fatyr/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/milje/, /mijjɛr/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/tiʁe/, /tjre/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/kɔ̃sɛʁnɑ̃/, /kɔnsɛrnan/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/buʁs/, /burs/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/sɑ̃timɑ̃/, /sɛntjm/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/benefisje/, /benefikje/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l'Allemagne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/l'alɛmaɲ/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/eləve/, /elɛve/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/uvʁaʒ/, /uvraʒ/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/pɔlis/, /pɔliz/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/puve/, /puvɛz/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/atɑ̃sjɔ̃/, /atɑ̃tjɔ̃/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/bɛl/, /bəl/, /œ̃ bɛ.l‿ɔm/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/kɔ̃stʁyktœʁ/, /kɔ̃strytyr/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/kɔ̃tʁibɥabl/, /kɔ̃tribɥabl/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1618</w:t>
              <w:br/>
              <w:t>(1618)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/mɔdɛʁn/, /mɔdɛrn/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1619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/pʁim/, /prim/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1621</w:t>
              <w:br/>
              <w:t>(1621)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/in/, /ɛ̃/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/okɛl/, /oqɥɛl/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/bʁysɛlwa/, /bryksɛlwa/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/deklaʁasjɔ̃/, /deklaratjɔ̃/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/myltipl/, /myltjpl/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/kaʁtje/, /qɥartje/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vidéo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/video/, /videɔ/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/depɑ̃/, /depɛn/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/likidite/, /liqɥidite/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/kɔʁɛksjɔ̃/, /kɔrrɛktjɔ̃/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/wɛb/, /wəb/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web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/ʃɛʁʃ/, /ʃɛrʃ/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/lidœʁ/, /ləade/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/gaz/, /ɡaz/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D'abord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/dabɔʁ/, /d'abɔrd/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вначале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/aʁtist/, /artjst/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/defisit/, /defizi/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/kadʁ/, /kadr/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/fedeʁal/, /federal/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/pʁɔbabl/, /prɔbabl/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/ʁɑ̃buʁsəmɑ̃/, /rɛmbursɛm/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/efɔʁ/, /ɛfɔrt/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/ʁɛstɔʁɑ̃/, /rɛstoran/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/kuvɛʁtyʁ/, /kuvɛrtyr/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domicile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/dɔmisil/, /dɔmizil/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/swɛ̃/, /swan/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/dəvʁɔ̃/, /dɛvrɔn/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будут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/lyks/, /ly/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/dɑ̃ʒe/, /danʒe/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indispensable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/ɛ̃dispɑ̃sabl/, /indispɛnsabl/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/sɛ̃dika/, /sindika/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/kɔ̃pɔʁt/, /kɔmpɔrt/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/fɛt/, 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/ʒyʁidik/, /ʒyridiqɥ/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/lɑ̃g/, /laŋɥ/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/ʁɑ̃devu/, /rɛndɛz-vu/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d'informations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/d'infɔrmatjɔn/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/ʁɛspɛ/, /rɛspɛkt/, [ct:t]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/kɔ̃tinɥe/, /kɔntjnɥe/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/lekɛl/, /ləsqɥɛl/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n'existe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/n'ɛksist/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/ʁaʁ/, /rar/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/ʁəstʁyktyʁasjɔ̃/, /rɛstryktyratjɔ̃/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/otɔmatikmɑ̃/, /otɔmatjqɥɛm/,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/buʁsje/, /bursje/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биржевой маклер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c'était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/setɛ/, /k'etɛ/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/desid/, /dezi/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1689</w:t>
              <w:br/>
              <w:t>(1689)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/səpɑ̃dɑ̃/, /səpɛndan/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/sɛʁtɛn/, /sɛrtɛn/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/ɔʁdinatœʁ/, /ɔrdinatœr/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/tʁadisjɔ̃/, /traditjɔ̃/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1695</w:t>
              <w:br/>
              <w:t>(1695)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/ve/, /v/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/pʁɔgʁesivmɑ̃/, /prɔɡrɛsivɛm/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/ʁezɛʁv/, /rezɛrv/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/fɔ̃ksjɔn/, /fɔ̃ktjɔn/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/sɔlysjɔ̃/, /sɔlytjɔn/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1703</w:t>
              <w:br/>
              <w:t>(1703)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/fabʁikɑ̃/, /fabrikɑ̃t/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/pɛ/, /paj/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/finɑ̃s/, /finans/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/ʃɑ̃ʒe/, /ʃanʒe/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/fɛʁ/, /fe/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/ɔʁɔ̃/, /orɔn/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/nɔ̃/, /nɔm/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/ʁiʃ/, /riʃ/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/patʁik/, /patrikk/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/tɛʁitwaʁ/, /tɛrritwar/, /te.ʁi.ˈtwa.ʁə/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/magazɛ̃/, /maɡazɛ̃/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/kɑ̃dida/, /kandida/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/maʁʒ/, /marʒ/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/azjatik/, /asjatjqɥ/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/ɛ̃feʁjœʁ/, 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/ʁeaksjɔ̃/, /reaktjɔ̃/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/flœʁ/, /flœr/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/ʁəkɔʁ/, /rəkɔrd/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/tʁibynal/, /tribynal/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1732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/ʁəsɛt/, /rəzɛt/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/puʁsɥivʁ/, /pursɥivr/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/dəsu/, /dsu/, /dɛsu/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/pɔʁtɑ̃/, /pɔrtan/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/sabɛna/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sabena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/aktœʁ/, /atyr/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dehors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/dəɔʁ/, /dəɔr/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/kɔ̃stʁyktœʁ/, /kɔ̃strytyr/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/ʁəlasjɔ̃/, /rəlatjɔ̃/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/ɔfʁ/, /ɔfr/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/spɛktakylɛʁ/, /spɛktakylɛr/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luf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1746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/pʁɔdɥiʁ/, /prɔdɥir/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/kɔ̃fɔʁ/, /kɔnfɔrt/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/ɛ̃vɛstiʁ/, /invɛstjr/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/ʁəpʁɑ̃/, /rɛprɛn/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/sɛʁ/, /sɛrt/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/mɔ̃tʁe/, /mɔ̃tre/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/meʁit/, /meri/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/plas/, /plaz/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1755</w:t>
              <w:br/>
              <w:t>(1755)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/ʒydisjɛʁ/, /ʒydikjɛr/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/tekst/, /tɛkst/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/kazi/, /qɥazi/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SNCB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/snkb/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sncb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1761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/pɛʁmɛtʁa/, /pɛrmɛtra/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/etydjɑ̃/, /etydjɑ̃t/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/mɑ̃bʁ/, /mɑ̃br/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/fɔto/, /fɔtɔ/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/pozisjɔ̃/, /pɔzitjɔn/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/syd/, /sy/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Cockerill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/kɔkkɛrij/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cockerill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1768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lendemain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/lɑ̃dmɛ̃/, /lɛndɛmɛ̃/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/gaɲe/, /ɡaɲe/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/pwɛ̃t/, /pwan/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/sɔlid/, /sɔli/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/vwasi/, /vwazi/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/ɑ̃glɛ/, /ɑ̃ɡlɛ/, /ɑ̃.ɡle/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/ne/, /n'ɛ/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/pʁezɑ̃t/, /prezɛn/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/desizjɔ̃/, /dezisjɔn/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/leʒislasjɔ̃/, /leʒislatjɔ̃/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/viktim/, /viktjm/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/ekʁɑ̃/, /ekrɑ̃/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/nesesɛʁmɑ̃/, /nezɛsɛrɛm/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/dekuvɛʁt/, /dekuvɛrt/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/klœb/, /klyb/, /klʏb/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/ɑ̃viʁɔnmɑ̃/, /ɛnvirɔnɛm/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/kʁe/, /kre/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/ɛkspɔʁtasjɔ̃/, /ɛkspɔrtatjɔn/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экспортные 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/negɔsjasjɔ̃/, /neɡɔkjatjɔn/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/ʁepɔ̃/, /repɔn/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/bɛl/, /bəl/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/biznɛs/, /byzin/, [bɪz.nɪs]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/pɛ̃tyʁ/, /pɛntyr/, /pẽ.t͡sʏʁ/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/vwazɛ̃/, /vwazin/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/lɔkasjɔ̃/, /lɔkatjɔ̃/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/nɔʁ/, /nɔrd/, [n̪ɔʁ̥]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/pʁɔmɔsjɔ̃/, /prɔmɔtjɔ̃/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/tɛknɔlɔʒi/, /tɛʃnɔlɔɡj/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/ɔʁɛ/, /oraj/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/ɑ̃tɑ̃/, /ɛntɛn/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/maladi/, /maladj/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/ʃɑ̃s/, /ʃans/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/kɔmɛʁsjo/, /kɔmɛrkjo/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торговые работники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/pʁɛ̃tɑ̃/, /printɑ̃p/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Benelux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/benelyks/, /bənɛly/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benelux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/azi/, /asj/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валовый внутренний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/aksjɔnɛʁ/, /aktjɔnɛr/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/pʁɛn/, /prɛn/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/ʁezistɑ̃s/, /rezistan/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/syʁpʁiz/, /syrpriz/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/maʁjaʒ/, /marjaʒ/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/nesesite/, /nezɛsite/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/kɔt/, /kɔ/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/plyzjœʁ/, /plysjœr/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/ɛksklyzivmɑ̃/, /ɛksklyzivɛm/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/lɛtʁ/, /lɛtr/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/ʁɑ̃dy/, /rɛndy/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/sɔftwɛʁ/, /sɔftwar/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/ytil/, /ytjl/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/ʒɛstjɔnɛʁ/, /ʒɛstjɔnɛr/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/benefisi/, /benefikj/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/pʁɔsede/, /prɔzede/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/nɔʁmal/, /nɔrmal/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/sɑ̃tʁ/, /kɑ̃tr/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/kɔ̃stʁɥiʁ/, /kɔ̃strɥir/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/demaʁʃ/, /demarʃ/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/ɑ̃pʁœ̃/, /ɑ̃prœ̃t/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/nɛsɑ̃s/, /nɛsan/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/dotɑ̃/, /d'otan/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/distɑ̃s/, /distan/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/tuʁne/, /turne/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/klœb/, /klyb/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1859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/atɑ̃dɑ̃/, /atɛndan/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/kɑ̃tite/, /qɥantjte/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1861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/ʁwa/, /rwa/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страхового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/tuʁn/, /turn/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/aʒut/, /aʒu/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1865</w:t>
              <w:br/>
              <w:t>(1865)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/bɑ̃kɛʁ/, /bankɛr/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/ʒeɑ̃/, /ʒean/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/otɔmatik/, /otɔmatjqɥ/,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/litʁ/, /litr/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1872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/aʁʒɑ̃/, /arɡ/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/kɔ̃fiʁm/, /kɔnfirm/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/ɛ̃depɑ̃dɑ̃/, /indepɛndɑ̃t/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l'ordinateur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/enɔʁm/, /enɔrm/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1879</w:t>
              <w:br/>
              <w:t>(1879)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véhicules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/veikyl/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/ʁəsuʁs/, /rɛsurs/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/stɑ̃daʁ/, /standard/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auparavant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/opaʁavɑ̃/, /oparavan/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/kɔ̃stʁɥi/, /kɔ̃strɥi/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/pʁɛ̃sipal/, /prinsipal/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/kɛlkœ̃/, /qɥəlk'œ̃/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/dispoze/, /dispɔze/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/glɔbal/, /ɡlɔbal/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/ʁepytasjɔ̃/, /repytatjɔ̃/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/famø/, /famœ/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/ʁapɛl/, /rapɛl/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/kɔ̃sej/, /kɔnsɛjl/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посоветуй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/œʁ/, /œr/, /œːʁ/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/vɛj/, /vɛjl/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/difikylte/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/kɔmɛʁsjal/, /kɔmɛrkjal/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/samdi/, /samɛdi/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/vɑ̃/, 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Tractebel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/tratbɛl/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tractebel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/ʁəpʁɑ̃dʁ/, /rɛprɑ̃dr/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/vilaʒ/, /vijaʒ/,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1912</w:t>
              <w:br/>
              <w:t>(1912)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/bydʒetɛʁ/, /bydʒetɛr/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1914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/susi/, /suzi/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/kɔ̃tjɛ̃/, /kɔ̃tj/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/abitɑ̃/, /abitɑ̃t/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/wəəkɛn/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/bʁa/, /bra/, [bʁɑ]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/bʁysɛlwaz/, /bryksɛlwaz/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/ɛ̃tʁɔdɥi/, /ɛ̃trɔdɥi/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/ɛ̃teʁjœʁ/, /interjœr/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1925</w:t>
              <w:br/>
              <w:t>(1925)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/uti/, /utjl/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/ʃɛʁʃœʁ/, /ʃɛrʃœr/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/taks/, /ta/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/salɛʁ/, /salɛr/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/tʁɑ̃zaksjɔ̃/, /transaktjɔn/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/ʃɑ̃bʁ/, /ʃɑ̃br/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досягаемость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réflexion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/ʁeflɛksjɔ̃/, /reflɛksjɔ̃/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C'était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/setɛ/, /k'etɛ/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d'emploi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/ʼazaʁ/, /azard/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/matɛ̃/, /ma.tẽᵑ/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/asyʁœʁ/, /asyrœr/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 страхового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/ʁefɔʁm/, /refɔrm/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/fuʁniʁ/, /furnir/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/ʁəʃɛʁʃ/, /rəʃɛrʃ/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/təny/, /tənɥ/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/pʁɔpoz/, /prɔpɔz/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/ɛd/, /ɛ/, /aɛd/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/fɛʁm/, /fɛrm/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/səgɔ̃d/, /səkɔnd/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cger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/kɔ̃tny/, /kɔntɛny/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/kɔtidjɛ̃/, /qɥɔtjdjɑ̃/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ежедневная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/flamɑ̃d/, /flaman/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/sɑ̃tɛn/, /sɛntɛn/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/kuʁs/,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/kʁitik/, /kritjqɥ/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l'arrivée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/pʁɛ̃sipal/, /prinsipal/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/sypɔʁ/, /sypɔrt/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/wikɛnd/, /wəək-ɛn/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Dehaene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dehaene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/gɑ̃/, /ɡan/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/ekɔnɔmi/, /ekɔnɔmj/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/no/, /nɔ/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/ogmɑ̃t/, /oɡmɛn/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/gid/, /ɡɥi/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/pʁɔpozisjɔ̃/, /prɔpɔzitjɔ̃/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/spesjalist/, /spekjalist/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francophones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/fʁɑ̃kɔfɔn/, /frankɔfɔn/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франкоговорящие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/ɛ̃pɔʁtɑ̃s/, /impɔrtan/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/vɑ̃/, /v/, /vã/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/kɔ̃sɛpsjɔ̃/, /kɔnsɛptjɔ̃/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/pʁefeʁɑ̃s/, /preferɛn/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/avniʁ/, /avɛnir/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/gʁav/, /ɡrav/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/kɔmɑ̃se/, /kɔmɛnse/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/ʃɛʁʃe/, /ʃɛrʃe/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bonheur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/bɔnœʁ/, /bɔnœr/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dizaines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1991</w:t>
              <w:br/>
              <w:t>(1991)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полотнище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/d'ɛnvirɔ̃/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/ɛgzaktəmɑ̃/, /ɛksaɛm/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/uti/, /utjl/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scénario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/senaʁjo/, /senarjɔ/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/emisjɔ̃/, /emisjɔn/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/evɑ̃tɥɛlmɑ̃/, /evɛntɥɛlɛm/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случае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/ʁwajal/, /rwaal/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d'exercice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/lɛktyʁ/, /lɛktyr/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/mɔ̃te/, /mɔnte/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2006</w:t>
              <w:br/>
              <w:t>(2006)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/gʁɑ̃/, /ɡran/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/sɑ̃tʁal/, /kɑ̃tral/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/ɛgziʒɑ̃s/, /ɛksiʒɛns/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/kɔ̃takt/, /kɔntakt/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/dy/, /dɥə/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/ʁeysit/, /reysi/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/eʃeɑ̃s/, /eʃean/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/ʁəsəvwaʁ/, /rəzɛvwar/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/evidɑ̃/, /evid/, /evi/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/aʁ/, /art/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/itali/, /italj/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/ameljɔʁasjɔ̃/, /ameljɔratjɔ̃/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/otœʁ/, /otœr/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/ɛstime/, /ɛstjme/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/kɛ̃z/, /qɥinz/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/ʁysi/, /rysj/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/pʁesedɑ̃/, /preze/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/vɑ̃dœʁ/, /vɛndœr/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événements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/evɛnmɑ̃/, /evenɛmɑ̃t/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/otʁəmɑ̃/, /otrɛm/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/ɛkspɛʁ/, /ɛkspɛrt/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/fɔʁt/, /fɔʁte/,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/fyʁ/, /fyr/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circonstances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/siʁkɔ̃stɑ̃s/, /sirkɔ̃stans/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/pyblikasjɔ̃/, /pyblikatjɔ̃/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/ʁezɛʁv/, /rezɛrv/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/sos/, /soz/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/ʃaʁl/, /ʃarl/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/kɔlabɔʁatœʁ/, /kɔlabɔratœr/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/ɛ̃plik/, /ɛ̃pliqɥ/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/ɔbligatɛʁ/, /ɔbliɡatɛr/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CD-Rom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/sedeʁɔm/, /kd-rɔ̃/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компакт-диск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/fɔʁsemɑ̃/, /fɔrsem/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l'essentiel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/ʁəmaʁkabl/, /rəmarqɥabl/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/klod/, /klo/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2060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/tuʁism/, /turism/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/ɛ̃tɛʁnasjɔno/, /intɛrnatjɔno/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/kɔ̃petɑ̃s/, /kɔmpetɛns/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/kɔ̃seje/, /kɔnsɛjle/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2065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/faktœʁ/, /fatyr/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/plastik/, /plastjqɥ/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/ʁaʁmɑ̃/, /rarɛm/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/ʁwajal/, /rwaal/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/lyt/, /ly/, [lʏt]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/ʁəlativ/, /rəlatjv/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/ɑ̃vi/, /ɑ̃vj/, /ei̯/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/ministʁ/, /ministr/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/səkʁetɛʁ/, /sɛkretɛr/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/kapitalizasjɔ̃/, /kapitalizatjɔ̃/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/lɑ̃gaʒ/, /laŋaʒ/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/pozitiv/, /pɔzitjv/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/siʁkylasjɔ̃/, /sirkylatjɔ̃/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convaincre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/kɔ̃vɛ̃kʁ/, /kɔnvɛ̃kr/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/nɔsjɔ̃/, /nɔtjɔ̃/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/vulwaʁ/, /vulwar/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caractéristiques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/kaʁakteʁistik/, /karat́ristjqɥ/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/kuʁje/, /kurrje/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/dispoz/, /dispɔz/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/devlɔp/, /devɛlɔ/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/pʁezɑ̃tasjɔ̃/, /prezɛntatjɔ̃/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/barr/, [bar:bâr]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/kɔ̃paʁɛzɔ̃/, /kɔmparɛzɔ̃/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/fiʁm/, /firm/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/fuʁnisœʁ/, /furnisœr/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/ɛ̃fɔʁmatik/, /infɔrmatjqɥ/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luxembourgeois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/lyksɑ̃buʁʒwa/, /lyksɛmburʒəwa/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сальдо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/sɛʁʒ/, /sɛrʒ/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/glɔbal/, /ɡlɔbal/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/pʁɔpʁijete/, /prɔprjete/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/stʁateʒik/, /strateʒiqɥ/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/rənolt/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/paʁtaʒ/, /partaʒ/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/suʁs/, /surs/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kong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(2116)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/ɛn/, /n/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/apsɔlymɑ̃/, /absɔlym/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/bʁɑ̃ʃ/, /branʃ/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l'objectif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/uvʁ/, /uvr/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/plɑ̃/, 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/pʁɔdyktivite/, /prɔdyktjvite/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/ʁezylta/, /rezylta/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/ameljɔʁe/, /ameljɔre/, /lj/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d'obtenir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/d'ɔbtɛnir/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/paʁləmɑ̃/, /parlɛm/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/fiʃje/, /fiʃjɛr/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/pɛʁsɔnalite/, /pɛrsɔnalite/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/kɔ̃stitɥe/, /kɔ̃stjtɥe/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/ʒɛstjɔnɛʁ/, /ʒɛstjɔnɛr/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/pʁɔfɛsjɔ̃/, /prɔfɛsjɔ̃/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2135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/kalite/, /qɥalite/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/kɔ̃sjɑ̃s/, /kɔ̃skjɛn/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médecin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/medsɛ̃/, /medɛkɛ̃/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celles-ci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/sɛlsi/, /sɛlɛs-si/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/dizajn/, /dəziɲ/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/dekɔʁ/, /dekɔr/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faudrait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/fodʁɛ/, /fodrɛ/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/paʁtisipe/, /partjzipe/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/fɔʁs/, /fɔrs/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/apaʁɛj/, /aparɛj/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/kɔ̃dɥit/, /kɔndɥi/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/lɔ̃gœʁ/, /lɔŋɥœr/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/taʁif/, /tarif/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/veʁite/, /verite/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/ljɛ̃/, /ljɑ̃/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francophone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/fʁɑ̃kɔfɔn/, /frankɔfɔn/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франкофон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/klœb/, /klyb/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/kɔʁɛspɔ̃/, /kɔrrɛspɔn/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/kupɔ̃/, /kupɔn/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/ɛstim/, /ɛstjm/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d'emplois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рабочих мест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méthodes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/ʁəvniʁ/, /rəvɛnir/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/sypɛʁb/, /sypɛrb/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/vɔlɔ̃tje/, /vɔlɔ̃tjɛr/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/dɔkymɑ̃/, /dɔkym/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/finɑ̃se/, /finanse/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/sjɑ̃tifik/, /skjɛntjfiqɥ/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/ʒɔʁʒ/, /ʒəɔrʒ/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/tʁavaj/, /travajl/, /tʁa.vaj/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l'investissement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/l'invɛstjsɛm/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/zon/, /zɔn/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/lɛtʁ/, /lɛtr/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/myʁ/, /myr/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/filɔzɔfi/, /filɔzɔfj/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/ʁaple/, /rapɛle/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/sɥivɑ̃t/, /sɥivan/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2191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/ʁəpʁezɑ̃tɑ̃/, /rɛprezɛntan/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/tʁadɥi/, /tradɥi/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/ʁəmɛtʁ/, /rəmɛtr/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/difeʁɑ̃t/, /diferɛn/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/lɔ̃/, /lɔ̃ɡ/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/ekɔnɔmi/, /ekɔnɔmj/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/diskuʁ/, /diskur/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/distʁibytœʁ/, /distribytœr/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дистрибутор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/l'ɛ̃trɔdyktjɔ̃/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/ʁeʒjɔnal/, /reɡjɔnal/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местная телефонная 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/italjɛ̃/, /italjɑ̃/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/ʁɛstəʁa/, /rɛstɛra/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group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l'informatique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/l'infɔrmatjqɥ/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/pɛʁsɔnaʒ/, /pɛrsɔnaʒ/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/atɑ̃dy/, /atɛndy/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Jean-Pierre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/ʒəan-pjɛrr/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жан-пьер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/aʁtikl/, /artjkl/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/ʃɑ̃ʒmɑ̃/, /ʃanʒɛmɑ̃t/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/pʁɔpʁijetɛʁ/, /prɔprjetɛr/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/spesifik/, /spezifiqɥ/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récupérer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/ʁekypeʁe/, /rekypere/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 свои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/vwajaʒ/, /vwaaʒ/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/pʁɔsede/, /prɔzede/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médecins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/medsɛ̃/, /medɛzin/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2227</w:t>
              <w:br/>
              <w:t>(2227)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/tʁɑ̃smisjɔ̃/, /trɑ̃smisjɔ̃/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/kɔ̃kyʁɑ̃/, /kɔnkyrr/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/kaʁ/, /qɥart/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/bɛse/, /bɛ.se/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/pje/, /pjɛ/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/mənas/, /mənaz/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/ʁeynjɔ̃/, /reynjɔ̃/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/tʁɑ̃sfɛʁ/, /trɑ̃sfɛrt/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/pɛʁsɔnaʒ/, /pɛrsɔnaʒ/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ralentissement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/ʁalɑ̃tismɑ̃/, /ralɛntjsɛm/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/kɔ̃klyzjɔ̃/, /kɔ̃klysjɔ̃/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/aʒɑ̃/, /aɡɑ̃t/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/paʁfœ̃/, /parfɥə̃/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rémunération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/ʁemyneʁasjɔ̃/, /remyneratjɔ̃/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/difisil/, /difizil/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трудное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/mɛt/, 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/pjɛʁ/, /pjɛrr/, [pjɛːʁ]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/pʁɔʃ/, /prɔʃ/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близкие родственники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réglementation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/ʁɛgləmɑ̃tasjɔ̃/, /reɡlɛmɛntatjɔ̃/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grimpé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/gʁɛ̃pe/, /ɡrimpe/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/pʁɔʃɛ̃/, /prɔʃɛn/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/elɛktʁik/, /elɛktriqɥ/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/dinamik/, /dinamiqɥ/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/ɛkspozisjɔ̃/, /ɛkspɔzitjɔ̃/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/plɑ̃ʃe/, /planʃe/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/distʁibytœʁ/, /distribytœr/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дистрибуторы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/deklaʁ/, /deklar/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/kɔny/, /kɔnɥ/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/pʁepaʁasjɔ̃/, /preparatjɔ̃/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/ʁealize/, /realize/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/bœʁ/, /bœrr/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/ɔpeʁatœʁ/, /ɔperatœr/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/pʁɔvɛ̃s/, /prɔvin/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/spesifik/, /spezifiqɥ/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/l'ɛksistɛn/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/ʁɑ̃fɔʁse/, /rɛnfɔrse/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/telefɔnik/, /telefɔniqɥ/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/kɔ̃tabl/, /kɔ̃ptabl/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/tʁafik/, /trafik/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/dəgʁe/, /dɛɡre/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/definitivmɑ̃/, /definitjvɛm/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/ɔptik/, /ɔptjqɥ/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/ʁəmaʁk/, /rəmarqɥ/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/talɑ̃/, /tal/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/definisjɔ̃/, /definitjɔ̃/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/pɛ̃tʁ/, /pɛ̃tr/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/ʁɛspɛkte/, /rɛspɛt́/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/stad/, /sta/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/statistik/, /statjstjqɥ/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/sɛʁtifika/, /sɛrtjfika/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сертификаты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2296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/livʁɛzɔ̃/, /livrɛzɔ̃/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/plasmɑ̃/, /plazɛmɑ̃t/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/ʁakɔ̃t/, /rakɔn/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2302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immobiliers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/imɔbilje/, /imɔbiljɛr/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/faks/, /fa/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/ɑ̃sjɛn/, /ɑ̃kjɛn/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/ʃvo/, /ʃəvo/, /ʃəvo/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/medikamɑ̃/, /medikamɑ̃t/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медикаменты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/fœj/, /fœjl/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/futbol/, /fɔɔtbal/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/idɑ̃tik/, /idɛntjqɥ/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/puvɔ̃/, /puvɔn/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/ʁəmiz/, /rəmiz/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/stʁyktyʁ/, /stryktyr/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/tɑ̃te/, /tɛnte/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/akɔʁ/, /akkɔrd/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/kɔtizasjɔ̃/, /kɔtjzatjɔn/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/ɛ̃dis/, /indiz/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/nøtʁ/, /nœtr/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/kɔ̃stitɥe/, /kɔ̃stjtɥe/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/dakɔʁ/, /d'akkɔrd/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/mɔ̃tʁ/, /mɔ̃tr/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/lwaje/, /lwá/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proximité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/pʁɔksimite/, /prɔksimite/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/kanada/, [da:dâ]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/pʁesizjɔ̃/, /prezisjɔ̃/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/kɔ̃kuʁ/, /kɔnkur/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/patʁɔ̃/, /patrɔn/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/pɔpylɛʁ/, /pɔpylɛr/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pétrole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/petʁɔl/, /petrɔl/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/negatif/, /neɡatjf/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/almɑ̃/, /alɛmɑ̃d/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/ʁɔmɑ̃/, /rɔmɑ̃/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/viktim/, /viim/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семейные 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/ʁəpa/, /rəpa/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 пищи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PetroFina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/pɛtrɔfina/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petrofina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/lɑ̃g/, /laŋɥ/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/tɑ̃dɑ̃s/, /tɛndans/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/piʁ/, /pir/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/pʁydɑ̃s/, /prydɛn/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Néanmoins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/neɑ̃mwɛ̃/, /neanmwan/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/kɔ̃dɥi/, /kɔndɥi/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/mil/, /mij/,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/ʁenɔvasjɔ̃/, /renɔvatjɔ̃/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/egaʁ/, /eɡard/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/ameʁikɛ̃/, /amerikɛn/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/ɛgzɛʁsis/, /ɛksɛrsiz/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/avɑ̃s/, /avan/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/fɔʁtyn/, /fɔrtyn/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/lɛktœʁ/, /lɛtyr/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/mɔrɡɑ̃/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/dekuvɛʁ/, /dekuvɛrt/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/difeʁɑ̃/, /difer/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/ɑ̃plwa/, /ɑ̃plɔj/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/blø/, /blœ/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голубой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/ʁwajal/, /rwaal/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/tɛknɔlɔʒik/, /tɛʃnɔlɔʒiqɥ/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/telekɔmynikasjɔ̃/, /telekɔmynikatjɔn/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/amstɛʁdam/, /ɑ̃stɛrdɑ̃/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/ɛ̃dik/, /indiqɥ/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/ɛ̃fɔʁmasjɔ̃/, /infɔrmatjɔ̃/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/mjø/, /mjœ/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/ɛde/, /ede/, /ɛde/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/ɑ̃sjɛn/, /ɑ̃kjɛn/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/apɔʁt/, /apɔrt/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/pʁɛstasjɔ̃/, /prɛstatjɔn/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/pyblisitɛʁ/, /pyblizitɛr/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/sɑ̃sibl/, /sɛnsibl/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/vɔlatjlite/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/etap/, /eta/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/asyʁɑ̃s/, /asyran/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2397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résoudre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/ʁezudʁ/, /rezudr/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/ɡarantj/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/mɔdifikasjɔ̃/, /mɔdifikatjɔ̃/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/ʁəvy/, /rəvɥ/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/spesjal/, /spekjal/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www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/www/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www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/l'anali/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2406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/difeʁɑ̃s/, /diferɛns/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/mesaʒ/, /mɛsaʒ/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/pʁijɔʁite/, /prjɔrite/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/ʁəkɔmɑ̃dasjɔ̃/, /rəkɔmandatjɔ̃/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/ʁesɑ̃/, /rez/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/ʃaʁm/, /ʃarm/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/dividɑ̃d/, /dividɛnd/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/ɔlivje/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/lɔʒmɑ̃/, /lɔʒɛm/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pourcentage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/puʁsɑ̃taʒ/, /pursɛntaʒ/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/ʁiʁ/, /rir/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difficilement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/difisilmɑ̃/, /difizilɛm/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/defɑ̃s/, /defɛn/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l'ancienne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/magazin/, /maɡazin/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/igʁɛk/, /y/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jeunesse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/ʒœnɛs/, /ʒœn/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/kɔ̃tiny/, /kɔntjnɥ/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/ʁevɔlysjɔ̃/, /revɔlytjɔ̃/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/etɔnɑ̃/, /etɔnan/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/ɔʁganizasjɔ̃/, /ɔrɡanizatjɔ̃/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/dɔs/, /dɔ/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лицевая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/ɑ̃pʁœ̃/, /ɑ̃pryn/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/editjɔ̃/, /editjɔn/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/sɛl/, /səl/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/kɔ̃paʁtimɑ̃/, /kɔmpartjm/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/pyblisitɛʁ/, /pyblizitɛr/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/aʁtikl/, /artjkl/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/bɑ̃d/, /ban/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/kapasite/, /kapazite/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/sɑ̃tʁal/, /kɑ̃tral/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/ɔkazjɔ̃/, /ɔkkasjɔ̃/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/kazimɑ̃/, /qɥazim/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/puvɑ̃/, /puvan/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Vermeulen-Raemdonck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/vɛrmœlɛn-raɛmdɔ̃kk/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vermeulen-raemdonck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/vizitœʁ/, /vizitœr/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/ʃɑ̃bʁ/, /ʃɑ̃br/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/kɔ̃sideʁabləmɑ̃/, /kɔnsiderablɛm/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/dekuvʁ/, /dekuvr/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/brɔke/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/maʁdi/, /mardi/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/ʁəkɔnɛsɑ̃s/, /rəkɔnɛsan/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/salaʁje/, /salarje/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/fɔʁmyl/, /fɔrmyl/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/gʁos/, /ɡrɔs/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 документа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/œʁø/, /œrœ/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/ʁadjo/, /radjɔ/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multimédia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/myltimedja/, /myltjmedja/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мульти-медиа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/paʁsjɛlmɑ̃/, /partjɛlɛm/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/ʒerard/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2477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/səkyritj/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securities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/ʒyʒmɑ̃/, /ʒyʒɛm/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/ʁɑ̃plase/, /rɑ̃plaze/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/kuvʁiʁ/, /kuvrir/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/pʁesjø/, /prekjœ/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/sɛgmɑ̃/, /sɛɡm/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/desɛ̃/, /dɛsin/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2487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/ɛspas/, /ɛspaz/, /ɛs.ˈpa.sə/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/ɛ̃dis/, /indiz/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/ʁəfyz/, /rəfyz/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/ɛgzɑ̃pl/, /ɛksɑ̃pl/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/ʁəʒwɛ̃/, /rəʒwan/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/l'ɛkspɔrtatjɔ̃/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/pʁesedɑ̃t/, /prezedɛn/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/ʁoz/, /rɔz/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/vɛʁsjɔ̃/, /vɛrsjɔn/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/dɛstinasjɔ̃/, /dɛstjnatjɔ̃/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/ɑ̃kɔʁ/, /ɛnkɔr/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/dəvjɛ̃n/, /dɛvjɛn/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l'Italie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/vɛ̃tɛn/, /vɛ̃ɡtɛn/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 двадцать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l'expérience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/viʁys/, /viry/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/lɔ̃g/, /lɔŋɥ/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/tut/, 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monnaies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/mɔnɛ/, /mɔnaj/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/tʁavaje/, /travajle/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/apɔʁte/, /apɔrte/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/aspɛ/, /aspɛkt/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/dispaʁy/, /dispary/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пропавший без 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/david/, /davi/, [d:d_]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/manadʒmɛnt/, /manaʒɛm/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/ʁaʃte/, /raʃɛte/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/ʁəlve/, /rəlɛve/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/katalɔg/, /katalɔɡɥ/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/sɑ̃tɛn/, /sɛntɛn/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/ʃalœʁ/, /ʃalœr/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/pʁɔfil/, /prɔfil/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/ʁəpʁezɑ̃tɑ̃/, /rɛprezɛntɑ̃t/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/ʁezid/, /rezi/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scientifiques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/sjɑ̃tifik/, /skjɛntjfiqɥ/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2539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/ʃɑ̃bʁ/, /ʃɑ̃br/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/səgɔ̃dɛʁ/, /səkɔndɛr/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2541</w:t>
              <w:br/>
              <w:t>(2541)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/sɛʁvœʁ/, /sɛrvœr/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XIXe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xix-ый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2544</w:t>
              <w:br/>
              <w:t>(2544)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/ɛgziʒ/, /ɛksiʒ/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grimper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/gʁɛ̃pe/, /ɡrimpe/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2546</w:t>
              <w:br/>
              <w:t>(2546)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l'Université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/l'ynivɛrsite/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/mɔ̃tɑ̃/, /mɔntɑ̃t/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/peizaʒ/, /pɛsaʒ/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/asyʁɑ̃s/, /asyrans/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catégories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/kategɔʁi/, /kateɡɔrj/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/dyʁ/, /dyr/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/dekɔt/, /dekɔ/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dйcote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/sutniʁ/, /sutɛnir/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/edisjɔ̃/, /editjɔ̃/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/dɑ̃ʒʁø/, /danʒɛrœ/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/agʁeabl/, /aɡreabl/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/kɔ̃bjɛ̃/, /kɔ̃bjɑ̃/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/dispaʁisjɔ̃/, /disparitjɔ̃/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/ɔptimist/, /ɔptjmist/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plus-values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/plyvaly/, /plys-valɥ/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/tɔ̃be/, /tɔmbe/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/ɛʁœʁ/, /ɛrrœr/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l'augmentation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/l'oɡmɛntatjɔ̃/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/sitɥasjɔ̃/, /sitɥatjɔn/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/ʒysko/, /ʒysk'o/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/klasmɑ̃/, /klasɛm/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/nɔʁm/, /nɔrm/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/ʁɑ̃tabl/, /rɛntabl/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/sɔsjalist/, /sɔkjalist/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/tɔ̃b/, /tɔmb/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/ʒystis/, /ʒystjz/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/atityd/, /atity/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/plɑ̃t/, /plant/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/vag/, /vaɡɥ/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/ʒənɛral/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general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l'immobilier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/l'imɔbilje/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/legym/, /leɡm/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2591</w:t>
              <w:br/>
              <w:t>(2591)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Ceux-ci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/søsi/, /sœks-si/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/ɛkselɑ̃/, /ɛksel/, /ɛkssɛl/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/lisɑ̃s/, /lizɛn/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/tʁavajœʁ/, /travajlœr/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/apʁi/, /apri/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/gaɲ/, /ɡaɲ/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/maʁi/, /mari/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/pʁepaʁe/, /prepare/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/pyʁmɑ̃/, /pyrɛm/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/veʁifje/, /verifje/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Jean-Luc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жан-люк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2605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/gɛ̃/, /ʒɛ̃/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/syʁfas/, /syrfaz/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L'objectif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d'épargne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/d'eparɲ/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/ɛksplike/, /ɛkspliqɥe/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/lɔʁskɔ̃/, /lɔrsk'ɔ̃/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/jɛn/, /yɑ̃/, [e:e_]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chaussures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/ʃosyʁ/, /ʃosyr/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/ɛ̃stitysjɔ̃/, /ɛ̃stjtytjɔ̃/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/sɔlidaʁite/, /sɔlidarite/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Maastricht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/mastʁiʃt/, /maastriʃt/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маастрихт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/ʒuʁnal/, /ʒurnal/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/swɛ̃/, /sɔɛ̃/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/suʁiʁ/, /surir/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/gɛʁ/, /ɡɥɛrr/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2626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bouteilles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/butɛj/, /butɛjl/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/flɛksibilite/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/mɛ̃tjɛ̃/, /mɛ̃tj/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/apaʁtjɛ̃/, /apartj/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/mɔmɑ̃/, /mɔmɑ̃t/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/ʁuʒ/, /ruʒ/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красные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/dəvɔ̃/, /dəvɔn/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/ɛ̃stalasjɔ̃/, /ɛ̃stalatjɔn/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bacob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/asɔsjasjɔ̃/, /asɔkjatjɔ̃/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2638</w:t>
              <w:br/>
              <w:t>(2638)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d'obligations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/d'ɔbliɡatjɔn/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/fɔʁma/, /fɔrma/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2641</w:t>
              <w:br/>
              <w:t>(2641)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/disk/, /disqɥ/, /dɪsk/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/mɔdɛm/, /mɔdɑ̃/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/melɑ̃ʒ/, /melanʒ/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/ɔʁdinɛʁ/, /ɔrdinɛr/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/vid/, 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/ʃimik/, /ʃimiqɥ/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2648</w:t>
              <w:br/>
              <w:t>(2648)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/faʁmasøtik/, /farmazœtjqɥ/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d'assurances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/d'asyrans/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социального страхования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/nymeʁik/, /nymeriqɥ/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цифровая 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/pɔʁtœʁ/, /pɔrtœr/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/ʁepaʁtisjɔ̃/, /repartjtjɔ̃/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/blɑ̃ʃ/, /blanʃ/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/kɔ̃pozɑ̃/, /kɔmpɔzɑ̃t/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/paʁvjɛ̃/, /parvj/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/evɔk/, /evɔqɥ/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/dyʁɑ̃/, /dyran/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/kʁy/, /kry/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2662</w:t>
              <w:br/>
              <w:t>(2662)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/əlɛktrabɛl/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electrabel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/gʁos/, /ɡrɔs/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 документа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(2666)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/mɔtœʁ/, /mɔtœr/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/pʁɛ̃sip/, /prinsip/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/tʁɑ̃t/, /trɛn/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/pø/, /pœ/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/pʁevwaʁ/, /prevwar/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/tuʁ/, /tur/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/pɑ̃tjɥə̃/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pentium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/aʃtœʁ/, /aʃɛtœr/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/dimɑ̃sjɔ̃/, /dimɑ̃sjɔn/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/fɔ̃ksjɔnɛʁ/, /fɔ̃ktjɔnɛr/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2679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/ʁɑ̃kɔ̃tʁe/, /rɛnkɔ̃tre/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/ʁys/, /rys/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savoir-faire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/savwaʁfɛʁ/, /savwar-fɛr/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ноу-хау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/etablismɑ̃/, /etablisɛmɑ̃t/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/fedeʁasjɔ̃/, /federatjɔ̃/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2684</w:t>
              <w:br/>
              <w:t>(2684)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Toujours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/tuʒuʁ/, /tuʒur/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/kʁeativite/, /kreatjvite/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созидающая 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/tɔp/, /tɔ/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/aplikasjɔ̃/, /aplikatjɔ̃/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/ɛ̃pɔʁt/, /impɔrt/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/ʒon/, [ˈʒɔ.nə]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/maʁke/, /marqɥe/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/mekanik/, /mekaniqɥ/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/sɔsjalist/, /sɔkjalist/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/tʁɑ̃ʃ/, /tranʃ/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/ɑ̃vizaʒ/, /ɛnvizaʒ/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/syʁtu/, /syrtu/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/aʃtœʁ/, /aʃɛtœr/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l'Institut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/ɔbʒɛktif/, /ɔbʒɛktjf/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/dəmɑ̃d/, /dəmand/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/divɛʁsifikasjɔ̃/, /divɛrsifikatjɔ̃/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/mɔ̃tʁe/, /mɔ̃tre/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renseignements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/ʁɑ̃sɛɲəmɑ̃/, /rɛnsɛɲɛmɑ̃t/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/suskʁipsjɔ̃/, /suskriptjɔ̃/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/tɔkjo/, /tɔkiɔ/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/ɑ̃tɑ̃dʁ/, /ɛntɑ̃dr/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2714</w:t>
              <w:br/>
              <w:t>(2714)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2715</w:t>
              <w:br/>
              <w:t>(2715)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/sjəmɛn/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siemens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2718</w:t>
              <w:br/>
              <w:t>(2718)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/bəkaɛrt/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bekaert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2720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UCB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/ykb/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ucb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/kɔ̃pozisjɔ̃/, /kɔmpɔzitjɔ̃/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/aʒɑ̃s/, /aʒɛn/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/mɔdifikasjɔ̃/, /mɔdifikatjɔn/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/kaʃ/, /kas/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/ɛ̃dystʁijɛl/, /indystrjɛl/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промышленные 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/ɔptjɛ̃/, /ɔbtj/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/pɛʁmanɑ̃s/, /pɛrmanɛn/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перманентность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/ʁɛstɔʁɑ̃/, /rɛstorɑ̃t/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/eʃɑ̃ʒ/, /eʃanʒ/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/flɔʁɛ̃/, /flɔrin/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/tɛʁɛ̃/, /tɛrrɛn/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émergents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/emɛrɡɑ̃t/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/ɔfʁɑ̃/, /ɔfran/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/le/, /lə/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полотнища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/ʃɑ̃/, /ʃam/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/mɔ̃t/, 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верховая 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/pʁənœʁ/, /prənœr/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/pʁezɑ̃/, /prezɑ̃t/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/kit/, /qɥi/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/taʁif/, /tarif/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/faktyʁ/, /faktyr/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/pʁɔsesœʁ/, /prɔzɛsœr/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fund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/avny/, /avɛnɥ/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/kɔ̃petisjɔ̃/, /kɔmpetjtjɔ̃/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2757</w:t>
              <w:br/>
              <w:t>(2757)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/ʁəlve/, /rəlɛve/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/tɑ̃te/, /tɛnte/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/dubləve/, /w/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bijoux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/difeʁɑ̃sjɛl/, /diferɑ̃tjɛl/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/deklaʁe/, /deklare/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/ɛ̃stitysjɔnɛl/, /ɛ̃stjtytjɔnɛl/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l'employeur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/l'ɑ̃plwayr/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intel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/viktwaʁ/, /viktwar/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/kɔʁɛktəmɑ̃/, /kɔrrəɛm/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/pœb/, /pyb/, /pyb/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/dɔminik/, /dɔminiqɥ/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/tɑ̃/, /tan/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/aksesibl/, /aksɛsibl/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/ʁɑ̃kɔ̃tʁe/, /rɛnkɔ̃tre/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/stɔk/, /stɔkk/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2779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/aʁ/, /art/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/ɛspeʁe/, /ɛspere/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/ʒu/, /ʒw/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/nesesit/, /nezɛsi/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/pʁɔvənɑ̃/, /prɔvɛnan/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/ytiliz/, /ytjliz/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/spesjal/, /spekjal/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/ameʁik/, /ameriqɥ/, /a.me.ʁɪk/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acquérir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/akeʁiʁ/, /akqɥerir/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/albɔm/, /albɥə̃/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/veʁitabl/, /veritabl/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/asɔsje/, /asɔkje/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/kɑ̃dida/, /kandida/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/kɔnɛsɑ̃s/, /kɔnɛsans/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/ʃəvø/, /ʃfø/, /ʃəvœ/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/kɔ̃sɛʁv/, /kɔnsɛrv/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/stʁɛs/, /str/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антверпена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/diʁɛktœʁ/, /dirɛtyr/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/ɑ̃dʁwa/, /ɑ̃drwa/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l'emprunt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/dɛʁ/, /de/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/sjɛl/, /kjəl/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/kɔ̃vɑ̃sjɔ̃/, /kɔnvɑ̃tjɔ̃/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/ɔbligatɛʁ/, /ɔbliɡatɛr/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держатели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/pʁuve/, /pruve/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/ɛspaɲ/,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/o/, /ɔ/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/pəti/, /pti/, /pətj/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/suʁs/, /sur/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/desɛ̃/, /dɛsɛ̃/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l'huile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2827</w:t>
              <w:br/>
              <w:t>(2827)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тьерри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/buʁsje/, /bursjɛr/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биржевые маклеры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/kɔ̃tinɑ̃/, /kɔntjn/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/dɛstine/, /dɛstjne/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/flamɑ̃/, /flamɑ̃d/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néerlandaise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/neɛʁlɑ̃dɛz/, /neɛrlandɛz/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/pɑ̃sjɔ̃/, /pɑ̃sjɔn/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/kɔmɑ̃s/, /kɔmɛn/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/kɔ̃sideʁabl/, /kɔnsiderabl/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/nasjɔnal/, 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/kɔ̃ʒwɛ̃/, /kɔnʒwan/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/kʁedi/, /kredi/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/militɛʁ/, /militɛr/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morceaux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/mɔʁso/, /mɔrso/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/pʁivatizasjɔ̃/, /privatjzatjɔ̃/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/ʁəpoz/, /rəpɔz/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отдохни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2848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psc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2849</w:t>
              <w:br/>
              <w:t>(2849)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/kɔ̃ba/, /kɔmba/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2852</w:t>
              <w:br/>
              <w:t>(2852)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/finɑ̃s/, /finans/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/pɥisɑ̃/, /pɥisan/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Renseignements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/ʁɑ̃sɛɲəmɑ̃/, /rɛnsɛɲɛmɑ̃t/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/fizik/, /fisiqɥ/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физические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/ʁiʃaʁ/, /riʃard/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/alɑ̃/, /alan/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/kʁeasjɔ̃/, /kreatjɔn/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/twal/, /tɔj/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/evidɑ̃s/, /evidɛn/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convaincu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/kɔ̃vɛ̃ky/, /kɔnvɛnky/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/ɛkselɑ̃t/, /ɛkssɛlɛn/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/ɔʁ/, /ɔr/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итак,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/ʁətʁɛt/, /rɛtrɛ/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/teɔʁi/, /teɔrj/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/tʁɑ̃sfɔʁme/, /trɑ̃sfɔrme/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/tuʁ/, /tur/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/tʁɑ̃zaksjɔ̃/, /transaktjɔ̃/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/vizɑ̃/, /vizan/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/dœtsʃ/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/atɑ̃t/, /atɛnt/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/vɔtʁ/, /vɔtr/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/ʼeʁo/, /erɔ/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/l'artjst/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l'université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/l'ynivɛrsite/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/seʁjøzmɑ̃/, /serjœzɛm/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/œ̃/, /yn/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/sø/, /sœ/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/kɔ̃sideʁasjɔ̃/, /kɔnsideratjɔ̃/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/ɛ̃poz/, /impɔz/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/pʁɔpozisjɔ̃/, /prɔpɔzitjɔn/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2887</w:t>
              <w:br/>
              <w:t>(2887)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/otʁəmɑ̃/, /otrɛm/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/kap/, 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/ezemɑ̃/, /ɛzem/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/ʁəsɑ̃bl/, /rɛsɑ̃bl/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2896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/ʁisk/, /risqɥ/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/ɔʁiʒinal/, /ɔriʒinal/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/ɛ̃teʁɛsɑ̃t/, /interɛsant/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/lwaje/, /lwaɛr/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арендные выплаты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/okɛl/, /oksqɥɛl/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/siʁkɥi/, /sirkɥi/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/ɛ̃depɑ̃dɑ̃/, /indepɛndan/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/mɛ̃tjɛ̃/, /mɛ̃tjɑ̃/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/kɔtizasjɔ̃/, /kɔtjzatjɔ̃/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/mwajɛn/, /mwaɛn/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/kite/, /qɥite/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CVP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cvp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/kɔmpaq/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/galʁi/, /ɡalɛrj/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/ljɛ̃/, /ljɛn/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/apʁɑ̃dʁ/, /aprɑ̃dr/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/kɔ̃sɛʁ/, /kɔnsɛrt/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/likid/, /liqɥi/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/ne/, /nəz/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негритянка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température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/tɑ̃peʁatyʁ/, /tɛmperatyr/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/tʁɑ̃spaʁɑ̃s/, /trɑ̃sparɛn/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/ʁəsɔʁ/, /rɛsɔrt/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/vulɔ̃/, /vulɔn/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/alimɑ̃tɛʁ/, /alimɛntɛr/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/ɔʁganizasjɔ̃/, /ɔrɡanizatjɔn/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/pʁezidɑ̃s/, /prezidɛn/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 президента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/ʁɛzɔnabl/, /rɛzɔnabl/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/ʁasjo/, /ratjɔ/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/ʁəkɔmɑ̃d/, /rəkɔman/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/ytilizɑ̃/, /ytjlizan/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chocolat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шоколад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освистанный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/kɔ̃paʁe/, /kɔmpare/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/figyʁ/, /fiɡr/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/pasaʒe/, /pasaʒɛr/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/pʁizɔ̃/, /prizɔ̃/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/vjɑ̃d/, /vjan/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/asɔsje/, /asɔkje/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/ɛspʁi/, /ɛspri/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/fʁwa/, /frwa/, [oi:wâ]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/ʒødi/, /ʒœdi/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/ʁəvy/, /rəvy/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увиденный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/satisfaksjɔ̃/, /satjsfaktjɔ̃/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/satisfɛʁ/, /satjsfɛr/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/tjɛ̃n/, /tjɛn/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/kɔ̃tʁɛʁmɑ̃/, /kɔ̃trɛrɛm/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/ɛksteʁjœʁ/, 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qu'avec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/k'avɛk/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/amɛrikɑ̃/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american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2973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/kɔ̃plemɑ̃tɛʁ/, /kɔ̃plemɛntɛr/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/deklaʁasjɔ̃/, /deklaratjɔn/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/ʁeaksjɔ̃/, /reaktjɔn/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/fɔ̃/, /fɔ̃d/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/aʁtist/, /artjst/, /aʁ.t͡sɪst/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/kɔ̃klyʁ/, /kɔ̃klyr/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/dedyksjɔ̃/, /dedyktjɔ̃/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/ʁəmi/, /rəmi/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grand-chose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/gʁɑ̃ʃoz/, /ɡrand-ʃɔz/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- 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/ʁepɔ̃s/, /repɔns/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/ekip/, /eqɥip/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2989</w:t>
              <w:br/>
              <w:t>(2989)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itl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/miʃaɛl/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2991</w:t>
              <w:br/>
              <w:t>(2991)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systems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/aspɛ/, /aspɛkt/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/kɔmɛʁsjalizasjɔ̃/, /kɔmɛrkjalizatjɔ̃/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/mɑ̃ʒe/, /manʒe/, [mɑ̃ː.ʒe]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RTBF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/rtbf/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rtbf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/pʁɔpɔʁsjɔ̃/, /prɔpɔrtjɔ̃/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/siɲatyʁ/, /siɲatyr/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/etʁɑ̃ʒe/, /etranʒe/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/silɑ̃s/, /silɛn/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/vɔt/, /vɔ/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/afʁik/, /afriqɥ/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3006</w:t>
              <w:br/>
              <w:t>(3006)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mobistar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/kɔ̃tɑ̃pɔʁɛ̃/, /kɔntɛmpɔrɛ̃/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/fɔ̃datœʁ/, /fɔndatœr/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Jean-Claude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/ʒəan-klo/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жан-клод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/kɔmynike/, /kɔmyniqɥe/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/ɛgzist/, /ɛksist/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/uvʁiʁ/, /uvrir/, [uvæɾ]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électroniques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/elɛktʁɔnik/, /elɛktrɔniqɥ/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jpy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TGV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/tɡv/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скоростной 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/kɔ̃petitivite/, /kɔmpetjtjvite/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/ɛʁœʁ/, /ɛrrœr/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/nɔtasjɔ̃/, /nɔtatjɔ̃/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/ʁɑ̃/, /raŋ/, /ʁã/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apple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/aksidɑ̃/, /aksi/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/sɛʁtifika/, /sɛrtjfika/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сертификат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http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http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/pʁɔpʁəmɑ̃/, /prɔprɛm/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/ʁiʃ/, /riʃ/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barco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/kwa/, /qɥwa/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/vjɔlɑ̃s/, /vjɔlɛn/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/benefisi/, /benefikj/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/ʁesesjɔ̃/, /rezɛsjɔ̃/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/sɑ̃tiʁ/, /sɛntjr/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/aʁm/, /arm/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/kʁɛ̃t/, /krɛn/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/ɡarɑ̃tj/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l'automne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/l'otɔmn/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/ɔfisjɛlmɑ̃/, /ɔfikjɛlɛm/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/uvʁije/, /uvrjɛr/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/otɑ̃/, /otan/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столько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rejoindre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/ʁəʒwɛ̃dʁ/, /rəʒɔɛ̃dr/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citoyens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/sitwajɛ̃/, /sitwaɛn/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/definiʁ/, /definir/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Paribas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 "париба"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/təlɛkɔ̃/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telecom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/fabʁik/, /fabriqɥ/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/fɛʁɔ̃/, /fərɔn/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/pasjɑ̃/, /patjɑ̃t/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responsabilités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/ʁɛspɔ̃sabilite/, /rɛspɔnsabilite/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 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/fʁod/, /fro/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/ɔʁganiz/, /ɔrɡaniz/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3070</w:t>
              <w:br/>
              <w:t>(3070)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/ɑ̃ʁi/, /ɛnri/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henri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l'appareil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/l'ɛ̃stalatjɔ̃/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/leʒislatœʁ/, /leʒislatœr/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/ekʁɑ̃/, /ekran/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/gʁatɥi/, /ɡratɥi/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движущая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/djalɔg/, /djalɔɡɥ/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/ʁevizjɔ̃/, /revisjɔ̃/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/luʁd/,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/deside/, /dezide/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/negɔsjasjɔ̃/, /neɡɔkjatjɔ̃/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/tɔʁ/, /tɔrt/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/tʁezɔʁ/, /trezɔr/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/kɔ̃stɑ̃t/, /kɔ̃stan/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/kɔtasjɔ̃/, /kɔtatjɔ̃/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instar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/manadʒœʁ/, /manaʒɛr/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/tʁɑ̃sfɔʁmasjɔ̃/, /trɑ̃sfɔrmatjɔ̃/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3099</w:t>
              <w:br/>
              <w:t>(3099)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life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anniversaire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/anivɛʁsɛʁ/, /anivɛrsɛr/, [a.ni.vɛʁ.saɛ̯ʁ]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/kɔ̃petɑ̃s/, /kɔmpetɛn/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géographique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/ʒeɔgʁafik/, /ʒeɔɡrafiqɥ/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/mɑ̃da/, /manda/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3105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/etabliʁ/, /etablir/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3107</w:t>
              <w:br/>
              <w:t>(3107)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/biznɛs/, /byzin/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/fɛ̃/, 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/ʁiʃɛs/, /riʃ/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3111</w:t>
              <w:br/>
              <w:t>(3111)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/kɔmɑ̃t/, /kɔmɛn/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intermédiaire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/ɛ̃tɛʁmedjɛʁ/, /intɛrmedjɛr/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/ʁətʁuve/, /rɛtruve/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/sjɑ̃s/, /skjɛns/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/bɑ̃kje/, /bankje/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/fɔʁme/, /fɔrme/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/mɔ̃te/, /mɔnte/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/paʁfɛ/, /parfɛ/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/vø/, /vœ/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/l'oej/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/paʁvəniʁ/, /parvɛnir/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/vjɛj/, /vjɛjl/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/kɔlɛktjɔ̃/, /kɔlɛktjɔn/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/diʁiʒ/, /diriʒ/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/fɔ̃ksjɔne/, /fɔ̃ktjɔne/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mauvaises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/kɔ̃tʁɛʁmɑ̃/, /kɔ̃trɛrɛm/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/sɥɛz/, /sɥəz/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/tɑ̃sjɔ̃/, /tɑ̃sjɔn/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/kɑ̃paɲ/, /kampaɲ/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/taba/, /tabak/, [ac:a]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/bataj/, /batajl/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britanniques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/bʁitanik/, /britaniqɥ/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 сорт коньяка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liégeois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/ljeʒwa/, /ljeʒəwa/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liйgeois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partenariat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/paʁtənaʁja/, /partɛnarja/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/pʁive/, /prive/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/ʁɑ̃pliʁ/, /rɑ̃plir/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/sypeʁjœʁ/, 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Beaux-Arts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/bozaʁ/, /boks-art/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изобразительные 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/ʃristjə'/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christie'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/lazɛʁ/, /laze/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/ʁɛstɔʁasjɔ̃/, /rɛstoratjɔ̃/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3157</w:t>
              <w:br/>
              <w:t>(3157)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Dutroux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/dytru/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dutroux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/ʃimi/, /ʃimj/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дают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/tɛkstil/, /tɛkstjl/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Brabant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/bʁabɑ̃/, /braban/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брабант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Colruyt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/kɔlryi/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colruyt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/nasjɔnal/, 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/katʁ/, /qɥatr/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préalable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/pʁealabl/, /prealabl/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/suvniʁ/, /suvɛnir/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/vəny/, /vənɥ/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/kɔ̃paʁabl/, /kɔmparabl/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/kɔ̃sɔlide/, /kɔnsɔlide/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/kʁitik/, /kritjqɥ/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/ɛ̃tɛʁdi/, /intɛrdi/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/l'initjatjv/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/kɔtidjɛn/, /qɥɔtjdjɛn/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/ʁigœʁ/, /riɡɥœr/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/ʁedɥit/, /redɥi/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/tisy/, /tjsy/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/invɛst/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invest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/paʁtisipɑ̃/, /partjzipɑ̃t/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/pʁɔsedyʁ/, /prɔzedyr/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/pʁɔfɔ̃dœʁ/, /prɔfɔndœr/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/ʁətʁuv/, /rɛtruv/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/ʁy/, /rɥə/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/taksasjɔ̃/, /taksatjɔ̃/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/mɛksik/, /mɛksiqɥ/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3190</w:t>
              <w:br/>
              <w:t>(3190)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/azjatik/, /asjatjqɥ/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/kɔ̃dyktœʁ/, /kɔndytyr/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/dəmɑ̃d/, /dəman/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/ɑ̃viʁɔ̃/, /ɛnvirɔn/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/fɛʁmətyʁ/, /fɛrmɛtyr/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/gʁi/, /ɡri/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/ʁymœʁ/, /rymœr/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/akœj/, /akkɥɛjl/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/amuʁø/, /amurœ/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d'augmenter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/defɑ̃dʁ/, /defɑ̃dr/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l'immeuble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/pyʁ/, /pyr/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/sufʁ/, /sufr/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/kʁeno/, /kreno/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/ʒuʁno/, /ʒurno/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s'explique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/s'ɛkspliqɥ/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/ɔfis/, /ɔfiz/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/otœʁ/, /otœr/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cash-flow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/kas-flɔw/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/ɛ̃stʁymɑ̃/, /ɛ̃strymɑ̃t/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3216</w:t>
              <w:br/>
              <w:t>(3216)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/seɑ̃s/, /sean/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/veʁitabləmɑ̃/, /veritablɛm/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3220</w:t>
              <w:br/>
              <w:t>(3220)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/atiʁe/, /atire/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d'aujourd'hui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/d'oʒurd'ɥi/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l'épargne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/l'eparɲ/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/stasjɔ̃/, /statjɔ̃/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/kuʁb/, /kurb/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hectares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/ɛktaʁ/, /ɛktar/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/ɛ̃flyɑ̃s/, /ɛ̃flɥɛn/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ingénieurs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/ɛ̃ʒenjœʁ/, /inʒenjœr/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3233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/ɛgzɑ̃pl/, /ɛksɑ̃pl/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3234</w:t>
              <w:br/>
              <w:t>(3234)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/blɑ̃/, /blɑ̃k/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/kɥiʁ/, /kɥir/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/ɛkstʁaɔʁdinɛʁ/, /ɛkstraɔrdinɛr/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/pasjɑ̃/, /patj/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/pø/, /pœ/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/ɛ/, /aj/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/asɔsjasjɔ̃/, /asɔkjatjɔn/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d'utiliser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/fwa/, /fɔj/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/inisjativ/, /initjatjv/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/puʁsɥit/, /pursɥi/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/syʁvi/, /syrvj/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/fas/, /faz/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/apaʁamɑ̃/, /aparɛm/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/kɔ̃syltɑ̃/, /kɔnsyltan/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séjour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/seʒuʁ/, /seʒur/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/ʃɑ̃paɲ/, /ʃampaɲ/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шампанское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/kɔmɑ̃tɛʁ/, /kɔmɛntɛr/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cylindres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/silɛ̃dʁ/, /silɛ̃dr/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цилиндры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décennie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/deseni/, /dekɑ̃nj/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/ʁɑ̃dmɑ̃/, /rɛndɛmɑ̃t/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/kɥivʁ/, /kɥivr/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/ʁeaʒiʁ/, /reaʒir/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/sɛk/, /sək/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/vaʁi/, /varj/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/fɔ̃dasjɔ̃/, /fɔndatjɔ̃/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/aʁtistik/, /artjstjqɥ/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/kɔmynikasjɔ̃/, /kɔmynikatjɔn/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monétaires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/mɔnetɛʁ/, /mɔnetɛr/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/pɛʁmanɑ̃t/, /pɛrmanɛn/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/pozitif/, /pɔzitjf/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/elɛktʁik/, /elɛktriqɥ/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/bas/, [bas:bâs]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/kɔ̃sɑ̃tʁasjɔ̃/, /kɔnkɑ̃tratjɔ̃/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/ɛ̃vɛstisœʁ/, /invɛstjsœr/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/pʁɔvɔke/, /prɔvɔqɥe/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/stasjɔ̃/, /statjɔn/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/kwɛ̃/, /kɔɛ̃/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avocats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/ɛstimasjɔ̃/, /ɛstjmatjɔn/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/ɔʁiʒinal/, /ɔriʒinal/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souplesse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/suplɛs/, /supl/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/atɑ̃sjɔ̃/, /atɑ̃tjɔ̃/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Hainaut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/ʼɛno/, /ɛno/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hainaut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/sɥit/, /sɥi/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/selyl/, /sɛlyl/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/ɛgzɑ̃plɛʁ/, /ɛksɑ̃plɛr/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malheureusement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/malœʁøzmɑ̃/, /malœrœzɛm/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несчастью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/minyt/, /miny/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/nɔʁmal/, /nɔrmal/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Frédéric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/fʁedeʁik/, /frederik/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фредерик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Sud-Est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/sydɛst/, /syd-ɛst/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/latin/, /latjn/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/lɔʒmɑ̃/, /lɔʒɛmɑ̃t/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/pilɔt/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susceptibles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/sysɛptibl/, /syzɛptjbl/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XVIIIe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/ksvjij/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xviii-ой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/ɔʁdʁ/, /ɔrdr/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/ʁəmaʁke/, /rəmarqɥe/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/butɛj/, /butɛjl/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/ɔpɔʁtynite/, /ɔpɔrtynite/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/pʁepaʁ/, /prepar/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/vɑ̃dœʁ/, /vɛndœr/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/akkrɥ/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/fʁɥi/, /frɥi/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/ʒe/, /ɡ/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l'amélioration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/l'ameljɔratjɔ̃/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loisirs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/lwaziʁ/, /lwazir/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/pyʁ/, /pyr/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/tʁɑ̃tɛn/, /trɛntɛn/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тридцати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/bys/, /by/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/ʒɑ̃daʁməʁi/, /ʒɛndarmɛrj/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/ɛʁ/, /ɛr/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/alimɑ̃tɛʁ/, /alimɛntɛr/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/mɔdɛʁn/, /mɔdɛrn/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/pʁesize/, /prezise/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уточнять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/ʁeysiʁ/, /reysir/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/paʁfɛt/, /parfɛ/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/spesjalmɑ̃/, /spekjalɛm/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Dewaay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/dəwaɛ/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dewaay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Désormais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/dezɔʁmɛ/, /dezɔrmɛ/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/gʁup/, /ɡru/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/maladi/, /maladj/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négligeable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/negliʒabl/, /neɡliʒəabl/, /ne.ɡli.ʒabl/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3348</w:t>
              <w:br/>
              <w:t>(3348)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/ʃɑ̃sɔ̃/, /ʃansɔn/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3350</w:t>
              <w:br/>
              <w:t>(3350)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/dit/, 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/fɛstival/, /fɛstjval/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/negativ/, /neɡatjv/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/pʁefeʁe/, /prefere/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/ʁɛstɑ̃/, /rɛstan/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/kɔɔpeʁasjɔ̃/, /kɔɔperatjɔ̃/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/distɛ̃g/, /distjŋɥ/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/dusœʁ/, /duzœr/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/ʁətiʁe/, /rətjre/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/tɛknɔlɔʒik/, /tɛʃnɔlɔʒiqɥ/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/paʁfwa/, /parfwa/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/bʁɥi/, /brɥi/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3365</w:t>
              <w:br/>
              <w:t>(3365)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/kɔ̃tɑ̃/, /kɔ̃ptan/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démocratie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/demɔkʁasi/, /demɔkratj/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/ɛksɛpsjɔ̃/, /ɛkssɛptjɔ̃/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mercredi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/mɛʁkʁədi/, /mɛrkrɛdi/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/ɔfʁ/, /ɔfr/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/sykʁ/, /sykr/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/vədɛt/, /vədɛ/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/evɔly/, /evɔlɥ/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/britjs/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/lœʁ/, /lœr/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/kɔ̃pʁɔmi/, /kɔ̃prɔmi/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/ʼo/, /ʼot/, 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élevées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/fɛʁ/, /fɛr/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/atɑ̃dy/, /atɛndɥ/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/ʒyskisi/, /ʒysk'izi/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/kɛl/, /qɥɛl/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/swaʁe/, /sware/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événement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/evɛnmɑ̃/, /evenɛm/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/altɛʁnativ/, /altɛrnatjv/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chimiques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/ʃimik/, /ʃimiqɥ/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/kɔ̃feʁɑ̃s/, /kɔnferɛn/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/kite/, /qɥite/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/sɛʁvœʁ/, /sɛrvœr/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Brésil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/bʁezil/, /brezil/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CD-ROM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/sedeʁɔm/, /kd-rɔ̃/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компакт-диск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/kɔʁɛspɔ̃dɑ̃/, /kɔrrɛspɔndan/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/lɔkatɛʁ/, /lɔkatɛr/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/mateʁjo/, /materjo/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/peʁjɔd/, /perjɔd/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/ytilize/, /ytjlize/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d'emblée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/mɔʁal/, /mɔral/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/ekilibʁ/, /ekjibr/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sony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/gʁatɥitmɑ̃/, /ɡratɥitɛm/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/tʁo/, /trɔ/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/nɔʁmalmɑ̃/, /nɔrmalɛm/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/paʁɔl/, /parɔl/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prochainement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/pʁɔʃɛnmɑ̃/, /prɔʃɛnɛm/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ближайшее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/sysit/, /syzi/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/vɛʁa/, /vɛrra/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/məzyʁe/, /məzyre/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/pɔtɑ̃sjɛl/, /pɔtɑ̃tjɛl/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/ʁəlativ/, /rəlatjv/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3423</w:t>
              <w:br/>
              <w:t>(3423)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/flamɑ̃/, /flamɑ̃d/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/fʁɑ̃kfɔʁ/, /frɑ̃kfɔrt/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République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/ʁepyblik/, /repybliqɥ/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/tʁɑ̃spɔʁ/, /trɑ̃spɔrt/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/pɔʁtygal/, /pɔrtyɡal/, /pɔʁ.t͡sʏ.ɡal/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/kuvɛʁ/, /kuvɛrt/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столовый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/ʒwœʁ/, /ʒwœr/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Malheureusement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/malœʁøzmɑ̃/, /malœrœzɛm/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несчастью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/kup/, 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/dispozisjɔ̃/, /dispɔzitjɔn/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постановления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/efɔʁ/, /ɛfɔrt/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endroits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/ɑ̃dʁwa/, /ɑ̃drwa/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/kɔ̃tʁibysjɔ̃/, /kɔ̃tribytjɔ̃/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/ɛ̃sist/, /insist/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/swet/, /suɛ/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/ɛ̃pakt/, /impakt/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/pʁɔgʁese/, /prɔɡrɛse/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sambre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/ys/, /y/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/administʁatœʁ/, /administratœr/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/dəvjɛ̃dʁa/, /dɛvjɑ̃dra/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/degaʒe/, /deɡaʒe/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3453</w:t>
              <w:br/>
              <w:t>(3453)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/fɔʁmasjɔ̃/, /fɔʁmatjɔ̃/, /fɔrmatjɔn/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l'ouvrage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/l'uvraʒ/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/suskʁiʁ/, /suskrir/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/selyl/, /sɛlyl/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/fasilite/, /fazilite/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/gʁa/, /ɡra/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/militɛʁ/, /militɛr/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quinzaine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/kɛ̃zɛn/, /qɥinzɛn/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пятнадцати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/suvjɛ̃/, /suvj/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вспоминает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/bʁɛf/, /brəf/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3466</w:t>
              <w:br/>
              <w:t>(3466)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/kɔ̃fɔʁtabl/, /kɔnfɔrtabl/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/tɔp/, /tɔ/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/kɔ̃binɛzɔ̃/, /kɔmbinɛzɔ̃/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/distɛ̃ksjɔ̃/, /distɛ̃ktjɔ̃/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/definitiv/, /definitjv/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/tisy/, /tjsy/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/kanadjɛ̃/, /kanadjɑ̃/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/distʁibɥe/, /distribɥe/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/ɛgzistɑ̃/, /ɛksistɑ̃t/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/ɔʁdinɛʁ/, /ɔrdinɛr/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/sɛʁvi/, /sɛrvi/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surveillance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/syʁvɛjɑ̃s/, /syrvɛjlan/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/l'arʃitɛktyr/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l'aéroport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/l'aerɔpɔrt/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médecine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/medsin/, /medɛzin/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/ʁəvwaʁ/, /rəvwar/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/ʁesɑ̃t/, /rezɛnt/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L'obligation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/l'ɔbliɡatjɔ̃/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/ʁapəlɔ̃/, /rapɛlɔn/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напомним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/kɔ̃tabilite/, /kɔ̃ptabilite/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/fabʁike/, /fabriqɥe/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/fəʁas/, /fas/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/ɛ̃teʁɛsɑ̃/, /interɛsɑ̃t/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/pɛ̃tyʁ/, /pɛntyr/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/kaʁtje/, /qɥartjɛr/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/benefisje/, /benefikje/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/kuvʁ/, /kuvr/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/diminy/, /diminɥ/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/ɑ̃vɛʁ/, /ɛnvɛr/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3508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/ɛ̃tʁɔdɥiʁ/, /ɛ̃trɔdɥir/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/misjɔ̃/, /misjɔn/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Petrofina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/pɛtrɔfina/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petrofina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/apaʁisjɔ̃/, /aparitjɔ̃/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/kɔfʁ/, /kɔfr/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сундук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/fibʁ/, /fibr/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/inisjativ/, /initjatjv/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littérature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/liteʁatyʁ/, /literatyr/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/ʁɑ̃buʁse/, /rɛmburse/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/ʁətʁɛ/, /rɛtrɛ/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/byndɛsbank/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паскаль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/pɔlɔɲ/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/kɔ̃sakʁ/, /kɔnsakr/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/ɑ̃plwajœʁ/, /ɑ̃plwayr/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/favɔʁabl/, /favɔrabl/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/mɑ̃k/, /manqɥ/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испытывают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/batʁ/, /batr/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/kɔ̃klyzjɔ̃/, /kɔ̃klysjɔn/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/kɔ̃sylte/, /kɔnsylte/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/kʁɛ̃dʁ/, /krɛ̃dr/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d'utilisation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/d'ytjlizatjɔ̃/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/vivɑ̃/, /vivan/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/ɛ̃tɛʁn/, /intɛrn/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/apʁɑ̃/, /aprɛn/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liégeoise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/ljeʒwaz/, /ljeʒəwaz/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liйgeoise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/ɔpsɛʁv/, /ɔbsɛrv/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/pʁɔvnɑ̃s/, /prɔvɛnan/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/maʁi/, /marj/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3546</w:t>
              <w:br/>
              <w:t>(3546)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/ɛstime/, /ɛstjme/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marchandises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/maʁʃɑ̃diz/, /marʃandiz/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/balɑ̃s/, /balan/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/kɔpi/, /kɔpj/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/negɔsje/, /neɡɔkje/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/spesjo/, /spekjo/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брюгге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/ʼɔlɑ̃dɛ/, /ɔlandɛ/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/pœt-ɔ̃/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могут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/pɔʁtœʁ/, /pɔrtœr/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/ʁegle/, /reɡle/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/sutəny/, /sutɛnɥ/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/sɥivi/, /sɥivj/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/stanlɛ/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/akœjiʁ/, /akkɥɛjlir/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/nɔtɔʁjete/, /nɔtɔrjete/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/pʁɔvɔke/, /prɔvɔqɥe/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/sɑ̃sibilite/, /sɛnsibilite/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/vɔkasjɔ̃/, /vɔkatjɔ̃/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L'investisseur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/fɔʁ/, /fɔr/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/ɛ̃pʁesjɔ̃/, /ɛ̃prɛsjɔ̃/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l'ampleur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/ɛ̃pozabl/, /impɔzabl/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/ʒuʁnalist/, /ʒurnalist/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манифест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/pʁɔvɔk/, /prɔvɔqɥ/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спровоцируй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/walɔ̃/, /walɔn/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валлонские диалекты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/editœʁ/, /editœr/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/fɔ̃damɑ̃tal/, /fɔndamɛntal/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/fytyʁ/, 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3588</w:t>
              <w:br/>
              <w:t>(3588)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/gʁav/, /ɡrav/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/myʁ/, /myr/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/ʁaʃte/, /raʃɛte/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/ʁəmɔ̃t/, /rəmɔn/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поднимись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/syfizɑ̃t/, /syfizan/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/ʃɛʁ/, /ʃɛr/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/diskysjɔ̃/, /diskysjɔn/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/ɡarantj/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/ɛ̃dikatœʁ/, /indikatœr/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/pʁɔvjɛ̃/, /prɔvj/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/sutny/, /sutɛny/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/spɔʁtif/, /spɔrtjf/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systématiquement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/sistematikmɑ̃/, /sistematjqɥɛm/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zéro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/zeʁo/, /zerɔ/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/ʁəsɛt/, /rəzɛ/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/ʁesi/, /rezi/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/sybiʁ/, /sybir/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/akɔʁd/, /akkɔrd/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/fasilite/, /fazilite/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/ʼos/, /os/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Macintosh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/mazintɔs/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3616</w:t>
              <w:br/>
              <w:t>(3616)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/sɛʁvis/, /sɛrviz/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/gaʁɑ̃tiʁ/, /ɡarantjr/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portefeuilles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/pɔʁtəfœj/, /pɔrtəfœjl/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susceptible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/sysɛptibl/, /syzɛptjbl/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/ynivɛʁsite/, /ynivɛrsite/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Glaverbel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/ɡlavɛrbɛl/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glaverbel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Sotheby's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/sɔtɛbi'/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sotheby'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/bʁasʁi/, /brasɛrj/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caractéristique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/kaʁakteʁistik/, /karat́ristjqɥ/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/ʃɛʁʃ/, /ʃɛrʃ/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3629</w:t>
              <w:br/>
              <w:t>(3629)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/favɔʁize/, /favɔrize/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/ʒystəmɑ̃/, /ʒystɛm/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/pʁydɑ̃/, /pry/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/stɔk/, /stɔkk/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énormément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/enɔʁmemɑ̃/, /enɔrmem/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/stɑ̃daʁ/, /standard/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/kɔ̃poz/, /kɔmpɔz/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/kuʁɔn/, /kurɔn/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j'étais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/ʒystifje/, /ʒystjfje/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réfugiés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/ʁefyʒje/, /refyɡje/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3644</w:t>
              <w:br/>
              <w:t>(3644)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/telefɔnik/, /telefɔniqɥ/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/məsjø/, /mɔ̃sjœr/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/vil/, /vij/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/ɛ̃spiʁe/, /ɛ̃spire/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/pɔlysjɔ̃/, /pɔlytjɔ̃/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/sity/, /sitɥ/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/almɑ̃d/, /aləmand/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/bwasɔ̃/, /bwasɔn/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/dus/, /duz/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красавица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/guvɛʁnəmɑ̃/, /ɡuvɛrnɛmɑ̃t/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/ɛ̃tɛʁvɑ̃sjɔ̃/, /intɛrvɑ̃tjɔ̃/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/mɔtif/, /mɔtjf/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/pʁimɛʁ/, /primɛr/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/wɔrld/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world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/ɑ̃tʁəpʁənœʁ/, /ɑ̃trɛprɛnœr/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l'efficacité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/l'ɛfikazite/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/ʁəpʁezɑ̃tasjɔ̃/, /rɛprezɛntatjɔ̃/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/apaʁɛs/, /aparɛs/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/kɔ̃plemɑ̃tɛʁ/, /kɔ̃plemɛntɛr/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/siklik/, /sikliqɥ/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/fʁɑ̃ʃmɑ̃/, /franʃɛm/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/ɛ̃stʁymɑ̃/, /ɛ̃strym/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/ʁɛjɔ̃/, /rɛɔ̃/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food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/ʁwa/, /rwa/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/kɔ̃vɛʁsjɔ̃/, /kɔnvɛrsjɔ̃/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/paʁtaʒe/, /partaʒe/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/sɛ̃plisite/, /sɛ̃plizite/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3677</w:t>
              <w:br/>
              <w:t>(3677)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/kɔ̃fiʁme/, /kɔnfirme/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/dəvɛ/, /dəvaj/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expériences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/ɛkspeʁjɑ̃s/, /ɛksperjɛns/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/fʁɔ̃/, /frɔn/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/lɔʒistik/, /lɔʒistjqɥ/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/ʁəkɔny/, /rəkɔny/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/afɛʁ/, /afɛr/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/œʁøzmɑ̃/, /œrœzɛm/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comédie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/kɔmedi/, /kɔmedj/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/istɔʁik/, /istɔriqɥ/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/ɔbligatwaʁ/, /ɔbliɡatwar/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/ʁəkuʁiʁ/, /rəkurir/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références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/ʁefeʁɑ̃s/, /referɛns/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/tʁas/, /traz/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GBL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gbl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учитывая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/katastʁɔf/, /katastrɔf/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/kɔ̃dɥiʁ/, /kɔndɥir/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/kɔ̃tʁibɥe/, /kɔ̃tribɥe/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/ɛ̃tɛʁvəniʁ/, /intɛrvɛnir/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/mɛtɑ̃/, /mɛtan/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/pilɔt/, /pilɔ/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plafond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/plafɔ̃/, /plafɔn/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/ʁɑ̃plasmɑ̃/, /rɑ̃plazɛm/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/tiʁ/, /tjr/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вытягивание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/bɛʁlɛ̃/, /bɛrlɛ̃/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венсан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/pɔʁtabl/, /pɔrtabl/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переносной прибор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/pʁɔfɔ̃d/, /prɔfɔn/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/ʁəfyze/, /rəfyze/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/ʁəpo/, /rəpɔ/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parlementaires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/paʁləmɑ̃tɛʁ/, /parləmɛntɛr/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/pʁevɑ̃sjɔ̃/, /prevɑ̃tjɔ̃/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/dɔ̃k/, /dɔnk/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d'électricité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/d'elɛktrizite/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/dispozitif/, /dispɔzitjf/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/syfizɑ̃/, /syfizan/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Louvain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louvain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/difyzjɔ̃/, /difysjɔ̃/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/fedeʁasjɔ̃/, /federatjɔ̃/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/lɑ̃tmɑ̃/, /lɛntɛm/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/pʁənɑ̃/, /prənan/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/suʁi/, /suri/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/ty/, [t͡sy]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/kɔ̃tɑ̃te/, /kɔntɛnte/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/dulœʁ/, /dulœr/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/ɛ̃tɛʁvjɛ̃/, /intɛrvj/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/luk/, /lɔɔk/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parquet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/paʁkɛ/, /parqɥɛ/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3743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толкнувшийся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/aʁgymɑ̃/, /arɡmɑ̃t/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/diʁiʒɑ̃/, /diriʒəan/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/dekɔʁasjɔ̃/, /dekɔratjɔ̃/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/ʼɔldiŋ/, /ɔldɛ̃ɡ/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холдинговые 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/ʒystifi/, /ʒystjfj/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/ləvje/, /lɛvje/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рукоятка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/maʒœʁ/, 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recyclage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/ʁəsiklaʒ/, /rəsiklaʒ/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рециркуляция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/ʁɔb/, /rɔb/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Entre-temps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/ɑ̃tʁətɑ̃/, /ɑ̃trə-tɑ̃p/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3757</w:t>
              <w:br/>
              <w:t>(3757)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/diʁɛktiv/, /dirɛktjv/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/inisjal/, /initjal/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/puvɛ/, /puvaj/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/səkʁɛ/, /sɛkrɛ/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3764</w:t>
              <w:br/>
              <w:t>(3764)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/syʁpʁi/, /syrpri/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/ynivɛʁ/, /ynivɛr/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3766</w:t>
              <w:br/>
              <w:t>(3766)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3767</w:t>
              <w:br/>
              <w:t>(3767)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/spesjalize/, /spekjalize/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3769</w:t>
              <w:br/>
              <w:t>(3769)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/sedɥiʁ/, /sedɥir/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/ʒeneʁasjɔ̃/, /ʒeneratjɔn/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nettoyage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/nɛtwajaʒ/, /nɛtwaaʒ/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/ʁedyksjɔ̃/, /redyktjɔn/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/velo/, /velɔ/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Compagnie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/kɔ̃paɲi/, /kɔmpaɲj/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/suvɑ̃/, /suv/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/d'ɑ̃stɛrdɑ̃/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/ɛkspliqɥə-t-il/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объясняется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3783</w:t>
              <w:br/>
              <w:t>(3783)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l'intégration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/l'inteɡratjɔ̃/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/ʁezɔlysjɔ̃/, /rezɔlytjɔ̃/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/sɛʁvis/, /sɛrviz/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/kuʁs/, /kurs/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l'exploitation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/l'ɛksplwatatjɔ̃/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/paʁi/, /pari/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/ʁəvɑ̃dʁ/, /rəvɑ̃dr/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/tʁas/, /traz/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/kʁɛ̃/, /krɛn/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/kʁwasɑ̃/, /krwasan/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/ʁeʒjɔnal/, /reɡjɔnal/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/sɛ̃bɔl/, /simbɔl/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/tuʁist/, /turist/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/ʁɔm/, /rɔm/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/aktiv/, /aktjv/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/kɔmynotɛʁ/, /kɔmynotɛr/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/kɔ̃tʁɛ̃t/, /kɔ̃trɛnt/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/ʒuʁnalist/, /ʒurnalist/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/tʁadisjɔnɛl/, /traditjɔnɛl/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/vaʁjabl/, /varjabl/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переменная 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/amuʁ/, /amur/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/atəlje/, /atɛlje/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budgétaires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/bydʒetɛʁ/, /bydʒetɛr/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3811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/kle/, /kləf/, [ef:é]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détriment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/detʁimɑ̃/, /detrim/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/nasjɔno/, /natjɔno/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/pakɛ/, /paqɥɛ/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/ʁəlatif/, /rəlatjf/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3818</w:t>
              <w:br/>
              <w:t>(3818)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/rypɔ/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rupo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d'enfants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/d'ɛnfɑ̃t/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/djezɛl/, /djəzɛl/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/gaʁ/, /ɡar/, [gar:gâr]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/l'akqɥizitjɔ̃/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/paʁl/, /parl/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/ʁəgaʁde/, /rəɡarde/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3827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Clabecq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/klabɛkq/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clabecq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/kaʁe/, /karre/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/psikɔlɔʒik/, /psiʃɔlɔʒiqɥ/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rupture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/ʁyptyʁ/, /ryptyr/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/telefɔni/, /telefɔnj/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/ɛʁ/, /ɛr/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Danemark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/danmaʁk/, /danɛmark/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3834</w:t>
              <w:br/>
              <w:t>(3834)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невредимый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citoyen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/sitwajɛ̃/, /sitwaɑ̃/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/fuʁ/, /fur/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/pɛʁmɛtʁɛ/, /pɛrmɛtrɛ/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/ʁapid/, /rapid/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скорые 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3840</w:t>
              <w:br/>
              <w:t>(3840)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/maʁkətiŋ/, /markɛtjŋ/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/tɑ̃dɑ̃s/, /tɛndans/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/devlɔpmɑ̃/, /devəlɔpɛmɑ̃t/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/ɑ̃ʁəʒistʁ/, /ɛnrɛʒistr/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/ɑ̃vwaje/, /ɛnvwá/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intermédiaires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/ɛ̃tɛʁmedjɛʁ/, /intɛrmedjɛr/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/l'isɥ/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/likidite/, /liqɥidite/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réagi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/ʁeaʒi/, /reaʒi/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3850</w:t>
              <w:br/>
              <w:t>(3850)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/almɑ̃/, /alɛmɑ̃d/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3851</w:t>
              <w:br/>
              <w:t>(3851)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/kɔny/, /kɔnɥ/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/kɔ̃sɔlidasjɔ̃/, /kɔnsɔlidatjɔ̃/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/kʁeatœʁ/, /kreatœr/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/pʁɔfite/, /prɔfite/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/ʁezylt/, /rezylt/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/similɛʁ/, /similɛr/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/boein/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дидье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/djø/, /djœ/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3866</w:t>
              <w:br/>
              <w:t>(3866)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/wiji/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willy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/aʒiʁ/, /aʒir/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/kwɛ̃/, /kwan/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/dɑ̃s/, 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/ɔksidɑ̃tal/, /ɔksidɛntal/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/ɔptimist/, /ɔptjmist/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/pʁɔfɛsjɔnɛl/, /prɔfɛsjɔnɛl/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/kɔ̃pjutœʁ/, /kɔmpyte/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/tuʁnɛ/, /turnɛ/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/ʃɑ̃sɔ̃/, /ʃansɔ̃/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/deʁul/, /derul/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/fʁɑ̃ʃiʁ/, /franʃir/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/likidasjɔ̃/, /liqɥidatjɔ̃/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/pʁɛstiʒjø/, /prɛstjɡjœ/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/sypʁesjɔ̃/, /syprɛsjɔ̃/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/lor/,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/mɛrsəd/, /mɛːʁsedaɪ̯s/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мерседес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/ɛgzistɑ̃t/, /ɛksistant/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/plɛnmɑ̃/, /plɛnɛm/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simultanément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/simyltanemɑ̃/, /simyltanem/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/etablismɑ̃/, /etablisɛm/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/sɛʁkl/, /sɛrkl/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/kɔʁypsjɔ̃/, /kɔrryptjɔ̃/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/disiplin/, /diziplin/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/labɔʁatwaʁ/, /labɔratwar/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/livʁe/, /livre/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/mɔ̃te/, /mɔnte/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/paʁtisip/, /partjzi/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/pɛʁsɔn/, /pɛrsɔn/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/adʁɛs/, /adr/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/finɑ̃s/, /finan/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/ʒeni/, /ʒenj/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/liziŋ/, /ləaziŋ/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лизинг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/vɛʁsəmɑ̃/, /vɛrsɛm/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/bit/, /bi/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/dɑ̃/, /dɑ̃t/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/pʁesedamɑ̃/, /prezedɛm/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/ʁut/, /rut/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/vaʁjasjɔ̃/, /varjatjɔn/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/ekipmɑ̃/, /eqɥipɛmɑ̃t/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Declerck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/dɛklɛrkk/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declerck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/ʃmɛ̃/, /ʃəmɛ̃/, /ʃəmin/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/kɔ̃stitɥe/, /kɔ̃stjtɥe/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d'effectuer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/glɔbalmɑ̃/, /ɡlɔbalɛm/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/libʁ/, /libr/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/pʁɔpozɑ̃/, /prɔpɔzan/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/ɑ̃bisjɔ̃/, /ambitjɔn/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/kʁwasɑ̃t/, /krwasan/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décennies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/deseni/, /dekɑ̃nj/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/l'ɛ̃flɥɛn/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littéralement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/liteʁalmɑ̃/, /literalɛm/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/mɔtivasjɔ̃/, /mɔtjvatjɔ̃/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/ʁybʁik/, /rybriqɥ/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souvenirs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/suvniʁ/, /suvɛnir/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/syʁpʁiz/, /syrpriz/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Celles-ci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/sɛlsi/, /sɛlɛs-si/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/plɛ̃t/, /plɛn/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/stɔkaʒ/, /stɔkkaʒ/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/ekʁiʁ/, /ekrir/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/enɛʁʒi/, /enɛrɡj/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/anɔ̃sœʁ/, /anɔnsœr/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/d'ɔliv/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/fəʁɛ/, /fərɛ/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/gʁɛ̃/, /ɡrɛ̃/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sont-ils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/sepaʁasjɔ̃/, /separatjɔ̃/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/tuʁnɑ̃/, /turnan/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/vɑ̃dy/, /vɛndɥ/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cools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3956</w:t>
              <w:br/>
              <w:t>(3956)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/vɔlvɔ/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volvo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/akseswaʁ/, /aksɛswar/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комплектующие принадлежности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/kɔ̃stitysjɔ̃/, /kɔ̃stjtytjɔ̃/, /kɒ̃ʊ̯̃s.t͡si.t͡sy.sjɒ̃ʊ̯̃/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/kɔ̃syltɑ̃/, /kɔnsyltɑ̃t/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/eʃɑ̃ʒ/, /eʃanʒ/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/səgɔ̃d/, /səkɔn/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/adʁɛs/, /adrɛs/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/efikasite/, /ɛfikazite/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/fʁap/, /fra/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l'apparition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/l'aparitjɔ̃/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monopole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/mɔnɔpɔl/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panneaux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/sɑ̃timɑ̃/, /sɛntjmɑ̃t/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/tɛʁmine/, /tɛrmine/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/ytil/, /ytjl/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/dɔnɑ̃/, /dɔnan/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/fɔ̃damɑ̃to/, /fɔndamɛnto/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/fʁekamɑ̃/, /freqɥɛm/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/metje/, /metjɛr/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/plɑ̃ʃ/, /planʃ/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/ʁwajal/, /rwaal/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/sypoz/, /sypɔz/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3988</w:t>
              <w:br/>
              <w:t>(3988)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/mwɛ̃/, /mwan/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/pʁɔfɔ̃/, /prɔfɔn/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/pʁɔgʁamasjɔ̃/, /prɔɡramatjɔ̃/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résolument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/ʁezɔlymɑ̃/, /rezɔlym/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/gɔlf/, /ɡɔlf/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/pudʁ/, /pudr/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/etwal/, /etɔj/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атташе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/kɔ̃svwaʁ/, /kɔ̃səvwaʁ/, /kɔnsɛvwar/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/l'ɔpinjɔ̃/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main-d'oeuvre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/mɛn-d'oeyvr/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/ʁesɑ̃/, /rekɑ̃t/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/stʁateʒik/, /strateʒiqɥ/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(4012)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Peugeot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/pœʒəɔ/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/apʁesje/, /aprekje/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connexion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/kɔnɛksjɔ̃/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jardins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/ʒaʁdɛ̃/, /ʒardin/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/ʁəmɔ̃te/, /rəmɔnte/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/syplemɑ̃/, /syplem/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4020</w:t>
              <w:br/>
              <w:t>(4020)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4021</w:t>
              <w:br/>
              <w:t>(4021)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Tessenderlo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/tɛsɛndɛrlɔ/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tessenderlo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/ʃval/, /ʃəval/, /ʃəval/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/ɑ̃tʁətjɛ̃/, /ɑ̃trɛtjɑ̃/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/inytil/, /inytjl/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/lɛsɑ̃/, /lɛsan/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/ʁəpli/, /rɛpli/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/ʁeʒjɔnal/, /reɡjɔnal/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/ʁeʒjɔno/, /reɡjɔno/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/sɛ̃bɔlik/, /simbɔliqɥ/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/tʁubl/, /trubl/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4037</w:t>
              <w:br/>
              <w:t>(4037)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/ʁeʒjɔ̃/, /reɡjɔn/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/kɔ̃fi/, /kɔ̃fj/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/mwajɛnɑ̃/, /mwaɛnan/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/nymeʁo/, /nymerɔ/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/pɔʁtʁɛ/, /pɔrtrɛ/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/etabli/, /etablj/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cinquantaine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/sɛ̃kɑ̃tɛn/, /sinqɥantɛn/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пятидесяти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/pʁɔmi/, /prɔmi/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/ʁətəniʁ/, /rətɛnir/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/ʁesɛpsjɔ̃/, /rezɛptjɔ̃/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/sɛks/, /sɛ/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/ytilizasjɔ̃/, /ytjlizatjɔ̃/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/vizibləmɑ̃/, /viziblɛm/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/iks/, /ks/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/aktœʁ/, /atyr/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/kʁeatœʁ/, /kreatœr/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скажите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/depoze/, /depɔze/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показания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/ɛkspozisjɔ̃/, /ɛkspɔzitjɔn/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handicap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/ʼɑ̃dikap/, /andika/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/luʁd/, /lurd/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/plastik/, /plastjqɥ/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/pʁɔkyʁ/, /prɔkyr/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/pʁɔvjɛ̃n/, /prɔvjɛn/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sous-jacente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/suʒasɑ̃t/, /sus-ʒazɛn/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 указанная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/qɥikk/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quick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4069</w:t>
              <w:br/>
              <w:t>(4069)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/virɡɛ̃/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virgin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auxquelles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/okɛl/, /oksqɥɛl/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/bɑ̃kje/, /bankjɛr/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baptisé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/batize/, /baptjze/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4073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/vɔlɑ̃/, /vɔlan/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fiat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/ʒɔzef/, /ʒɔzɛf/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Lyonnais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/ljɔnɛ/, /liɔnɛ/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4079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/ɑ̃sɛɲɑ̃/, /ɛnsɛɲɑ̃t/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l'UCL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ucl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/seʁjøz/, /serjœz/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/miɲɔ̃/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Royaume-Uni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/ʁwajomyni/, /rwaomə-yni/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4085</w:t>
              <w:br/>
              <w:t>(4085)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doigts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/dwa/, /dwaɡt/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encadré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/ɑ̃kadʁe/, /ɛnkadre/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/fʁwad/, /frwa/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/pʁevizjɔ̃/, /previsjɔ̃/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/sɛʁv/, /sɛrv/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Baudouin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/bodwɛ̃/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бодуен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Nicolas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/sməɛ/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smeets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domestique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/dɔmɛstik/, /dɔmɛstjqɥ/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/ɑ̃vizaʒe/, /ɛnvizaʒe/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/ɛspas/, /ɛspaz/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/ɛ̃flasjɔ̃/, /ɛ̃flatjɔ̃/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4103</w:t>
              <w:br/>
              <w:t>(4103)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promouvoir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/pʁɔmuvwaʁ/, /prɔmuvwar/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/ʁu/, /rwə/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/asyʁɑ̃s/, /asyrans/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/imɑ̃s/, /imɛn/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incontestablement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/ɛ̃kɔ̃tɛstabləmɑ̃/, /inkɔntɛstablɛm/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/lo/, /lɔ/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/faʁmasi/, /farmakj/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4111</w:t>
              <w:br/>
              <w:t>(4111)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/ʁəstʁyktyʁasjɔ̃/, /rɛstryktyratjɔn/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/spɔʁtiv/, /spɔrtjv/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ci-dessus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/sidsy/, /sidəsy/, /si-dɛsy/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d'activités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/ɑ̃gaʒmɑ̃/, /ɛŋaʒɛmɑ̃t/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/ymɛ̃/, /ymɛn/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/ɛ̃tʁɔdyksjɔ̃/, /ɛ̃trɔdyktjɔ̃/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Delvaux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/dɛlvo/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delvaux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/kuvɛʁ/, /kuvɛrt/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/fʁɑ̃ʃiz/, /franʃiz/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льгота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4124</w:t>
              <w:br/>
              <w:t>(4124)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/anɥɛlmɑ̃/, /anɥɛlɛm/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/aʁiv/, /arriv/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/pjɛʁ/, /pjɛrr/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4131</w:t>
              <w:br/>
              <w:t>(4131)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hanart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/lɔtys/, /lɔty/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/ɛ̃tɑ̃sjɔ̃/, /intɑ̃tjɔ̃/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l'acheteur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/l'aʃɛtœr/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/manifɛstəmɑ̃/, /manifɛstɛm/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/pʁɑ̃dʁa/, /prɑ̃dra/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возьмет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/pʁɔfɔ̃demɑ̃/, /prɔfɔndem/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/ʁəlɑ̃s/, /rəlan/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/sɥivɑ̃t/, /sɥivant/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/kɔmisjɔ̃/, /kɔmisjɔn/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/divizjɔ̃/, /divisjɔn/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/ɑ̃plwaje/, /ɑ̃plwá/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fourchette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/fuʁʃɛt/, /furʃɛ/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s'occupe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/vɑ̃d/, 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Jean-Marie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/ʒəan-marj/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жан-мари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/moʁis/, /moriz/,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маврикий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4153</w:t>
              <w:br/>
              <w:t>(4153)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/nasjɔnal/, /natjɔnal/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/kɔ̃pɑ̃se/, /kɔmpɛnse/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d'octobre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/d'ɔktɔbr/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/eseje/, /ɛsɛ́/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/fɔ̃de/, /fɔnde/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/fɔʁmidabl/, /fɔrmidabl/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/gʁafik/, /ɡrafiqɥ/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/pʁɔfɛsœʁ/, /prɔfɛsœr/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/ʒəɔrʒ/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4163</w:t>
              <w:br/>
              <w:t>(4163)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/istwaʁ/, /istwar/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/butik/, /butjqɥ/, /bu.t͡sɪk/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caméra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/kameʁa/, /kamera/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/fɔ̃de/, /fɔnde/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/œʁøzmɑ̃/, /œrœzɛm/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/mɔ̃taɲ/, /mɔntaɲ/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/pɑ̃sɔ̃/, /pɛnsɔn/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подумаем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plate-forme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/platfɔʁm/, /platə-fɔrm/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/tɑ̃pɔʁɛʁ/, /tɛmpɔrɛr/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/tɔ̃be/, /tɔmbe/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/tʁibyno/, /tribyno/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/evit/, /evi/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BMW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/bmw/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bmw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/mɔ̃d/, 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 "монд"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4179</w:t>
              <w:br/>
              <w:t>(4179)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condamné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/kɔ̃dane/, /kɔndamne/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entre-temps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/ɑ̃tʁətɑ̃/, /ɑ̃trə-tɑ̃p/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/pɛʁsɛpsjɔ̃/, /pɛrsɛptjɔ̃/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/pœt-ɔ̃/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могут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unilever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/ɛkstɛʁn/, /ɛkstɛrn/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/fʁɑ̃ʃi/, /franʃi/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/ʒadis/, /ʒadi/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/manifɛstasjɔ̃/, /manifɛstatjɔ̃/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/miʁakl/, /mirakl/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/mɔʁal/, /mɔral/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/ʁəfy/, /rəfy/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/ʁevele/, /revele/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s'installe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этьен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/əvidɛm/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/kɔ̃seje/, /kɔnsɛjle/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/dekʁi/, /dekri/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/fʁekɑ̃s/, /freqɥɛn/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l'occurrence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/l'ɔkkyrrɛn/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company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/kɔ̃sɑ̃tʁe/, /kɔnkɑ̃tre/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/kɔ̃syltasjɔ̃/, /kɔnsyltatjɔ̃/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dorénavant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/dɔʁenavɑ̃/, /dɔrenavan/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/ʁeynjɔ̃/, /reynjɔn/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/amatœʁ/, /amatœr/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/avwaʁ/, /avwar/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/ɛstimasjɔ̃/, /ɛstjmatjɔ̃/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/ɛgzɛʁs/, /ɛksɛr/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окажи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/siʁkɥi/, /sirkɥi/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/kuʁɑ̃t/, /kuran/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текущая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d'améliorer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/famøz/, /famœz/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/ɛ̃teʁɛse/,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/mɔ̃taʒ/, /mɔntaʒ/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/pʁevy/, /prevɥ/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/sypsid/, /sybsid/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/sedyksjɔ̃/, /sedyktjɔ̃/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обольщение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/tʁuvəʁa/, /truvɛra/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ingénieur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/ɛ̃ʒenjœʁ/, /inʒenjœr/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/ʁeklam/, /reklam/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rémunérations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/ʁemyneʁasjɔ̃/, /remyneratjɔn/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/tuʁn/, /turn/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/egal/, /eɡal/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/emetœʁ/, /emɛtœr/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/pʁənɔ̃/, /prənɔn/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возьмем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/aʒɑ̃/,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/atɑ̃tif/, /atɛntjf/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/d'oej/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/ɛgzistɑ̃/, /ɛksistan/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/flyktɥasjɔ̃/, /flyktɥatjɔn/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/gʁe/, /ɡre/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l'administrateur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/medikamɑ̃/, /medikam/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/paʁsjɛl/, /partjɛl/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/pɛʁmanɑ̃/, /pɛrman/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/spɔʁtif/, /spɔrtjf/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/veʁty/, /vɛrty/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Intranet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/ɛ̃tʁanɛt/, /ɛ̃tranɛ/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интранет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4268</w:t>
              <w:br/>
              <w:t>(4268)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4269</w:t>
              <w:br/>
              <w:t>(4269)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/kɛlkə/, /kɛlk/, /qɥəlqɥ/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/alɔ̃/, /alɔn/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пойдем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/apaʁtəmɑ̃/, /apartɛmɑ̃t/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duquel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/dykɛl/, /dyqɥɛl/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/kilo/, /kilɔ/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sicav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инвестиционное общество с переменным капиталом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d'huile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/manifɛstasjɔ̃/, /manifɛstatjɔn/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/ʁɛzɔnmɑ̃/, /rɛzɔnɛm/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/spɔʁ/, /spɔrt/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/de/, 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наперстки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/absɔlɥ/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/kɔ̃tɑ̃t/, /kɔntɛn/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d'idées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d'investisseurs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/d'invɛstjsœr/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/ɛ̃tɑ̃s/, /intɛn/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4292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money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/ʁepɔ̃d/, /repɔn/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/tʁɑ̃ʃ/, /tranʃ/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Waterloo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/watɛrlɔɔ/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ватерлоо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/asyʁ/, /asyr/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твердые 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/ɛ̃feʁjœʁ/, 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/mɑ̃sɥɛl/, /mɛnsɥɛl/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ежемесячное 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/pʁɔmɔtœʁ/, /prɔmɔtœr/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/ʁəlɛ/, /rəlɛ/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/sɔʁti/, /sɔrtj/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/kɔʁe/, /kɔre/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4310</w:t>
              <w:br/>
              <w:t>(4310)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lynch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/dit-ɔ̃/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говорят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/ivɛʁ/, /ive/, [i.vɛːʁ]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/l'ylb/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ulb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/pʁœv/, /prœv/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/sufɛʁ/, /sufɛrt/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/kamjɔ̃/, /kamjɔn/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/kam/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/kɔ̃tnɑ̃/, /kɔntɛnan/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/kyʁjø/, /kyrjœ/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/detɑ̃t/, /detɛn/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/efekty/, /ɛfɛktɥ/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/ʒeɑ̃/, /ʒeɑ̃t/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l'endroit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l'intermédiaire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/l'intɛrmedjɛr/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/pʁɛstasjɔ̃/, /prɛstatjɔ̃/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4333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/ʁealiz/, /realiz/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soigneusement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/swaɲøzmɑ̃/, /swaɲœzɛm/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/kɔ̃viksjɔ̃/, /kɔnviktjɔ̃/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morceau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/mɔʁso/, /mɔrso/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/ʁasin/, /razin/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/tənɑ̃/, /tənan/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/ynivɛʁsitɛʁ/, /ynivɛrsitɛr/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преподаватели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/glɔbal/, /ɡlɔbal/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/demaʁaʒ/, /demarraʒ/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/ɑ̃tame/, /ɛntame/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/fɔ̃damɑ̃tal/, /fɔndamɛntal/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/maʒik/, /maʒiqɥ/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/pʁɔkyʁe/, /prɔkyre/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/ʁəkɔʁ/, /rəkɔrd/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/ynivɛʁsitɛʁ/, /ynivɛrsitɛr/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 университета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/vʁɛ/, /vrɛ/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/atəlje/, /atɛljɛr/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/kɔ̃fʁɔ̃te/, /kɔ̃frɔnte/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/kɔ̃tʁibɥabl/, /kɔ̃tribɥabl/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/dwa/, /dwaɡt/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/dʁam/, /dram/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 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l'immédiat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ближайшее 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pétrolier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/petʁɔlje/, /petrɔlje/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aex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/kɔ̃fiʁme/, /kɔnfirme/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/kɔ̃sɛʁve/, /kɔnsɛrve/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/detuʁ/, /detur/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/fyzjɔ̃/, /fysjɔn/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/l'ekjibr/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/uvʁaʒ/, /uvraʒ/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/paʁadi/, /paradi/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/pʁuv/, /pruv/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/pʁevwa/, /prevɔj/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/ʁɑ̃plase/, /rɑ̃plaze/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/spekylasjɔ̃/, /spekylatjɔ̃/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Rwanda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/ʁwɑ̃da/, /rwanda/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/kɔ̃sɛʁn/, /kɔnsɛrn/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/depaʁtəmɑ̃/, /departɛmɑ̃t/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dérivés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/deʁive/, /derive/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/idɑ̃tik/, /idɛntjqɥ/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/maʁke/, /marqɥe/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/navɛ/, /n'avaj/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/pʁɛ̃s/, /prin/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/pʁɔdɥiz/, /prɔdɥiz/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/ʁezidɑ̃s/, /rezidɛn/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/vule/, /vulɛz/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Turquie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/tyʁki/, /tyrkj/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/alɔkasjɔ̃/, /alɔkatjɔn/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4404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/demɔ̃tʁe/, /demɔ̃tre/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oublié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/ublije/, /ublje/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/paʁkiŋ/, /parkiŋ/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/pʁɔpoze/, /prɔpɔze/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4410</w:t>
              <w:br/>
              <w:t>(4410)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/kɔmɛʁs/, /kɔmɛr/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/gid/, /ɡɥi/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4412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/tɔm/, /tɔ̃/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4413</w:t>
              <w:br/>
              <w:t>(4413)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/kɔ̃pʁənɑ̃/, /kɔ̃prɛnan/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/ɑ̃gaʒmɑ̃/, /ɛŋaʒɛm/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/paʁtisipe/, /partjzipe/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принимающий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/pʁezɑ̃tɑ̃/, /prezɛntan/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/pʁezɑ̃t/, /prezɛnt/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/kɑ̃tite/, /qɥantjte/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/mɛstadt/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maystadt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/sɔftwɛʁ/, /sɔftwar/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/akizisjɔ̃/, /akqɥizitjɔn/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/afiʁm/, /afirm/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alentours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/alɑ̃tuʁ/, /alɛntur/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/asyʁœʁ/, /asyrœr/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страхового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/otɔnɔmj/,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/ɛ̃vɛʁs/, /invɛr/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/ɡɔldmɑ̃/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goldman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/nɔtɔ̃/, /nɔtɔn/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отметим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/kɑ̃sɛʁ/, /kanse/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/kaʁnɛ/, /karnɛ/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/kɔ̃vɛʁʒɑ̃s/, /kɔnvɛrʒɛn/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indispensables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/ɛ̃dispɑ̃sabl/, /indispɛnsabl/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nucléaire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/nykleɛʁ/, /nykleɛr/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ядерная энергетика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/ɔpeʁatœʁ/, /ɔperatœr/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/pɛmɑ̃/, /pajɛmɑ̃t/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/palɛt/, /palɛ/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/pʁijɔʁi/, /prjɔri/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priori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/pʁɔmɛs/, /prɔmɛs/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/tɑ̃tativ/, /tɛntatjv/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/bɛlɡjɑ̃/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belgian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/kɔʁpɔʁasjɔ̃/, /kɔrpɔratjɔ̃/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dutch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4457</w:t>
              <w:br/>
              <w:t>(4457)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/tɛl/, /təl/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/aeʁjɛn/, /aerjɛn/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/butik/, /butjqɥ/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4460</w:t>
              <w:br/>
              <w:t>(4460)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/kʁɛɲ/, /krɛɲ/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/debitœʁ/, /debitœr/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/ɑ̃tite/, /ɛntjte/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/uvɛʁtyʁ/, /uvɛrtyr/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/pʁɔkyʁœʁ/, /prɔkyrœr/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саммиты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/sypɔʁte/, /sypɔʁtɛʁ/, /sypɔrte/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/tʁɛtmɑ̃/, /trɛtɛmɑ̃t/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/vwajaʒœʁ/, /vwaaʒœr/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/byʁo/, /byro/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/ɑ̃glɛz/, /ɑ̃ɡlɛz/, [ã.ɡlaɪ̯z]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/aʁgymɑ̃/, /arɡm/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mécanismes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4478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/satisfɛ/, /satjsfɛ/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/sjɑ̃s/, /skjɛn/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/tɛʁas/, /tɛrras/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/tiʁe/, /tjre/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банк-плательщик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trésorerie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/tʁezɔʁʁi/, /trezɔrɛrj/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свободные оборотные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télécoms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4485</w:t>
              <w:br/>
              <w:t>(4485)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/ʃod/, /ʃo/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порезанный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esthétique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/ɛstetik/, /ɛstetjqɥ/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/ɛ̃skʁi/, /ɛ̃skri/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/pwasɔ̃/, /pwasɔn/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/ʁəfyze/, /rəfyze/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s'effectue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/s'ɛfɛktɥ/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/tenis/, /tɛni/, [s:s_]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unix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/apaʁtəmɑ̃/, /apartɛm/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/demɔ̃tʁ/, /demɔ̃tr/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/ɔʁganism/, /ɔrɡanism/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/pʁesjɔ̃/, /prɛsjɔn/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/ʁəgʁup/, /rɛɡru/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/səkuʁ/, /səkur/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sous-traitance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/sutʁɛtɑ̃s/, /sus-trɛtan/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субподряд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théorique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/teɔʁik/, /teɔriqɥ/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/aksesibl/, /aksɛsibl/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/kuʁɑ̃/, /kurɑ̃t/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/ʒydisjɛʁ/, /ʒydikjɛr/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l'opérateur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/l'ɔperatœr/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4511</w:t>
              <w:br/>
              <w:t>(4511)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/pʁesedɑ̃t/, /prezedɛnt/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4512</w:t>
              <w:br/>
              <w:t>(4512)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/ʁealist/, /realist/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/avɑ̃tyʁ/, /avɛntyr/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/d'intɛrnɛ/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/efɛktif/, /ɛfɛktjf/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/gɛ̃/, /ɡɛn/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/ʁɔk/, /rɔkk/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/kup/, 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Netscape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netscape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/depoze/, /depɔze/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/ɛspwaʁ/, /ɛspwar/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/maʒɔʁitɛʁ/, /maʒɔritɛr/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 мажоритарной 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/diʒital/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/atiʁ/, /atir/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/fœj/, /fœjl/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/inisjal/, /initjal/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/ɛ̃stalasjɔ̃/, /ɛ̃stalatjɔ̃/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/kʁak/, /kraʃ/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/malad/, /mala/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/ɔpeʁasjɔnɛl/, /ɔperatjɔnɛl/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/povʁ/, /povr/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/pɔ̃/, /pɔn/, /põ/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/pʁezɛʁve/, /prezɛrve/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/ʁəʃɛʁʃe/, /rəʃɛrʃe/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recrutement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/ʁəkʁytmɑ̃/, /rɛkrytɛm/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/ʁevele/, /revele/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/sɑ̃ksjɔ̃/, /sɑ̃ktjɔn/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/tʁadisjɔnɛlmɑ̃/, /traditjɔnɛlɛm/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vapeur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/vapœʁ/, /vapœr/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Cobepa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/kɔbɛpa/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cobepa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4550</w:t>
              <w:br/>
              <w:t>(4550)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/kyltyʁ/, /kyltyr/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hypothécaire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/ipɔtekɛʁ/, /ipɔtekɛr/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/ilystʁ/, /ijystr/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/ɛ̃tʁɔdɥit/, /ɛ̃trɔdɥi/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/myltinasjɔnal/, /myltjnatjɔnal/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транснациональные корпорации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/pɛ/, /paj/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/paʁɛj/, /parɛj/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problématique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/pʁɔblematik/, /prɔblematjqɥ/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quarantaine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/kaʁɑ̃tɛn/, /qɥarantɛn/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карантин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/ʁɑ̃tʁe/, /rɑ̃tre/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/sutjɛ̃/, /sutj/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/tɛʁmine/, /tɛrmine/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4567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voudrait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/vudʁɛ/, /vudrɛ/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4568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/kaʁe/, /karre/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/ɛgzɑ̃plɛʁ/, /ɛksɑ̃plɛr/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/lɔʁskil/, /lɔrsk'il/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/poz/, /pɔz/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/vɛʁsəmɑ̃/, /vɛrsɛmɑ̃t/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/etjɔ̃/, /etjɔn/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/etʁɑ̃ʒ/, /etranʒ/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CBR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cbr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/bɛʁlin/, /bɛrlin/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вагонетка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4581</w:t>
              <w:br/>
              <w:t>(4581)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/kaʃ/, /kas/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/distɛ̃ge/, /distjŋɥe/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/dyʁ/, /dyr/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/defɑ̃/, /defɛn/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/efikas/, /ɛfikaz/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/esɑ̃s/, /ɛsɛn/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/fɔtɔgʁaf/, /fɔtɔɡraf/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propriétés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/pʁɔpʁijete/, /prɔprjete/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4593</w:t>
              <w:br/>
              <w:t>(4593)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/ʒuʁnal/, /ʒurnal/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4594</w:t>
              <w:br/>
              <w:t>(4594)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/nɔbel/, /nɔbɛl/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/vjø/, /vjœ/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/atɛ̃t/,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chapitre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/ʃapitʁ/, /ʃapitr/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/kɔ̃sɛʁtasjɔ̃/, /kɔnsɛrtatjɔ̃/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/degaʒ/, /deɡaʒ/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/ɛksteʁjœʁ/, 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внешние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/pasjɑ̃s/, /patjɛn/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4604</w:t>
              <w:br/>
              <w:t>(4604)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recueillis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/ʁəkœji/, /rəkɥɛjli/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/sypstɑ̃s/, /sybstan/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/tʁɑ̃sfɔʁm/, /trɑ̃sfɔrm/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/vwal/, /vɔj/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Léopold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/leɔpɔld/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леопольд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enthousiasme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/ɑ̃tuzjasm/, /ɛntusjasm/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/fedeʁal/, /federal/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/glwaʁ/, /ɡlwar/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/pʁepaʁasjɔ̃/, /preparatjɔn/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/tʁɑ̃smɛtʁ/, /trɑ̃smɛtr/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/vizitœʁ/, /vizitœr/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4618</w:t>
              <w:br/>
              <w:t>(4618)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Brederode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/brədɛrɔ/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brederode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/øʁɔpeɛ̃/, /œrɔpeɛn/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Jean-Louis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/ʒəan-lwi/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жан-луи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/apɔʁte/, /apɔrte/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d'importantes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/d'impɔrtant/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/libeʁalizasjɔ̃/, /liberalizatjɔ̃/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/ɔpsɛʁvatœʁ/, /ɔbsɛrvatœr/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/panik/, /paniqɥ/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/tɑ̃dʁ/, /tɑ̃dr/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/tuʁistik/, /turistjqɥ/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/ʁesamɑ̃/, /rezɛm/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/bʁijɑ̃/, /brijan/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/kɔ̃vɑ̃sjɔ̃/, /kɔnvɑ̃tjɔn/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/dekʁɛ/, /dekrɛ/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/ʒeneʁø/, /ʒenerœ/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/ɛ̃dystʁi/, /indystrj/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/ʒwa/, /ʒɔj/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/staʁ/, /star/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/egal/, /eɡal/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sachs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/kɔ̃tinɥe/, /kɔntjnɥe/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/desɛʁ/, /dɛsɛrt/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espagnol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/ɛspaɲɔl/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/leʒɑ̃d/, /leʒɛn/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/pasəʁa/, /pasɛra/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rapprochement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/ʁapʁɔʃmɑ̃/, /raprɔʃɛm/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/salaʁjal/, /salarjal/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относящаяся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/skɔlɛʁ/, /skɔlɛr/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/mɔnetɛʁ/, /mɔnetɛr/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/asyʁemɑ̃/, /asyrem/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/kɔ̃tʁɛ̃/, /kɔ̃trɛn/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4657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curiosité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/kyʁjozite/, /kyrjɔzite/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/ɑ̃tite/, /ɛntjte/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/ɑ̃tʁe/, /ɑ̃tre/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l'architecte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/l'arʃitɛkt/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/libeʁo/, /libero/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/logo/, /lɔɡɔ/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/paʁləmɑ̃tɛʁ/, /parlɛmɛntɛr/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/paʁvjɛ̃n/, /parvjɛn/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/pɔʁtabl/, /pɔrtabl/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переносные приборы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provisoirement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/pʁɔvizwaʁmɑ̃/, /prɔvizwarɛm/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/ʁutje/, /rutje/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/tuʁne/, /turne/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/vɛje/, /vɛjle/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 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Hoogovens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/ɔɔɡɔvɛn/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hoogovens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XVIIe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/ksvji/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xvii-ой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/aʁbʁ/, /arbr/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/kɔmœ̃/, /kɔmyn/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/ɑ̃plwajœʁ/, /ɑ̃plwayr/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/ɛgzɛʁsis/, /ɛksɛrsiz/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/fɛzɔ̃/, /fɛzɔn/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сделаем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l'alimentation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/l'alimɛntatjɔ̃/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/magazin/, /maɡazin/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/mɛ̃təny/, /mɛntɛny/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/ʁoz/, /rɔz/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/ʁepɔ̃dy/, /repɔndy/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/spesjalite/, /spekjalite/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4685</w:t>
              <w:br/>
              <w:t>(4685)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/sitjbank/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citibank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/mɔsku/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/aksidɑ̃/, /aksidɑ̃t/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несчастные 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/aməne/, /amɛne/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/avu/, /avw/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/kɔlɛktif/, /kɔlɛktjf/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/dəsy/, /dɛsy/, [ss:ç]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/ɛ̃depɑ̃dɑ̃t/, /indepɛndan/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/l'ɛ̃stjtytjɔ̃/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l'établissement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/l'etablisɛm/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/pɛ̃tʁ/, /pɛ̃tr/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/ʁapɛl/, /rapɛl/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/ʁealizasjɔ̃/, /realizatjɔn/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s'avérer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/s'avere/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/aʁʃitɛkt/, /arʃitɛkt/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/kɔ̃pʁiz/, /kɔ̃priz/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/ɛgzamɛ̃/, /ɛksamɑ̃/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fidélité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/fidelite/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héritiers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/eʁitje/, /eritjɛr/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/pʁefeʁabl/, /preferabl/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/ʁəlɑ̃se/, /rəlanse/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 ставку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/s'ɛŋaʒ/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/sabl/, [sɑɔ̯bl]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/səmɛstʁijɛl/, /səmɛstrjɛl/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полугодовые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/siɲifikativ/, /siɲifikatjv/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/gʁɑ̃d/, /ɡran/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/kɔ̃pɔʁtəmɑ̃/, /kɔmpɔrtɛmɑ̃t/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/kɔ̃stamɑ̃/, /kɔ̃stam/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/kɔ̃tʁibɥe/, /kɔ̃tribɥe/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périphérie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/peʁifeʁi/, /periferj/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/vaʁi/, /varj/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Michelin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/miʃɛlɛ̃/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michelin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/kɔ̃sjɑ̃/, /kɔ̃skj/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faisaient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/fɛzɛ/, /fɛzaj/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/pɛʁsɔnalite/, /pɛrsɔnalite/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s'engager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/sɛ̃dika/, /sindika/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/arbɛ/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arbed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публичное предложение о купле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/abɑ̃dɔne/, /abandɔne/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/sɑ̃/, /kɑ̃t/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/dʁɔg/, /drɔɡɥ/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4742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высшие сорта коньяка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/idɑ̃tite/, /idɛntjte/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/ɛ̃vite/, /invite/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l'événement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/l'evenɛm/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/negatif/, /neɡatjf/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/paʁy/, /pary/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répertoire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/ʁepɛʁtwaʁ/, /repɛrtwar/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s'intéresse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disney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Isabelle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/izabɛl/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4753</w:t>
              <w:br/>
              <w:t>(4753)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Japonais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/ʁɔlɑ̃/, /rɔlan/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/wijjɑ̃/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champignons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/ʃɑ̃piɲɔ̃/, /ʃampiɲɔn/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/ʒeneʁe/, /ʒenere/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/ʁys/, /rys/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русские 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/sypʁime/, /syprime/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/ʒəan-pol/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жан-поль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/akiz/, /akqɥiz/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/kuʁtje/, /kurtje/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/nwaʁ/, 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/ʁeziste/, /reziste/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/sɛksjɔ̃/, /sɛktjɔ̃/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/sɔ̃bʁ/, /sɔ̃br/, /sõːbʀ/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/sysite/, /syzite/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compartiments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/kɔ̃paʁtimɑ̃/, /kɔmpartjmɑ̃t/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/kɔʁɛspɔ̃dɑ̃s/, /kɔrrɛspɔndan/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/kʁeɑ̃s/, /kreans/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/diskʁɛ/, /diskrɛ/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обгоняют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/flɔʁɛ̃/, /flɔrɛ̃/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/fɔʁme/, /fɔrme/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/fʁape/, /frape/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/papje/, /papjɛr/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/ʁəpʁezɑ̃tɛ/, /rɛprezɛntɛ/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/soʁɛ/, /sorɛ/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/apsɑ̃s/, /absɛn/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d'acquérir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/d'akqɥerir/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/dəgʁe/, /dɛɡre/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/ɑ̃vwaje/, /ɛnvwá/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/ɔkyp/, /ɔkky/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/ɔn-lin/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/pɛʁse/, /pɛrse/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/pʁijɔʁite/, /prjɔrite/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/pʁɔsesœʁ/, /prɔzɛsœr/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/ʁɛste/, /rɛste/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/ʁezym/, /rezym/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/swa/, /sɔj/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/tʁavajɑ̃/, /travajlan/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/afiʁme/, /afirme/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/ɑ̃bisjø/, /ambitjœ/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/sɛʁvo/, /sɛrvo/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/kɔ̃sɛ̃sys/, /kɔnsɛnsy/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/kɔɔʁdinasjɔ̃/, /kɔɔrdinatjɔ̃/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/d'ɔptjɔn/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/maʒistʁa/, /maʒistra/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/ʁɑ̃/, /rɑ̃ɡ/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/tuʁne/, /turne/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Alcatel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/alkatɛl/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alcatel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Toyota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/twaɔta/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toyota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/kasasjɔ̃/, /kasatjɔ̃/,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/kɔ̃fyzjɔ̃/, /kɔnfysjɔ̃/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discrétion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/diskʁesjɔ̃/, /diskretjɔ̃/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/fɔ̃damɑ̃talmɑ̃/, /fɔndamɛntalɛm/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/inisjalmɑ̃/, /initjalɛm/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l'assemblée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ассамблея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l'entretien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/l'ɑ̃trɛtjɑ̃/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/nɥɑ̃s/, /nɥans/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/paʁɛs/, /parɛs/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parfums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/paʁfœ̃/, /parfym/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vedettes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/vədɛt/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Nikkei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/nikkɛ/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nikkei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/diʁiʒe/, /diriʒe/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/dyo/, /dɥɔ/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/ɑ̃sɛɲ/, /ɛnsɛɲ/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/ɛ̃dike/, /indiqɥe/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lourdement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/luʁdəmɑ̃/, /lurdɛm/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/pʁɔnɔ̃se/, /prɔnɔnse/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/ʁealizatœʁ/, /realizatœr/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/ʁefɔʁm/, /refɔrm/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/staʁ/, /star/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/ekivalɑ̃/, /eqɥival/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danone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4853</w:t>
              <w:br/>
              <w:t>(4853)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/sit/, 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4857</w:t>
              <w:br/>
              <w:t>(4857)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/ɛksplikasjɔ̃/, /ɛksplikatjɔ̃/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joint-venture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/ʒwant-vɛntyr/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недомогание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pantalon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/pɑ̃talɔ̃/, /pantalɔ̃/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/ʁɛn/,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/somɔ̃/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/twal/, /tɔj/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échéant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/eʃeɑ̃/, /eʃean/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Agusta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/aɡsta/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agusta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/bɔ̃/, 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/kuʁiʁ/, /kurir/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/ɛkspɛʁ/, /ɛkspɛrt/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/glas/, /ɡlaz/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l'enseigne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/l'ɛnsɛɲ/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/myltiplije/, /myltjplje/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/plɥi/, /plyj/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/salɔ̃/, /salɔn/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/tɛ̃/,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4878</w:t>
              <w:br/>
              <w:t>(4878)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/œrɔpəɑ̃/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european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4879</w:t>
              <w:br/>
              <w:t>(4879)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/finalmɑ̃/, /finalɛm/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/mɛ̃tnɑ̃/, /mɛntɛnan/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/diʁiʒe/, /diriʒe/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/ʒeʁɑ̃/, /ʒeran/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/ʁepaʁti/, /repartj/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отправься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/savœʁ/, /savœr/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/suskʁi/, /suskri/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/sypstɑ̃s/, /sybstans/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/vjɛj/, /vjɛjl/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vraisemblablement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/vʁɛsɑ̃blabləmɑ̃/, /vrɛzɑ̃blablɛm/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élaboré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/elabɔʁe/, /elabɔre/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/emɛtʁ/, /emɛtr/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/sɛʁtityd/, /sɛrtjty/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/ʃɑ̃pjɔ̃/, /ʃɑ̃pjɔn/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пронумерованные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/siklik/, /sikliqɥ/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/detɑ̃tœʁ/, /detɛntœr/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/ɛksplikasjɔ̃/, /ɛksplikatjɔn/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/fɔ̃ksjɔn/, /fɔ̃ktjɔn/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/ʒeneʁal/, 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/ɛ̃vit/, /invi/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/povʁ/, /povr/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/syksesœʁ/, /syksɛsœr/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/zɛ̃g/, /zink/, /ɡ/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claes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/sis/, /siz/, /si/, 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brochure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/bʁɔʃyʁ/, /brɔʃyr/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погребок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/kɔ̃figyʁasjɔ̃/, /kɔnfiɡratjɔ̃/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d'enregistrement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/d'ɛnrəʒistrɛm/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/fʁaʒil/, /fraʒil/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/maɲifik/, /maɲifiqɥ/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/mɛ̃tnɑ̃s/, /mɛntɛnan/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/ʁəkɔmɑ̃de/, /rəkɔmande/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spectaculaires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/spɛktakylɛʁ/, /spɛktakylɛr/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/tʁadyksjɔ̃/, /tradyktjɔ̃/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/evidɑ̃t/, /evidɛn/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4925</w:t>
              <w:br/>
              <w:t>(4925)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/kɔ̃sekɑ̃s/, /kɔnseqɥɛn/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Fabrimétal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/fabrimetal/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fabrimйtal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KBC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/kbk/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kbc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/kʁɔnik/, /ʃrɔniqɥ/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d'IBM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/d'ibm/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/fibʁ/, /fibr/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/dʒaz/, /ʒazz/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/ʒysk/, /ʒysqɥ/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/medjatik/, /medjatjqɥ/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4938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/ʁɑ̃tabl/, /rɛntabl/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/ʁeysi/, /reysi/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s'élevait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/s'elɛvɛ/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возвышался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4941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/seziʁ/, /sɛzir/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/sɑ̃blə-t-il/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4944</w:t>
              <w:br/>
              <w:t>(4944)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financial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Singapour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/sɛ̃gapuʁ/, /siŋapur/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сингапур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/apsɔly/, /absɔly/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/blɑ̃ʃ/, /blanʃ/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boulevard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/bulvaʁ/, /bulɛvard/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/kɔmisɛʁ/, /kɔmisɛr/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/kɔ̃pʁɛn/, /kɔ̃prɛn/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/kʁe/, /kre/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/fakylte/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/istwaʁ/, /istwar/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/ɛ̃dividy/, /individy/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/isy/, /isɥ/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/myltipli/, /myltjplj/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4957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/pʁetɛkst/, /pretɛkst/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/kɔtidjɛ̃/, /qɥɔtjdjɛn/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ежедневные 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réfléchir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/ʁefleʃiʁ/, /refleʃir/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/satelit/, /satɛlit/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/sufʁ/, /sufr/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/stɑ̃daʁ/, /standard/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/waʃiŋtɔn/, /wasɛ̃ɡtɔ̃/, [ng:ng_,o:ŏ]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/kɔmɛʁsjaliz/, /kɔmɛrkjaliz/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выпусти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/diʁɛkt/, 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прямые эфиры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/divɛʁsite/, /divɛrsite/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/gʁatɥit/, /ɡratɥi/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/lɔʒikmɑ̃/, /lɔʒiqɥɛm/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/ʁənɔ̃se/, /rənɔnse/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d'importants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/d'impɔrtɑ̃t/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/pɛjɑ̃/, /pɛan/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/peizaʒ/, /pɛsaʒ/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récupération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/ʁekypeʁasjɔ̃/, /rekyperatjɔ̃/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/slɔgɑ̃/, /slɔɡɑ̃/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рекламное 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/əlɛktrik/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electric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PVC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/pvk/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pvc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/administʁativ/, /administratjv/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/aʁ/, /art/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/kaʁemɑ̃/, /karrem/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/ʃɑ̃ʒ/, /ʃanʒ/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/kʁedibilite/, /kredibilite/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правдоподобие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/deplasmɑ̃/, /deplazɛm/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/paʁvəny/, /parvɛny/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/ʁəlatif/, /rəlatjf/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/ʁəvy/, /rəvɥ/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4998</w:t>
              <w:br/>
              <w:t>(4998)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FGTB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/fɡtb/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fgtb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Moody's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/mɔɔdi'/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moody'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/asyʁe/, /asyre/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d'éléments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/d'elemɑ̃t/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immédiat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ближайшее 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/ʒɑ̃b/, /ʒamb/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/litʁ/, /litr/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/pʁɛstiʒ/, /prɛstjʒ/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/sɑ̃t/, /sɛn/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пахнут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/swɛ/, /suɛ/, [h:_h]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Telinfo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/təlinfɔ/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telinfo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/abʁit/, /abri/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/kɔ̃sideʁabl/, /kɔnsiderabl/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/fajit/, /fajlit/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5020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/ʁəliʒjø/, /rəliɡjœ/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/ʁedaksjɔ̃/, /redaktjɔ̃/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/seʁi/, /serj/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/tɛʁ/, /tɛrr/, [taɛ̯ʁ]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vice-président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/vispʁezidɑ̃/, /vizə-prezi/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MHz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mhz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system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/ksksə/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xx-ый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/kyʁ/, /kyr/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/diʁiʒe/, /diriʒe/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/dɔn/, /dɔ̃/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juridiques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/ʒyʁidik/, /ʒyridiqɥ/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/pus/, /puz/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/pʁesiz/, /prezis/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/pʁetɑ̃/, /pretɛn/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/salad/, /sala/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/tʁuvɛ/, /truvɛ/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/evalɥasjɔ̃/, /evalɥatjɔ̃/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/sɛ̃k/, /sinq/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/fɔʁ/, /fɔrt/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/kɥiʁ/, /kɥir/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свариться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/ɛ̃dikatœʁ/, /indikatœr/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/ɔʁiʒin/, /ɔriʒin/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/paʁle/, /parle/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/ʁəmɛ/, /rəmɛ/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/spesjal/, /spekjal/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/tɛʁibl/, /tɛrribl/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étonnante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/etɔnɑ̃t/, /etɔnan/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Buffett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buffett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Catherine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/katʁin/, /katɛrin/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5056</w:t>
              <w:br/>
              <w:t>(5056)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/rəzəarʃ/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research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/veʁɔnik/, /verɔniqɥ/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veronique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/ʒeneʁo/, /ʒenero/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l'organisme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/l'ɔrɡanism/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/mɑ̃sjɔ̃/, /mɑ̃tjɔ̃/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merveille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/mɛʁvɛj/, /mɛrvɛjl/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/ɔpozisjɔ̃/, /ɔpɔzitjɔ̃/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/ʁeɔʁganizasjɔ̃/, /reɔrɡanizatjɔ̃/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/satelit/, /satɛli/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/skane/, /skanɛʁ/, /skane/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/nɔtamɑ̃/, /nɔtam/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a-t-elle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/a-t-ɛl/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/asje/, /akje/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/kɔ̃tɛst/, /kɔntɛst/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/kʁeɑ̃sje/, /kreɑ̃kjɛr/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l'habitude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/myltiplikasjɔ̃/, /myltjplikatjɔ̃/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/faʁmasøtik/, /farmazœtjqɥ/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quelconque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/kɛlkɔ̃k/, /qɥɛlkɔnqɥ/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/ʁɛjɔ̃/, /rɛɔn/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/spɛktatœʁ/, /spɛktatœr/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/tʁɑ̃sfɔʁme/, /trɑ̃sfɔrme/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/tʁup/, /trup/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5089</w:t>
              <w:br/>
              <w:t>(5089)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/tɑ̃di/, /tandi/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tandis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/efektɥe/, /ɛfɛktɥe/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/fʁɔmaʒ/, /frɔmaʒ/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interlocuteur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/ɛ̃tɛʁlɔkytœʁ/, /intɛrlɔkytœr/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/leʒislativ/, /leʒislatjv/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/mɔtif/, /mɔtjf/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métalliques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/metalik/, /metaliqɥ/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/ʁeklamasjɔ̃/, /reklamatjɔ̃/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schéma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/ʃema/, /sʃema/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/syʁply/, /syrply/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/tʁɑ̃zisjɔ̃/, /transitjɔ̃/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/tʁijo/, /trjɔ/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Coca-Cola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/kɔkakɔla/, /kɔka-kɔla/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кока-кола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motors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Proximus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/prɔksimy/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proximus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/walɔ̃/, /walɔn/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валлонские диалекты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/blø/, /blœ/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голубые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/ʃɛʁ/, /ʃɛr/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5110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/kɔ̃fɔʁm/, /kɔnfɔrm/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/kɔstym/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d'accueil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/d'akkɥɛj/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/ɛ̃tɑ̃tjɔ̃/, /intɑ̃tjɔn/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l'horizon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/l'ɔrizɔ̃/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l'électricité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/l'elɛktrizite/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/mɑ̃ke/, /manqɥe/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/sɔʁt/, /sɔrt/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/sybzist/, /sybsist/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supermarchés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/sypɛʁmaʁʃe/, /sypɛrmarʃe/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D'Ieteren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/d'jətɛrɑ̃/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ieteren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/øʁɔpeɛn/, /œrɔpeɛn/, [ø.ʁɔ.ˈpe.ɛn̪]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/lɔʁskɔ̃/, /lɔrsk'ɔ̃/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5123</w:t>
              <w:br/>
              <w:t>(5123)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/ameljɔʁe/, /ameljɔre/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avantageux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/avɑ̃taʒø/, /avantaʒœ/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/ɛspwaʁ/, /ɛspwar/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/ɛksɛptjɔ̃/, /ɛkssɛptjɔn/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/l'eqɥival/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/plɛd/, /plɛ/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/pwavʁ/, /pwavr/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/livʁ/, 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cadastral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/kadastʁal/, /kadastral/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кадастровый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/ʃips/, /ʃi/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чипсы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/kɔ̃tɛ/, /kɔ̃ptɛ/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/kʁɛ̃t/, /krɛnt/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d'ordinateurs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/dyʁabl/, /dyrabl/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démocratique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/demɔkʁatik/, /demɔkratjqɥ/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/faktyʁ/, /faktyr/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/fɔ̃ksjɔnɛʁ/, /fɔ̃ktjɔnɛr/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5147</w:t>
              <w:br/>
              <w:t>(5147)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/fɔ̃dasjɔ̃/, /fɔndatjɔ̃/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/ɛ̃depɑ̃dɑ̃s/, /indepɛndan/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/ɛ̃vɑ̃te/, /invɛnte/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/matyʁite/, /matyrite/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/myzisjɛ̃/, /myzikjɛn/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/ɔʁganism/, /ɔrɡanism/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/ʁəkɔmɑ̃dasjɔ̃/, /rəkɔmandatjɔn/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/spekylatif/, /spekylatjf/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/sysite/, /syzite/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/titylɛʁ/, /tjtylɛr/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/tʁavɛʁs/, /travɛr/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/evɔlysjɔ̃/, /evɔlytjɔn/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фонд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calendrier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/kalɑ̃dʁije/, /kalɑ̃drje/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/kɔlɛktiv/, /kɔlɛktjv/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/dispozɑ̃/, /dispɔzan/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/devalɥasjɔ̃/, /devalɥatjɔ̃/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девальвация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pauvreté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/povʁəte/, /povrɛte/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/puʁsɥivi/, /pursɥivi/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suédois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/sɥedwa/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/tɛʁmin/, /tɛrmin/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/tʁadɥiʁ/, /tradɥir/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CSC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csc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/fɔʁʒ/, /fɔrʒ/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куешь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/yɡɔ/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hugo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/maks/, /ma/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VVPR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/vvpr/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vvpr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/apaʁtjɛ̃n/, /apartjɛn/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/kɔ̃fʁɔ̃te/, /kɔ̃frɔnte/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/dəmœʁ/, /dəmœr/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/divɔʁs/, /divɔr/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/dʁamatik/, /dramatjqɥ/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пьесы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déductibles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/dedyktibl/, /dedyktjbl/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подлежащие вычету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/efikasmɑ̃/, /ɛfikazɛm/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(5188)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/ɛgzistɑ̃s/, /ɛksistɛn/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5189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/fɛʁməte/, /fɛrmɛte/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5191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/laʁʒ/, /larʒ/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/lɔkatɛʁ/, /lɔkatɛr/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/ɔʁjɑ̃te/, /ɔrjɛnte/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/vaʁjete/, /varjete/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/administʁasjɔ̃/, /administratjɔn/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5198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aériennes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/aeʁjɛn/, /aerjɛn/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/kɔ̃plɛksite/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/ɑ̃tʁ/, /ɑ̃tr/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/ɛgzɛʁse/, /ɛksɛrse/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/fɔtɔgʁafi/, /fɔtɔɡrafj/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/tɛʁmine/, /tɛrmine/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/vənɑ̃/, /vənan/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/kɔrp/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corp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amortissements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/amɔʁtismɑ̃/, /amɔrtjsɛmɑ̃t/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амортизационные отчисления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/ʃɑ̃/, /ʃɑ̃p/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/deplase/, /deplaze/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/detɛʁminɑ̃/, /detɛrminan/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/ɔpɔʁtynite/, /ɔpɔrtynite/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/pjano/, /pjanɔ/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/ʁəmɔ̃te/, /rəmɔnte/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étroite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/etʁwat/, /etrwa/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5218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/difisil/, /difizil/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трудное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/dis/, /diz/, /di/, 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Recticel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/rɛktjzɛl/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recticel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/kɔ̃stʁyksjɔ̃/, /kɔ̃stryktjɔn/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l'identité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/l'idɛntjte/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merveilleux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/mɛʁvɛjø/, /mɛrvɛjlœ/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moindres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/mwɛ̃dʁ/, /mɔɛ̃dr/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малейшие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/ʁeyniʁ/, /reynir/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/syʁvivʁ/, /syrvivr/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5230</w:t>
              <w:br/>
              <w:t>(5230)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/yltim/, /yltjm/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/lambɛrt/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caractérise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/kaʁakteʁiz/, /karat́riz/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/ʃwazi/, /ʃwasj/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/distʁibɥe/, /distribɥe/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/desidemɑ̃/, /dezidem/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/livʁe/, /livre/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luxembourgeoise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/lyksɑ̃buʁʒwaz/, /lyksɛmburʒəwaz/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жительница люксембурга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/pʁɔgʁes/, /prɔɡr/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/pʁɔmɛ/, /prɔmɛ/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/ʁədʁɛse/, /rɛdrɛse/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выпрямлять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/tɔ̃be/, /tɔmbe/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/bɛ̃/, /bɛn/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d'hommes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/desin/, /dɛsin/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/ɑ̃fɑ̃s/, /ɛnfan/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/finisjɔ̃/, /finitjɔ̃/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/ʒyʁi/, /ʒyri/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/ɔptimal/, /ɔptjmal/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стремительный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/ʁɛstəʁɔ̃/, /rɛstɛrɔn/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останутся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Zaventem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/zavɛntɑ̃/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zaventem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assurance-vie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/asyʁɑ̃svi/, /asyransə-vj/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d'entretien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/d'ɑ̃trɛtjɑ̃/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5262</w:t>
              <w:br/>
              <w:t>(5262)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/desid/, /dezi/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/ʼelas/, /ela/, [s:s_]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/ɛ̃stɑ̃/, /ɛ̃stan/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/ʒɛ/, /dʒɛt/, /ʒə/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движущие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/paʁk/, /park/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préoccupations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/pʁeɔkypasjɔ̃/, /preɔkkypatjɔn/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/ʁamne/, /ramɛne/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soudain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/sudɛ̃/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/editœʁ/, /editœr/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Nasdaq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/nasdaq/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nasdaq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/administʁativ/, /administratjv/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/otɔʁiz/, /otɔriz/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/bankiŋ/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banking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/ymuʁ/, /ymur/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5283</w:t>
              <w:br/>
              <w:t>(5283)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/markɛ/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market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/ɔʁganizatœʁ/, /ɔrɡanizatœr/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s'annonce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sculptures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/skyltyʁ/, /skylptyr/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/sypɛʁb/, /sypɛrb/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5293</w:t>
              <w:br/>
              <w:t>(5293)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ASBL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asbl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бельгийская морская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gates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/bʁɔ̃z/, /brɔnz/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catholique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/katɔlik/, /katɔliqɥ/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/sitʁɔ̃/, /sitrɔ̃/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/kɔ̃tʁibysjɔ̃/, /kɔ̃tribytjɔn/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/kutyʁ/, /kutyr/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/diskɛt/, /disqɥɛ/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/demaʁe/, /demarre/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/ɛkselɑ̃s/, /ɛkssɛlɛn/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fatigue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/fatig/, /fatjɡɥ/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/ɛ̃pʁimɑ̃t/, /ɛ̃primant/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/ɛ̃dystʁi/, /indystrj/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encontre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/labɔʁatwaʁ/, /labɔratwar/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/ʁedɥi/, /redɥi/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sont-elles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sous-traitants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/sutʁɛtɑ̃/, /sus-trɛtɑ̃t/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субподряды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/talɑ̃/, /talɑ̃t/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/administʁatif/, /administratjf/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/administʁasjɔ̃/, /administratjɔ̃/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/ɛl/, /aj/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/aeʁjɛ̃/, /aerjɑ̃/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carrosserie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/kaʁɔsʁi/, /karrɔsɛrj/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/dekuvɛʁt/, /dekuvɛrt/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/ɛksklyʁ/, /ɛksklyr/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/ʼot/, /ot/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hiérarchie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/ʼjeʁaʁʃi/, /jerarʃj/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/ɛ̃pʁesjɔnɑ̃/, /ɛ̃prɛsjɔnan/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/masivmɑ̃/, /masivɛm/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/metʁo/, /metrɔ/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/pɔsesjɔ̃/, /pɔsɛsjɔ̃/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/ʁɑ̃pɔʁte/, /rɛmpɔrte/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увезенный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/stʁiktəmɑ̃/, /strim/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suédoise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/sɥedwaz/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utilisateur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/ytilizatœʁ/, /ytjlizatœr/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d'arbitrage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/d'arbitraʒ/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/dəve/, /dəvɛz/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 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/ɛksplik/, /ɛkspliqɥ/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5344</w:t>
              <w:br/>
              <w:t>(5344)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hebdomadaire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/ɛbdɔmadɛʁ/, /ɛbdɔmadɛr/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/ɛ̃teʁes/, /inter/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l'élaboration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/l'elabɔratjɔ̃/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/maʁbʁ/, /marbr/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/pɛʁfɔʁmɑ̃/, /pɛrfɔrman/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/pɛʁsɔnɛl/, /pɛrsɔnɛl/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/pʁevniʁ/, /prevɛnir/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/sɥivɑ̃/, /sɥivɑ̃t/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/vɛʁt/, /vɛrt/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/vjɛ̃dʁa/, /vjɑ̃dra/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Angleterre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/ɑ̃glətɛʁ/, /ɑ̃ɡlɛtɛrr/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5357</w:t>
              <w:br/>
              <w:t>(5357)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/asɔsjasjɔ̃/, /asɔkjatjɔ̃/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/ʼɔ̃gʁi/, /ɔ̃ɡrj/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5360</w:t>
              <w:br/>
              <w:t>(5360)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Louvain-la-Neuve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/luvɛn-la-nœv/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louvain-la-neuve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/ɔs/, /o/, /ɔ/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/apɔʁt/, /apɔrt/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/otɔn/, /otɔmn/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bourgmestre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/buʁgmɛstʁ/, /burɡmɛstr/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/bʁɑ̃ʃ/, /branʃ/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/kaʁtɔ̃/, /kartɔ̃/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/kɔ̃tʁast/, /kɔ̃trast/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/kuʁaʒ/, /kuraʒ/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/d'anali/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/datɑ̃/, /datan/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датируясь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/depɑ̃dʁa/, /depɑ̃dra/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/ɛ̃pɔʁtasjɔ̃/, /impɔrtatjɔn/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/plɑ̃tasjɔ̃/, /plantatjɔn/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зеленые насаждения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sidérurgie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/sideʁyʁʒi/, /sideryrɡj/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черная металлургия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мвф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/ʒəan-miʃɛl/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жан-мишель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/sypɛʁ/, /sype/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/œ̃/, /yn/, /œ̃/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/adaptasjɔ̃/, /adaptatjɔ̃/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/alyʁ/, /alyr/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атташе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/ɛksplwat/, /ɛksplwa/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/fɔli/, /fɔlj/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/ɛ̃stɑ̃s/, /ɛ̃stan/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/natyʁɛl/, /natyrɛl/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/ɔlɛ̃pik/, /ɔlimpiqɥ/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олимпийских 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/pɔpylɛʁ/, /pɔpylɛr/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/ʁəpʁənɑ̃/, /rɛprɛnan/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/valɔʁizasjɔ̃/, /valɔrizatjɔ̃/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 стоимости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/vila/, /vija/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/vilaʒ/, /vijaʒ/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/ʁənɛsɑ̃s/, /rənɛsan/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ренессанс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shell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/aʁʃitɛktyʁ/, /arʃitɛktyr/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authentique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/otɑ̃tik/, /otɛntjqɥ/,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5402</w:t>
              <w:br/>
              <w:t>(5402)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/otɔnɔm/,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/kɔ̃plisite/, /kɔ̃plizite/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d'ouverture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/d'uvɛrtyr/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/depɑ̃dɑ̃s/, /depɛndan/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/depɑ̃s/, /depɛn/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/ɛ̃vɑ̃sjɔ̃/, /invɑ̃tjɔ̃/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/paʁtaʒ/, /parta/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/ʁɑ̃kɔ̃tʁ/, /rɛnkɔ̃tr/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renouvellement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/ʁənuvɛlmɑ̃/, /rənuvɛlɛm/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évoluent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/evɔly/, /evɔlɥ/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akzo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/kɔ̃bjɛ̃/, /kɔ̃bjɑ̃/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/maʁʃe/, /marʃe/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Xavier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/ksavje/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ксавье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/ɑ̃plœʁ/, /ɑ̃plœr/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/analiz/, /analis/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/bɑ̃d/, /band/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/kanaʁ/, /kanard/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/kɔlɛksjɔnœʁ/, /kɔlɛktjɔnœr/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/kɔ̃plike/, /kɔ̃pliqɥe/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/dɔnəʁa/, /dɔnɛra/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/deplasmɑ̃/, /deplazɛmɑ̃t/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/medaj/, /medajl/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/nɔtɛʁ/, /nɔtɛr/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нотариус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/pʁɔtɔtip/, /prɔtɔtj/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/ʁəgɛ̃/, /rəʒɛ̃/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 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/ʁəgaʁd/, /rəɡard/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валлонские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/əmil/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/vɔlkswaɡɑ̃/, /-ɡɛn/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volkswagen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/akʁy/, /akkry/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accru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caoutchouc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/kautʃu/, /kautʃuk/, [ouc:ou]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каучук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cinquante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/sɛ̃kɑ̃t/, /sinqɥan/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пятьдесят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/kɔmynotɛʁ/, /kɔmynotɛr/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conjoncturel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/kɔ̃ʒɔ̃ktyʁɛl/, /kɔnʒɔ̃ktyrɛl/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/kʁeɑ̃/, /krean/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деликатный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/ɛgziʒ/, /ɛksi/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/pʁesedɑ̃/, /prezedɑ̃t/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/ʁɑ̃fɔʁs/, /rɛnfɔr/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/lil/, /lij/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лилль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/debyt/, /deby/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/definitif/, /definitjf/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/ɛksplwate/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fur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/pozitiv/, /pɔzitjv/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/ʁepaʁasjɔ̃/, /reparatjɔ̃/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/sup/, /su/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/tʁɑ̃sfɛʁ/, /trɑ̃sfɛrt/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остенде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5466</w:t>
              <w:br/>
              <w:t>(5466)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/pʁɔpo/, /prɔpɔ/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/viktɔr/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nourriture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/nuʁityʁ/, /nurrityr/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/ɔfɛʁt/,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ramené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/ʁaməne/, /ramɛne/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/ʁəkyle/, /rəkyle/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remédier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/ʁəmedje/, /rəmedje/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/similɛʁ/, /similɛr/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/tʁist/, /trist/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/ekaʁ/, /ekart/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датировался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/ɛ̃dystʁi/, /indystrj/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abaissé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/bwaʁ/, /bwar/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/bʁɛk/, /brəak/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break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/ʃjɛ̃/, /ʃjɑ̃/, /ʃjẽ/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/kɔ̃sakʁe/, /kɔnsakre/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5484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cours-bénéfice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/kurs-benefiz/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курс-прибыль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/fɥit/, /fɥi/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gigantesque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/ʒigɑ̃tɛsk/, /ʒiɡantɛsqɥ/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/ɛ̃pʁimɑ̃t/, /ɛ̃priman/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l'emballage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l'église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/l'eɡliz/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5491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/ʁɑ̃plas/, /rɑ̃plaz/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/salaʁjo/, /salarjo/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/vəluʁ/, /vəlur/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вельвет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/etydi/, /etydj/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5498</w:t>
              <w:br/>
              <w:t>(5498)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Auparavant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/opaʁavɑ̃/, /oparavan/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5499</w:t>
              <w:br/>
              <w:t>(5499)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5500</w:t>
              <w:br/>
              <w:t>(5500)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/kɔ̃tinɑ̃/, /kɔntjn/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/ɡɥidɔ/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гуидо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/kɛstjɔ̃/, /qɥɛstjɔ̃/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/delikat/, /delika/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деликатная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/ɛ̃tɛʁvɑ̃sjɔ̃/, /intɛrvɑ̃tjɔn/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/ʒwɑ̃/, /ʒwan/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l'engagement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/l'ɛŋaʒɛm/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негритянки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5518</w:t>
              <w:br/>
              <w:t>(5518)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/bʁysɛlwa/, /bryksɛlwa/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/mɔtɔrɔla/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motorola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/ʃmiz/, /ʃəmiz/, /ʃəmiz/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espagnole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/ɛspaɲɔl/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/flœʁ/, /flœr/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/gaʁde/, /ɡarde/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/abitasjɔ̃/, /abitatjɔ̃/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/ɥil/, /yj/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l'accueil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/l'akkɥɛj/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/legal/, /leɡal/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/myltiplije/, /myltjplje/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/ʁəvɛʁ/, /rəvɛr/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/aʁʃitɛkt/, /arʃitɛkt/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/kɔ̃sɛʁ/, /kɔnsɛrt/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/kɔ̃tɑ̃pɔʁɛ̃/, /kɔntɛmpɔrɛn/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/doz/, /dɔz/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/detjɛ̃n/, /detjɛn/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l'éditeur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/l'editœr/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/maʒi/, /maɡj/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/pɔ̃p/, /pɔm/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/pʁɔvizjɔ̃/, /prɔvisjɔn/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/ʁapidite/, /rapidite/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/kap/, /ka/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/fɛstival/, /fɛstjval/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/fɛ̃lɑ̃d/, /finlan/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финляндия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NDLR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/ndlr/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 редакции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/kɔ̃tʁiby/, /kɔ̃tribɥ/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/dəmɑ̃dœʁ/, /dəmandœr/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/demɔ̃stʁasjɔ̃/, /demɔ̃stratjɔ̃/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/ɛgzakt/, /ɛgza/, /ɛksakt/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numériques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/nymeʁik/, /nymeriqɥ/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цифровые 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/paʁtisip/, /partjzi/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poignée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/pɥisɑ̃/, /pɥisɑ̃t/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/spesjalite/, /spekjalite/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G-Banque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/ɡ-banqɥ/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 -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5562</w:t>
              <w:br/>
              <w:t>(5562)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/jii/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iii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5563</w:t>
              <w:br/>
              <w:t>(5563)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/livʁ/, 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Peeters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/pəətɛr/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peeters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SICAFI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/sikafi/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sicafi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/tɛʃnɔlɔʒi/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technology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/aplik/, /apliqɥ/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/kɔpi/, /kɔpj/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/flakɔ̃/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5570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/nylmɑ̃/, /nylɛm/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/plɑ̃t/, 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/pʁɔvizwaʁ/, /prɔvizwar/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/pybli/, /pyblj/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/pɥisɑ̃t/, /pɥisan/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/ʁəgʁɛt/, /rɛɡrɛ/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s'ajoute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stratégies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/stʁateʒi/, /strateɡj/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/tipik/, /tjpiqɥ/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Anhyp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anhyp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/brɔtɛr/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brothers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/brɔkɛr/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/kɔ̃sɑ̃tʁ/, /kɔnkɑ̃tr/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концентрируйся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/djagnɔstik/, /djaɲɔstjk/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/fasil/, /fazil/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/giz/, /ɡɥiz/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/ʼaʁdwɛʁ/, /ardwar/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/ɔpeʁe/, /ɔpere/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/ɔʁjɑ̃te/, /ɔrjɛnte/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/ʁəfyz/, /rəfyz/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scénarios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/senaʁjo/, /senarjɔ/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/vag/, /vaɡɥ/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/ekaʁ/, /ekart/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Chrysler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/ʃrisle/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chrysler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/ɑ̃bjɑ̃s/, /ɑ̃bjan/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appartenant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/apaʁtənɑ̃/, /apartɛnan/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/atʁɛjɑ̃/, /atrɛan/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/bagaʒ/, /baɡaʒ/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5608</w:t>
              <w:br/>
              <w:t>(5608)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d'essai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/dedɥiʁ/, /dedɥir/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/fɔʁfɛ/, /fɔrfɛ/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 по счету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/mɑ̃ke/, /manqɥe/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/ʁɛstɛ/, /rɛstɛ/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/syʁpʁənɑ̃/, /syrprɛnan/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sérénité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/seʁenite/, /serenite/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/veʁty/, /vɛrty/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5618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5619</w:t>
              <w:br/>
              <w:t>(5619)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DKK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dkk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5621</w:t>
              <w:br/>
              <w:t>(5621)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Gevaert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/ʒəvaɛrt/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gevaert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/sɑ̃te/, /sante/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5624</w:t>
              <w:br/>
              <w:t>(5624)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/akœji/, /akkɥɛjli/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affronter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/afʁɔ̃te/, /afrɔnte/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 лицом к лицу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5629</w:t>
              <w:br/>
              <w:t>(5629)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/kɔlɔʁi/, /kɔlɔri/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/kɔ̃poz/, /kɔmpɔz/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/kɔ̃tjɛ̃n/, /kɔ̃tjɛn/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contrepartie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/kɔ̃tʁəpaʁti/, /kɔ̃trɛpartj/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fondamentales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/fɔ̃damɑ̃tal/, /fɔndamɛntal/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/ɛ̃pʁesjɔnɑ̃t/, /ɛ̃prɛsjɔnan/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впечатляющая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/laʁʒœʁ/, /larʒœr/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/pʁɔpɔʁsjɔ̃/, /prɔpɔrtjɔn/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/ʁəkɔ̃vɛʁsjɔ̃/, /rəkɔnvɛrsjɔ̃/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/ʁəvɑ̃t/, /rəvɛn/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/siɲifikatif/, /siɲifikatjf/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/ekʁit/, /ekri/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/enɔʁm/, /enɔrm/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люблю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5644</w:t>
              <w:br/>
              <w:t>(5644)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/nɛtwɔrk/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network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5646</w:t>
              <w:br/>
              <w:t>(5646)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/ʃɛʁʃe/, /ʃɛrʃe/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/deʃaʁʒ/, /deʃarʒ/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/esɛ/, /ɛsɛ/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/ɛ̃dik/, /indiqɥ/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/ɛ̃fʁastʁyktyʁ/, /ɛ̃frastryktyr/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/mytasjɔ̃/, /mytatjɔ̃/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/ɔpstakl/, /ɔbstakl/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/paʁtɑ̃/, /partan/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/pɛʁd/, /pɛrd/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/etydjɑ̃/, /etydjan/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5660</w:t>
              <w:br/>
              <w:t>(5660)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/adʒwɛ̃/, /adʒwan/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débarrasser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/debaʁase/, /debarrase/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dégustation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/degystasjɔ̃/, /deɡstatjɔ̃/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déjeuner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/deʒœne/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/glis/, /ɡlis/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выскользни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/ɛ̃dividy/, /individy/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/l'edykatjɔ̃/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l'électronique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/l'elɛktrɔniqɥ/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/pʁɔdɥit/, /prɔdɥi/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/pʁetɑ̃dʁ/, /pretɑ̃dr/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quotidiennement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/kɔtidjɛnmɑ̃/, /qɥɔtjdjɛnɛm/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/səgɔ̃dɛʁ/, /səkɔndɛr/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/susjø/, /sukjœ/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озабоченный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/suzevalɥasjɔ̃/, /sus-evalɥatjɔ̃/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/ekɔlɔʒik/, /ekɔlɔʒiqɥ/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/ɔliwɔɔ/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голливуд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legrand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5685</w:t>
              <w:br/>
              <w:t>(5685)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/lɔʁskil/, /lɔrsk'il/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/pʁo/, /prɔ/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/ameljɔʁe/, /ameljɔre/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бьется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e-mail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/imel/, /ə-maj/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/ɛksesiv/, /ɛkssɛsiv/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/favɔʁiz/, /favɔriz/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/ʒwœʁ/, /ʒwœr/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 экономического сотрудничества и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/ɔfis/, /ɔfiz/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phrase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/fʁaz/, /fraz/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5697</w:t>
              <w:br/>
              <w:t>(5697)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promenade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/pʁɔmnad/, /prɔmɛna/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/pʁɔmɛtœʁ/, /prɔmɛtœr/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/stimyle/, /stjmyle/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/seɑ̃s/, /seans/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/tjɛ̃dʁa/, /tjɑ̃dra/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держаться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/valwaʁ/, /valwar/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/martjn/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Québec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/kebɛk/, /qɥebɛk/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квебек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/akizisjɔ̃/, /akqɥizitjɔ̃/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/ogmɑ̃t/, /oɡmɛn/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/distʁiby/, /distribɥ/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médiocre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/medjɔkʁ/, /medjɔkr/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/ɔptəny/, /ɔbtɛny/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/ʁɑ̃tʁe/, /rɑ̃tre/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/tʁɑ̃smi/, /trɑ̃smi/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/plas/, /plaz/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5719</w:t>
              <w:br/>
              <w:t>(5719)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bouquet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/bukɛ/, /buqɥɛ/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ceinture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/sɛ̃tyʁ/, /sɛntyr/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/kɔalisjɔ̃/, /kɔalitjɔ̃/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/kɔ̃tabl/, /kɔ̃ptabl/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/kɔrpɔra/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corporate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différemment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/difeʁamɑ̃/, /diferɛm/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по-другому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5728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/italjɛ̃/, /italjɛn/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итальянские 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/ʒuʁne/, /ʒurne/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l'assurance-vie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/l'asyransə-vj/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linguistique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/lɛ̃gɥistik/, /liŋɥistjqɥ/, [gu:gü]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/maʁʃɑ̃/, /marʃɑ̃d/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/ɔpinjɔ̃/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/ɔʁiʒinal/, /ɔriʒinal/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/ʁəʒistʁ/, /rəʒistr/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/ʁəki/, /rəqɥi/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5739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synergies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/sinɛʁʒi/, /sinɛrɡj/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/vɔg/, /vɔɡɥ/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/malɛzi/, /malɛsj/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малайзия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5743</w:t>
              <w:br/>
              <w:t>(5743)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/ʃaʁbɔ̃/, /ʃarbɔ̃/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/ɑ̃balaʒ/, /ɛmbalaʒ/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/ɛspʁi/, /ɛspri/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/ɛgzamine/, /ɛksamine/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fléchi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/fleʃi/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/libʁəmɑ̃/, /librɛm/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/mɑ̃talite/, /mɛntalite/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/miʁwaʁ/, /mirwar/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/ɔksidɑ̃to/, /ɔksidɛnto/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уроженцы запада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/paʁite/, /parite/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/pʁɔgʁesiv/, /prɔɡrɛsiv/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/sɑ̃sasjɔ̃/, /sɛnsatjɔ̃/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/sɔnɔʁ/, /sɔnɔr/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/sypɔʁ/, /sypɔrt/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synonyme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/sinɔnim/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синоним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vinaigre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/vinɛgʁ/, /vinɛɡr/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уксус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/øʁɔ/, /œrɔ/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/ʼɔlɑ̃dɛ/, /ɔlandɛ/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/aljɑ̃s/, /aljan/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перекладины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d'habitants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/d'abitɑ̃t/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 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/guvɛʁnœʁ/, /ɡuvɛrnœr/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l'humour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/ɔʁiʒin/, /ɔriʒin/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pétroliers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/petʁɔlje/, /petrɔljɛr/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/vaʁjasjɔ̃/, /varjatjɔ̃/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/pwɛ̃/, /pwan/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/ksvjə/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xvi-ый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/alimɑ̃/, /alimɑ̃t/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caméras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/kameʁa/, /kamera/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/kɔ̃pɔʁtɑ̃/, /kɔmpɔrtan/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/kɔnsyltan/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consultance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/kɔ̃tɑ̃pɔʁɛn/, /kɔntɛmpɔrɛn/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/efɛktif/, /ɛfɛktjf/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/ɛ̃vite/, /invite/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/lisɑ̃simɑ̃/, /likɑ̃kjɛm/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millénaire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/milenɛʁ/, /mijenɛr/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/salaʁje/, /salarje/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/stydjo/, /stydjɔ/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/tʁipl/, /tripl/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/ekipmɑ̃/, /eqɥipɛm/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/etwal/, /etɔj/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/kalifɔʁni/, /kalifɔrnj/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5802</w:t>
              <w:br/>
              <w:t>(5802)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/dəvɑ̃/, /dəvan/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5803</w:t>
              <w:br/>
              <w:t>(5803)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/smə/, /smɛt/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smet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/abɔnmɑ̃/, /abɔnɛm/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baptisée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/batize/, /baptjze/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/kɔmɛʁs/, /kɔmɛrs/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/kʁø/, /krœ/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впадина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/fasilit/, /fazili/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/flamɑ̃d/, /flamand/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фламандские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jurisprudence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/ʒyʁispʁydɑ̃s/, /ʒyrisprydɛn/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юриспруденция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noyau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/nwajo/, /nwao/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номенклатура продуктов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/pɔʁtʁɛ/, /pɔrtrɛ/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/pʁɔnɔ̃se/, /prɔnɔnse/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/pyblikasjɔ̃/, /pyblikatjɔn/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/pys/, /pyz/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qu'aujourd'hui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/k'oʒurd'ɥi/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sinistre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/sinistʁ/, /sinistr/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/tɛʁminal/, /tɛrminal/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5821</w:t>
              <w:br/>
              <w:t>(5821)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Dexia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/dɛksja/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dexia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/me/, 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/oɡmɛntatjɔn/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/batʁi/, /batɛrj/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cinéaste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/sineast/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/kɔ̃paʁ/, /kɔmpar/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/gid/, /ɡɥid/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inconvénients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/ɛ̃kɔ̃venjɑ̃/, /inkɔnvenjɑ̃t/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/ɛ̃stɑ̃s/, /ɛ̃stans/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/ʁətuʁne/, /rəturne/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/sɛ̃patik/, /simpatiqɥ/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/l'əta/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/aʃtɑ̃/, /aʃɛtan/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/bajœʁ/, /bajlœr/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/bɔnys/, /bɔny/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bonus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/kɔ̃pɑ̃sasjɔ̃/, /kɔmpɛnsatjɔ̃/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/kɔ̃seje/, /kɔnsɛjlɛr/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/kɔ̃tiny/, /kɔntjny/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/kuʁb/, /kurb/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/deklaʁe/, /deklare/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/ɑ̃ʁəʒistʁe/, /ɛnrəʒistre/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/ʒeneʁe/, /ʒenere/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/inɔvasjɔ̃/, /inɔvatjɔn/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/iʁa/, /ira/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/ʒysk'o/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/lɑ̃t/, /lɛn/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/po/, /pɔ/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/kaʁ/, /qɥart/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épreuve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/epʁœv/, /eprœv/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/kɔ̃go/, /kɔŋɔ/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Courtrai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/kurtrɛ/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courtrai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5858</w:t>
              <w:br/>
              <w:t>(5858)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Powerfin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/pɔwɛrfɛ̃/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powerfin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/atʁibɥe/, /atribɥe/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населенные 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conquérir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/kɔ̃keʁiʁ/, /kɔnqɥerir/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d'encre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d'oeuvres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/d'ɔfiz/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/dəvəny/, /dəvənɥ/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/ɛksesif/, /ɛkssɛsif/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incertitudes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/ɛ̃sɛʁtityd/, /insɛrtjtyd/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intitulé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/ɛ̃tityle/, /intjtyle/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заглавие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/l'evalɥatjɔ̃/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périphériques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/peʁifeʁik/, /periferiqɥ/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/ʁeklame/, /reklame/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/ʁeɛl/, /reɛl/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подкреплялись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/əkɔlɔ/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выравниваешь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/tʁavaj/, /travaj/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/alyʁ/, /alyr/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/kɑ̃/, /kɑ̃p/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/dy/, /dɥə/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/gʁɑ̃dœʁ/, /ɡrandœr/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/ʼɔmaʁ/, /ɔmard/, /hɔ̃mar/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/ilystʁe/, /ijystre/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inévitable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/inevitabl/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inévitablement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/inevitabləmɑ̃/, /inevitablɛm/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l'équipement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/l'eqɥipɛm/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/mɔdeʁasjɔ̃/, /mɔderatjɔ̃/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ont-ils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/pozitivmɑ̃/, /pɔzitjvɛm/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побочные 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/kaʁɑ̃t/, /qɥaran/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sculpture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/skyltyʁ/, /skylptyr/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/spɔt/, /spɔ/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/ynivɛʁsɛl/, /ynivɛrsɛl/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vainqueur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/vɛ̃kœʁ/, /vɛnqɥœr/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отредактированный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/etɑ̃dy/, /etɛndɥ/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/aʁ/, /art/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/kɔmynikasjɔ̃/, /kɔmynikatjɔn/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5907</w:t>
              <w:br/>
              <w:t>(5907)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novell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/pɔɔr'/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poor'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Stéphane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/stefan/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стефан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word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/ʃɑ̃ʒ/, /ʃaŋ/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/kɔmynike/, /kɔmyniqɥe/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коммюнике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/kɔ̃vɛʁsasjɔ̃/, /kɔnvɛrsatjɔ̃/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d'artistes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/d'artjst/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/efɛktiv/, /ɛfɛktjv/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interlocuteurs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/ɛ̃tɛʁlɔkytœʁ/, /intɛrlɔkytœr/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l'ambiance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/patʁɔnal/, /patrɔnal/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/pɛʁmɛtʁɔ̃/, /pɛrmɛtrɔn/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pneus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/pnø/, /pnœ/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/ʁəliʒjɔ̃/, /rəliɡjɔ̃/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/sufʁiʁ/, /sufrir/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/evɔke/, /evɔqɥe/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Chirac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/fɔrɛst/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forest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5932</w:t>
              <w:br/>
              <w:t>(5932)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opel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/paʁti/, /partj/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/tɛʁ/, /tɛrr/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5936</w:t>
              <w:br/>
              <w:t>(5936)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/vi/, /vjə/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/altɛʁnativ/, /altɛrnatjv/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anversoise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/anvɛrswaz/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anversoise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/bʁijɑ̃t/, /brijan/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/d'ɛ̃trɔdɥir/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/dezɛʁ/, /dezɛrt/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/ɑ̃tʁəpʁənœʁ/, /ɑ̃trɛprɛnœr/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/eseje/, /ɛsɛ́/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/ɛ̃tɛʁfas/, /intɛrfaz/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5947</w:t>
              <w:br/>
              <w:t>(5947)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/ɛ̃tegʁalmɑ̃/, /inteɡralɛm/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5948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j'aime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люблю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/mɔdifi/, /mɔdifj/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/pɛʁsɔnɛlmɑ̃/, /pɛrsɔnɛlɛm/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systématique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/sistematik/, /sistematjqɥ/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Arthur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/aʁtyʁ/, /artyr/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calls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/devlɔp/, /devɛlɔ/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l'appréciation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/l'aprekjatjɔ̃/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/myltinasjɔnal/, /myltjnatjɔnal/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многонациональная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5964</w:t>
              <w:br/>
              <w:t>(5964)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/awt/, /u/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out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/paʁlɑ̃/, /parlan/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porcelaine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/pɔʁsəlɛn/, /pɔrsɛlɛn/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pénétrer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/penetʁe/, /penetre/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/ʁɛspɛkt/, /rɛspɛkt/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5969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клапаны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/spekylatœʁ/, /spekylatœr/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5971</w:t>
              <w:br/>
              <w:t>(5971)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étudier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/etydje/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Nestlé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/nɛstle/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nestlй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/kɔ̃sɛʁvasjɔ̃/, /kɔnsɛrvatjɔ̃/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/dɔnasjɔ̃/, /dɔnatjɔ̃/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в 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/l'ɛksklysjɔ̃/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/paʁkuʁiʁ/, /parkurir/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/paʁizjɛ̃/, /parisjɑ̃/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/ʁəmaʁkabl/, /rəmarqɥabl/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/ʁətuʁnəmɑ̃/, /rəturnɛm/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переворачивание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/rətyrn/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returns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EASDAQ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/əasdaq/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easdaq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Kodak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/kɔdak/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kodak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PDG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/pdɡ/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/d'alkɔɔl/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/desɛpsjɔ̃/, /dezɛptjɔ̃/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détérioration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/deteʁjɔʁasjɔ̃/, /deterjɔratjɔ̃/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5992</w:t>
              <w:br/>
              <w:t>(5992)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/lɔʁskɛl/, /lɔrsk'ɛl/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пальмовая 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/pʁivatizasjɔ̃/, /privatjzatjɔn/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répéter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/ʁepete/, /repete/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6001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Almanij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/almaniʒ/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almanij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6004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/prɔt́/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procter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/tybiz/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tubize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/aktɥaʁjɛl/, /aktɥarjɛl/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/ostʁaljɛ̃/, /ostraljɑ̃/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/d'intɛrvɑ̃tjɔ̃/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d'objets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/d'ɔbʒɛ/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/ɑ̃kuʁaʒe/, /ɛnkuraʒe/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/fiskalmɑ̃/, /fiskalɛm/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налоговом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6014</w:t>
              <w:br/>
              <w:t>(6014)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/ʼotmɑ̃/, /otɛm/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l'assiette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/maʁʃɑ̃/, /marʃan/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néerlandaises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/neɛʁlɑ̃dɛz/, /neɛrlandɛz/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/plɛ̃t/, /plɛnt/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/ʁəpʁɔʃ/, /rɛprɔʃ/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/ʁətjɛ̃/, /rɛtj/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кильватер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6022</w:t>
              <w:br/>
              <w:t>(6022)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/temwɛ̃/, /temwan/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/yʁbɛ̃/, /yrbɛ̃/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feb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/butɔ̃/, /butɔn/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/kɔ̃ʒwɛ̃/, /kɔnʒɔɛ̃t/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convaincus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/kɔ̃vɛ̃ky/, /kɔnvɛnky/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coopérative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/kɔɔpeʁativ/, /kɔɔperatjv/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/kɔʁɛspɔ̃d/, /kɔrrɛspɔn/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6034</w:t>
              <w:br/>
              <w:t>(6034)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/dirɛktɔr/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director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n'hésite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/save/, /savɛz/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протягивает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/seve/, /kv/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gamble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/kɛ̃z/, /qɥinz/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15 ведущие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/sɛʁvɛ/, /sɛrvɛ/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/apɔʁ/, /apɔrt/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chauffage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/ʃofaʒ/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/kɔmɛʁsjalize/, /kɔmɛrkjalize/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выпускать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d'attirer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6051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/d'ɛksistɛn/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/d'ɔrɡanizatjɔ̃/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/dɑ̃ʒe/, /danʒɛr/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/fwaje/, /fwá/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ingrédients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/ɛ̃gʁedjɑ̃/, /ɛ̃ɡredjɑ̃t/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ингредиенты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/negɔsi/, /neɡɔkj/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6057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révolutionnaire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/ʁevɔlysjɔnɛʁ/, /revɔlytjɔnɛr/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/skɔʁ/, /skɔr/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sidérurgique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/sideʁyʁʒik/, /sideryrʒiqɥ/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/tɛknisjɛ̃/, /tɛʃnikjɛn/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/vwajaʒœʁ/, /vwaaʒœr/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/brɔwn/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brown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Corluy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/kɔrlyi/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corluy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herstal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/ɔrta/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horta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/atiʁe/, /atire/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притягивавшийся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6068</w:t>
              <w:br/>
              <w:t>(6068)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conférences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/kɔ̃feʁɑ̃s/, /kɔnferɛns/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/kɔ̃statasjɔ̃/, /kɔ̃statatjɔ̃/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douzaine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duration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/detniʁ/, /detɛnir/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/ɛ̃dɛmnite/, /indɛmnite/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/plɔ̃/, /plɔmb/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/spɔʁtiv/, /spɔrtjv/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/atʁibɥe/, /atribɥe/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/kɔʁiʒe/, /kɔrriʒe/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domestiques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/dɔmɛstik/, /dɔmɛstjqɥ/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/faj/, /fajl/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/fut/, /fɔɔ/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6088</w:t>
              <w:br/>
              <w:t>(6088)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/ʼom/, /ɔm/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/ɛ̃dɛmnite/, /indɛmnite/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/ʁɔmɑ̃tik/, /rɔmantjqɥ/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/simylasjɔ̃/, /simylatjɔ̃/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6092</w:t>
              <w:br/>
              <w:t>(6092)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Brussels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brussels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6093</w:t>
              <w:br/>
              <w:t>(6093)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Swissair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swissair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autrefois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/otʁəfwa/, /otrɛfwa/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d'Angleterre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/d'ɑ̃ɡlɛtɛrr/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/desine/, /dɛsine/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disponibilité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/dispɔnibilite/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/detny/, /detɛny/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/ɑ̃gaʒe/, /ɛŋaʒe/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/ɛksɛpsjɔnɛl/, /ɛkssɛptjɔnɛl/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/figyʁe/, /fiɡre/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/abitɑ̃/, /abitan/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/ʼɔlɑ̃dɛz/, /ɔlandɛz/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immédiate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/imedjat/, /imedja/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/ɛ̃tegʁasjɔ̃/, /inteɡratjɔ̃/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/elɛktœʁ/, /elɛtyr/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6112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/dɔs/, /dɔ/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лицевая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/mɔnitœʁ/, /mɔnitœr/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6114</w:t>
              <w:br/>
              <w:t>(6114)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/paʁk/, /park/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/apʁesje/, /aprekje/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centre-ville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/sɑ̃tʁəvil/, /kɑ̃trə-vij/,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/ɑ̃vizaʒe/, /ɛnvizaʒe/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/fɑ̃tezi/, /fantɛsj/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/abitɥɛlmɑ̃/, /abitɥɛlɛm/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/puʁe/, /purrɛz/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сможете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/tɑ̃tativ/, /tɛntatjv/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Creyf's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/krɛf'/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creyf'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6128</w:t>
              <w:br/>
              <w:t>(6128)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Heineken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/ɛnɛkɑ̃/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heineken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/ʁeʒi/, /reɡj/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/stɛrk/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sterk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Tchéquie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/tʃekj/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tchйquie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/analize/, /analise/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/otɔʁize/, /otɔrize/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/kɔ̃tʁɛ̃t/, /kɔ̃trɛn/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/kɔstym/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6138</w:t>
              <w:br/>
              <w:t>(6138)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/dusmɑ̃/, /duzɛm/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/demaʁe/, /demarre/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/y/, /œ/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/ʁafinmɑ̃/, /rafinɛm/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изысканность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/ʁɔ̃/, /rɔn/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sidérurgiste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/sideʁyʁʒist/, /sideryrʒist/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сталевар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/ɑ̃sɑ̃bl/, /ɛnsɑ̃bl/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6147</w:t>
              <w:br/>
              <w:t>(6147)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accroissement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/akʁwasmɑ̃/, /akkrwasɛm/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/asjɛt/, /asjɛ/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/otɔʁut/, /otɔrut/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автострады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/batʁi/, /batɛrj/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/disiplin/, /diziplin/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décrocher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/dekʁɔʃe/, /dekrɔʃe/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 от активной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/esɛ/, /ɛsɛ/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/ese/, /ɛsaj/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/fʁekɑ̃/, /freqɥ/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/ʒenetik/, /ʒenetjqɥ/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/ɛ̃kɔny/, /inkɔny/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l'avocat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/maʒœʁ/, 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multimédias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/myltimedja/, /myltjmedja/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мульти-медиа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/pʁɔbabilite/, /prɔbabilite/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/pʁeavi/, /preavi/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предварительное извещение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/skɑ̃dal/, /skandal/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/spɔt/, /spɔ/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sérieuses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/seʁjøz/, /serjœz/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/egal/, /eɡal/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L'investissement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/l'invɛstjsɛm/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/bləɥ/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d'utilisateurs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(6181)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/esɑ̃sjɛl/, /ɛsɑ̃tjɛl/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/fɔ̃datœʁ/, /fɔndatœr/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/fɔ̃d/, /fɔn/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l'Atlantique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/l'atlantjqɥ/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l'épreuve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maquillage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/makijaʒ/, /makjlaʒ/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/mɛksikɛn/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oeufs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/oeyf/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/ɔpeʁasjɔnɛl/, /ɔperatjɔnɛl/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prestigieuse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/pʁɛstiʒjøz/, /prɛstjɡjœz/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престижная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/ʁɑ̃fɔʁse/, /rɛnfɔrse/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/ʁymœʁ/, /rymœr/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/temwɛ̃/, /temɔɛ̃/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blok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/gɔlf/, /ɡɔlf/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/prydɑ̃tjal/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prudential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wavre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/atɑ̃dy/, /atɛndy/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/ʃɑ̃tœʁ/, /ʃantœr/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/ʃjɛ̃/, /ʃjɛn/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/ɑ̃tʁəpʁi/, /ɑ̃trɛpri/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/ɛkspʁime/, /ɛksprime/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/nɔminasjɔ̃/, /nɔminatjɔ̃/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/pɛʁfɛksjɔ̃/, /pɛrfɛktjɔ̃/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/fɔtɔgʁafi/, /fɔtɔɡrafj/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renommée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/ʁənɔme/, /rənɔme/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sous-évaluée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/suzevalɥe/, /sus-evalɥe/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недооцененная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/ynivɛʁsɛl/, /ynivɛrsɛl/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Jacobs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/ʒakɔb/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jacobs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/rɛmɔn/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/kaʃe/, /kaʃɛʁ/, /kaʃe/, [e:e_]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l'octroi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/l'ɔktrwa/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méritent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/meʁit/, /meri/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имеют заслуги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/ɔksidɑ̃tal/, /ɔksidɛntal/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/ʁaʒ/, /raʒ/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6232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/barbara/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барбара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Britanniques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/bʁitanik/, /britaniqɥ/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6234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Interbrew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/intɛrbrɛw/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interbrew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/tɛknɔlɔʒi/, /tɛʃnɔlɔɡj/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/akjɛrt/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/afiʃɑ̃/, /afiʃan/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/agʁikɔl/, /aɡrikɔl/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/anɔ̃s/, /anɔns/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anversois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/anvɛrswa/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anversois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atteignait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/atɛɲɛ/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/sɑ̃tnɛʁ/, /sɛntɛnɛr/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/kɔ̃fɛksjɔ̃/, /kɔnfɛktjɔ̃/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готовое 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/kyltyʁɛl/, /kyltyrɛl/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d'aucuns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/dɛstinasjɔ̃/, /dɛstjnatjɔn/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/devlɔpɑ̃/, /devɛlɔpan/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l'ASBL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asbl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l'autorisation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/l'otɔrizatjɔ̃/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6256</w:t>
              <w:br/>
              <w:t>(6256)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/mask/, /masqɥ/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méfiance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/mefjɑ̃s/, /mefjan/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outre-Atlantique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/utʁatlɑ̃tik/, /utrə-atlantjqɥ/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атлантическим океаном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/pɛʁdy/, /pɛrdɥ/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/pus/, /puz/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/ʁiʁ/, /rir/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/sakʁe/, /sakre/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silhouette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/silwɛt/, /silwɛ/, [ou:ou_]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/viʁtɥɛl/, /virtɥɛl/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/vy/, /vɥə/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/ekʁi/, /ekri/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6271</w:t>
              <w:br/>
              <w:t>(6271)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épreuves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/epʁœv/, /eprœv/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/ɛ̃pɔsibl/, /impɔsibl/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/madʁid/, /madri/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/kɑ̃didatyʁ/, /kandidatyr/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/ʃaʁʒəmɑ̃/, /ʃarʒɛm/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/dɔkymɑ̃tasjɔ̃/, /dɔkymɛntatjɔ̃/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/dɔminɑ̃t/, /dɔminan/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6280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/ɛ̃dikasjɔ̃/, /indikatjɔn/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l'indépendance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/lidœʁ/, /ləadɛr/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/mɛ̃s/, /min/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выскажись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énergétique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/enɛʁʒetik/, /enɛrʒetjqɥ/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/etɑ̃dy/, /etɛndy/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Ci-dessus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/sidsy/, /sidəsy/, /si-dɛsy/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L'exercice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/l'ɛksɛrsiz/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/ynivɛrsitj/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university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/eze/, /ɛze/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/kɔ̃sɛpt/, /kɔnsɛpt/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d'achats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disquettes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/diskɛt/, /disqɥɛt/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/devɛlɔpe/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/ɑ̃vwa/, /ɛnvɔj/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/ɛgzɛʁse/, /ɛksɛrse/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/ɛgzistɑ̃t/, /ɛksistan/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fauteuil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/fotœj/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/abitasjɔ̃/, /abitatjɔn/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/nɛt/, /nɛ/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/pys/, /pyz/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микросхемы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réclament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/ʁeklam/, /reklam/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/tɔmat/, /tɔma/, /tamati/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/tɔ̃/, /tɔn/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6311</w:t>
              <w:br/>
              <w:t>(6311)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6312</w:t>
              <w:br/>
              <w:t>(6312)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campo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6313</w:t>
              <w:br/>
              <w:t>(6313)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aluminium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/alyminjɔm/, /alyminjɥə̃/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 на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/kɔ̃fɔʁtabl/, /kɔnfɔrtabl/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d'ajouter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/demaʁ/, /demarr/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/ɛgzɔtik/, /ɛksɔtjqɥ/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/ɛkspoz/, /ɛkspɔz/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/ʼol/, /al/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l'aluminium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/l'alyminjɥə̃/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l'enregistrement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/l'ɛnrəʒistrɛm/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/lisɑ̃s/, /lizɛns/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/navigasjɔ̃/, /naviɡatjɔ̃/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навигация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rapprocher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/ʁapʁɔʃe/, /raprɔʃe/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/emosjɔ̃/, /emɔtjɔn/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Bertrand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/bɛrtran/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бертран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cpas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6332</w:t>
              <w:br/>
              <w:t>(6332)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/kɔmpyzɛrv/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compuserve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олимпийскяя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klein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swiss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acquéreur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/akeʁœʁ/, /akqɥerœr/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/kuʁtje/, /kurtjɛr/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/dubləmɑ̃/, /dublɛm/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/defɛʁ/, /defɛr/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/l'əkɔl/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/libeʁasjɔ̃/, /liberatjɔ̃/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6343</w:t>
              <w:br/>
              <w:t>(6343)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/pɛʁsəvwaʁ/, /pɛrsɛvwar/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/pɛʁdy/, /pɛrdy/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/plɔ̃ʒe/, /plɔnʒe/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poésie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/pɔezi/, /poésj/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6348</w:t>
              <w:br/>
              <w:t>(6348)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process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s'accompagne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/s'akkɔmpaɲ/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/sezi/, /sɛzi/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/siɲifikasjɔ̃/, /siɲifikatjɔ̃/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/sɔ̃ʒ/, /sɔnʒ/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/sepaʁemɑ̃/, /separem/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/tɑ̃tasjɔ̃/, /tɛntatjɔ̃/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/tʁu/, /tru/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/vaʁjabl/, /varjabl/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переменные величины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Collignon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/kɔliɲɔ̃/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collignon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/akyze/, /akkyze/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/afɛkte/, /afɛt́/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/apaʁy/, /apary/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/kɔ̃plemɑ̃/, /kɔ̃plem/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/kʁeatif/, /kreatjf/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творческая 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/ɛkspoze/, /ɛkspɔze/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/finɑ̃se/, /finanse/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/ɛ̃sit/, /insi/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/ɛ̃vɛstis/, /invɛstjs/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/limitasjɔ̃/, /limitatjɔ̃/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/mɔ̃taɲ/, /mɔntaɲ/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/ɔ̃z/, /ɔnz/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/ɔʁiʒino/, /ɔriʒino/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/uvʁije/, /uvrje/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/paʁtaʒe/, /partaʒe/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/pʁɔfɛsjɔ̃/, /prɔfɛsjɔn/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préalablement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/pʁealabləmɑ̃/, /prealablɛm/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/tʁaʒɛ/, /traʒɛ/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/maɡri/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magritte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6381</w:t>
              <w:br/>
              <w:t>(6381)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power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chercheur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/ʃɛʁʃœʁ/, /ʃɛrʃœr/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6386</w:t>
              <w:br/>
              <w:t>(6386)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/kɔ̃pʁesjɔ̃/, /kɔ̃prɛsjɔ̃/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/kʁiz/, /kriz/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/d'artjkl/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/demɔ̃tʁe/, /demɔ̃tre/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/detɑ̃sjɔ̃/, /detɑ̃tjɔ̃/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/detɛʁminasjɔ̃/, /detɛrminatjɔ̃/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endettement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/ɑ̃dɛtmɑ̃/, /ɛndɛtɛm/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задолженность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/ʒɛl/, /ʒəl/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inchangé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/ɛ̃ʃɑ̃ʒe/, /inʃanʒe/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incontournable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/ɛ̃kɔ̃tuʁnabl/, /inkɔnturnabl/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l'enfance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l'écriture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/l'ekrityr/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6399</w:t>
              <w:br/>
              <w:t>(6399)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/lɑ̃/, /l/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/mɔdɛʁnizasjɔ̃/, /mɔdɛrnizatjɔ̃/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/ɔʁgan/, /ɔrɡan/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/pʁɔmɔsjɔ̃/, /prɔmɔtjɔn/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/pʁezɑ̃te/, /prezɛnte/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/ʁəljɛf/, /rɛljɛf/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/ʁɑ̃buʁse/, /rɛmburse/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/ʁɑ̃kɔ̃tʁ/, /rɛnkɔ̃tr/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Monnaie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/mɔnɛ/, /mɔnaj/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/akyz/, /akkyz/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/distɑ̃s/, /distans/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dépréciation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/depʁesjasjɔ̃/, /deprekjatjɔ̃/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/detɑ̃tœʁ/, /detɛntœr/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/fuʁnis/, /furnis/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gendarmes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/ʒɑ̃daʁm/, /ʒɛndarm/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жандармы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/ɔʁɛʁ/, /ɔrɛr/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/ɛ̃pozabl/, /impɔzabl/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налогооблагаемые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intercommunales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/ɛ̃tɛʁkɔmynal/, /intɛrkɔmynal/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межрайонные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/lɑ̃s/, /lan/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/myltityd/, /myltjty/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/paʁtikylaʁite/, /partjkylarite/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/paʁtizɑ̃/, /partjzan/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/pʁɔvɛ̃s/, /prɔvins/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quelques-uns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/kɛlkəzœ̃/, /qɥəlqɥɛs-yn/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/ʁəvjɛ̃n/, /rɛvjɛn/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s'améliorer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/s'ameljɔre/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/vɛʁni/, /vɛrni/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/vɔlɔ̃tɛʁ/, /vɔlɔntɛr/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/ɑ̃bisjɔ̃/, /ambitjɔ̃/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/diʁɛktiv/, /dirɛktjv/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délégation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/delegasjɔ̃/, /deleɡatjɔ̃/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/detɛkte/, /detɛt́/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/detɛʁmin/, /detɛrmin/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/ɛkspʁime/, /ɛksprime/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/ɛ̃dividɥɛl/, /individɥɛl/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l'unanimité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/l'ynanimite/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/lɔkalizasjɔ̃/, /lɔkalizatjɔ̃/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6441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/mjɛl/, /mjəl/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/ɔptik/, /ɔptjqɥ/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/pɛʁfɔʁmɑ̃/, /pɛrfɔrmɑ̃t/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/pɔlitisjɛ̃/, /pɔlitjkjɛn/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/pʁivileʒi/, /privileɡj/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/ʁɛstʁɛ̃/, /rɛstrɛn/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/sypɔʁt/, /sypɔrt/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/vɑ̃tʁ/, /vɑ̃tr/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/etik/, /etiqɥ/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/ɑ̃glɛ/, /ɑ̃ɡlɛ/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6456</w:t>
              <w:br/>
              <w:t>(6456)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assubel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frans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6458</w:t>
              <w:br/>
              <w:t>(6458)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/sɛ̃/, /sɛn/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/sypozɔ̃/, /sypɔzɔn/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предположим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vld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/aktivmɑ̃/, /aktjvɛm/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/analɔg/, /analɔɡɥ/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/bulo/, /bulɔ/, 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consortium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/kɔ̃sɔʁsjɔm/, /kɔnsɔrtjɥə̃/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d'administrateur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/d'administratœr/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dégradation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/degʁadasjɔ̃/, /deɡradatjɔ̃/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hypothécaires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/ipɔtekɛʁ/, /ipɔtekɛr/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ипотечные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l'exécution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/l'ɛksekytjɔ̃/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l'incertitude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/l'insɛrtjty/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/lyminø/, /lyminœ/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/pɛʁl/, /pɛrl/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жемчужины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porte-parole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/pɔʁtpaʁɔl/, /pɔrtə-parɔl/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/kalifje/, /qɥalifje/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/ʁeaʒi/, /reaʒi/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/ʁezyme/, /rezyme/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/ostʁali/, /ostralj/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/fɛrnan/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фернан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6490</w:t>
              <w:br/>
              <w:t>(6490)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/apaʁɑ̃s/, /aparɛn/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/sikɔ̃tʁ/, /si-kɔ̃tr/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comédiens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/kɔmedjɛ̃/, /kɔmedjɛn/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/kɔnɛkte/, /kɔnɛt́/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/kɔ̃tinyʁa/, /kɔntjnɥɛra/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/kɔ̃vɛʁtibl/, /kɔnvɛrtjbl/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конвертируемые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/kɔrrɛkt/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/desine/, /dɛsine/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/ɛ̃kapabl/, /inkapabl/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libellées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/milje/, /mijje/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/pɔpylasjɔ̃/, /pɔpylatjɔn/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épargne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/epaʁɲ/, /eparɲ/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/evɔk/, /evɔqɥ/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люксембургская телевизионная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движущая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/kapo/, /kapɔ/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/kɔ̃paʁabl/, /kɔmparabl/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/kɔ̃ʒe/, /kɔnʒe/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/kɔʁɛkt/, /kɔrrɛkt/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d'inventaire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/d'invɛntɛr/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/gaɲɑ̃/, /ɡaɲan/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intérimaire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/ɛ̃teʁimɛʁ/, /interimɛr/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 работник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/l'ɥɑ̃/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финансово-экономический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/libeʁal/, /liberal/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/likid/, /liqɥid/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/ɔʁjɑ̃tal/, /ɔrjɛntal/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/pɔlisje/, /pɔlikjɛr/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redoutable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/ʁədutabl/, /rədutabl/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/bɔ̃/, 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/madam/, 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европейская финансово-валютная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6533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/atɑ̃t/, /atɛn/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/kɔ̃paʁe/, /kɔmpare/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/kɔ̃sɔme/, /kɔnsɔme/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inconvénient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/ɛ̃kɔ̃venjɑ̃/, /inkɔnvenj/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/ʒɛt/, /ʒɛ/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maigre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/mɛgʁ/, /mɛɡr/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masculin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/maskylɛ̃/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/negɔsje/, /neɡɔkje/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/pʁɔfit/, /prɔfi/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/vitʁin/, /vitrin/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6548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/finɑ̃s/, /finan/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hotel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/ɛ̃dɛks/, /indɛ/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/administʁatif/, /administratjf/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/alɛ/, /alaj/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/kɔ̃petisjɔ̃/, /kɔmpetjtjɔn/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/kɔ̃tniʁ/, /kɔntɛnir/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d'opérations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/d'ɔperatjɔn/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/dɛskʁipsjɔ̃/, /dɛskriptjɔ̃/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/dɔʁmiʁ/, /dɔrmir/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/ɛksklyzif/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/guvɛʁnəmɑ̃tal/, /ɡuvɛrnɛmɛntal/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/ʒɔlimɑ̃/, /ʒɔlim/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6564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/mɛliŋ/, /majiŋ/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рассылка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/mɔdeʁe/, /mɔdere/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/ʁɛzɛ̃/, /rɛzin/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/ʁɑ̃pli/, /rɑ̃pli/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/ʁwajom/, /rwaom/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/sɑ̃ksjɔ̃/, /sɑ̃ktjɔ̃/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взыскание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spéculative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/spekylativ/, /spekylatjv/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/tɛʁmino/, /tɛrmino/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chanel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Grand-Duché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/gʁɑ̃dyʃe/, /ɡrand-dyʃe/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великое герцогство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/akseleʁasjɔ̃/, /akseleratjɔ̃/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/buʁs/, /bur/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d'expérience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/fabʁike/, /fabriqɥe/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6584</w:t>
              <w:br/>
              <w:t>(6584)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/mɛtʁa/, /mɛtra/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/mɔʁt/,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/pɛj/, 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/pʁydɑ̃/, /prydɑ̃t/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/ʁekɔlt/, /rekɔlt/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6589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/ʁedɥit/, /redɥit/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s'intéresser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/sɛzɔ̃/, /sɛzɔn/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/sɔ̃daʒ/, /sɔndaʒ/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 общественного 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/stʁikt/, /strikt/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/təny/, /tənɥ/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tranquille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/tʁɑ̃kil/, /trankjl/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/bʁik/, /briqɥ/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кирпичи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/kɔ̃sɛʁne/, /kɔnsɛrne/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d'occupation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/d'ɔkkypatjɔ̃/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débiteurs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/debitœʁ/, /debitœr/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/ilystʁasjɔ̃/, /ijystratjɔn/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/paʁɔl/, /parɔl/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/pasaʒe/, [pas:pâs]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/pɛje/, /pɛ́/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/pisin/, /pizin/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пляжи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/ʁapɔʁte/, /rapɔrte/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gillette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banlieue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/bɑ̃ljø/, /bɑ̃ljəɥ/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/kɔmɑ̃de/, /kɔmande/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/kɔmɑ̃tɛʁ/, /kɔmɛntɛr/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d'appareils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/distʁibɥe/, /distribɥe/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/detəny/, /detɛny/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fabuleux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/fabylø/, /fabylœ/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баснословный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génocide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/ʒenɔsid/, /ʒenɔzi/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геноцид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/ɛ̃dikasjɔ̃/, /indikatjɔ̃/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/ɛ̃dike/, /indiqɥe/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/ɛ̃dystʁijalize/, /indystrjalize/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l'imagination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/l'imaʒinatjɔ̃/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l'individu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/l'individy/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l'évidence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/l'evidɛn/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/nɛʁvø/, /nɛrvœ/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раздражительный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plaisirs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/pleziʁ/, /plɛzir/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/pɔp/, /pɔ/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/pozisjɔne/, /pɔzitjɔne/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фиксироваться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/ʁasyʁe/, /rasyre/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/ʁealite/, /realite/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/sɔ̃/, /sɔn/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séminaires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/seminɛʁ/, /seminɛr/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/tʁezɔʁ/, /trezɔr/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сокровища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/ynifɔʁm/, /ynifɔrm/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/vis/, /vi/, /vi/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blue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6643</w:t>
              <w:br/>
              <w:t>(6643)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/bɔstɔ̃/, /bɔstɔn/, /bɔstɔ̃/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6644</w:t>
              <w:br/>
              <w:t>(6644)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Lisbonne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/lizbɔn/, /lisbɔn/, [s:z]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лиссабон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6647</w:t>
              <w:br/>
              <w:t>(6647)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6648</w:t>
              <w:br/>
              <w:t>(6648)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snci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/apʁesjasjɔ̃/, /aprekjatjɔ̃/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/kase/,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/ʃa/, /tʃat/, /ʃa/, [ʃɑ]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/kɔ̃patibl/, /kɔmpatjbl/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/fʁɑ̃ʃize/, /franʃize/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franchisйs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6660</w:t>
              <w:br/>
              <w:t>(6660)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/lo/, /lɔ/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mécaniques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/mekanik/, /mekaniqɥ/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/pʁepaʁe/, /prepare/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qu'auparavant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/k'oparavan/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/swete/, /suɛte/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/ʃikago/, /ʃikaɡɔ/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d'offres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d'évaluer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/diskʁiminasjɔ̃/, /diskriminatjɔ̃/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/depasɑ̃/, /depasan/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/ɛksplike/, /ɛkspliqɥe/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/ɛkstɛʁn/, /ɛkstɛrn/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/fedeʁasjɔ̃/, /federatjɔn/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/mɛtœʁ/, /mɛtœr/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/mɔbilje/, /mɔbiljɛr/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/pezeta/, /pəzɛta/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/pɔlis/, /pɔliz/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/pʁɔdyksjɔ̃/, /prɔdyktjɔn/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préoccupation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/pʁeɔkypasjɔ̃/, /preɔkkypatjɔ̃/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озабоченность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6691</w:t>
              <w:br/>
              <w:t>(6691)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/ʁapɛl/, /rapɛl/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/ʁɑ̃tʁe/, /rɑ̃tre/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/ʁepaʁti/, /repartj/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/spesjalizasjɔ̃/, /spekjalizatjɔ̃/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/tʁadisjɔ̃/, /traditjɔn/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/tʁyf/, /tryf/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éliminer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/elimine/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/etʁwa/, /etrwa/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6700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/ʼelas/, /ela/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Napoléon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/napɔleɔ̃/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наполеон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Onkelinx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/ɔnkɛlɛ̃ks/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onkelinx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/baʁɔk/, /barɔqɥ/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/bʁik/, /briqɥ/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кирпич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/kaʁbyʁɑ̃/, /karbyran/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горючее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/kɔ̃dyktœʁ/, /kɔndytyr/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6709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/dɔktœʁ/, /dɔtyr/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délocalisation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/delɔkalizasjɔ̃/, /delɔkalizatjɔ̃/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/ɛstimɔ̃/, /ɛstjmɔn/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оценим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/flɔt/, /flɔ/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harmonie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/aʁmɔni/, /armɔnj/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l'écrivain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/l'ekrivɛ̃/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/livʁ/, /livr/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/maʁke/, /marqɥe/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/ɔpstakl/, /ɔbstakl/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/ʁapɔʁte/, /rapɔrte/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s'ajoutent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/sɔbʁ/, /sɔbr/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/tɑ̃dɛm/, /tandɑ̃/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/tajmiŋ/, /tjmiŋ/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/tʁavajɔ̃/, /travajlɔn/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électorale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/elɛktɔʁal/, /elɛktɔral/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6728</w:t>
              <w:br/>
              <w:t>(6728)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Avermaete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/avɛrmaɛ/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avermaete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Baudoux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/bodu/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baudoux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6730</w:t>
              <w:br/>
              <w:t>(6730)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Elisabeth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/əlizabɛt/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элизабет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Picasso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/pikasɔ/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пикассо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/pʁɔtɔ̃/, /prɔtɔ̃/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/abɑ̃dɔne/, /abandɔne/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/asjɛt/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/sivilizasjɔ̃/, /sivilizatjɔ̃/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compréhension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/kɔ̃pʁeɑ̃sjɔ̃/, /kɔ̃preɑ̃sjɔ̃/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/kɔ̃fiʁmasjɔ̃/, /kɔnfirmatjɔ̃/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/kʁim/, /krim/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d'énormes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/divɛʁsifje/, /divɛrsifje/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/dʁes/, /dr/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fantastique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/fɑ̃tastik/, /fantastjqɥ/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/iɲɔʁ/, /iɲɔr/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/ɛ̃sɑ̃di/, /inkɑ̃dj/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/minɔʁitɛʁ/, /minɔritɛr/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 к меньшинству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négliger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/negliʒe/, /neɡliʒe/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/pʁatik/, /pratjqɥ/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/ʁɛzɔnabl/, /rɛzɔnabl/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retombées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/ʁətɔ̃be/, /rətɔmbe/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/ʁəvəny/, /rəvɛnɥ/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/spɔ̃sɔʁiŋ/, /spɔnsɔriŋ/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/baje/, /bɛ́/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/kɔ̃tʁ/, /kɔ̃tr/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6762</w:t>
              <w:br/>
              <w:t>(6762)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/inytil/, /inytjl/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McDonald's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/mkdɔnald'/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mcdonald' 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nike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/abɔʁd/, /abɔrd/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шевелиться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/sɛrtjfikatjɔ̃/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/ɛgziʒɑ̃/, /ɛksiʒəan/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/fʁɛ̃/, /frɛ̃/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/fʁekɑ̃t/, /freqɥɛn/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l'infrastructure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/l'ɛ̃frastryktyr/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/manipylasjɔ̃/, /manipylatjɔ̃/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/ɔptimism/, /ɔptjmism/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pourvu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/puʁvy/, /purvy/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/pʁɔfɔ̃d/, /prɔfɔnd/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/ʁasɑ̃bl/, /rasɑ̃bl/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/ʁətiʁe/, /rətjre/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/ʃɔpiŋ/, /sɔpiŋ/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/stabilizasjɔ̃/, /stabilizatjɔ̃/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/vɛʁt/, /vɛrt/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/vɔlɔ̃tɛʁmɑ̃/, /vɔlɔntɛrɛm/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6787</w:t>
              <w:br/>
              <w:t>(6787)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/admɛtʁ/, /admɛtr/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/ɔʁe/, /orɛz/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будете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/otɔmatik/, /otɔmatjqɥ/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/kɔ̃kʁɛ/, /kɔ̃krɛ/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/kɔ̃stɑ̃/, /kɔ̃stan/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d'organiser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/dʁɔg/, /drɔɡɥ/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/fuʁno/, /furno/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/ɛ̃flyɑ̃se/, /ɛ̃flɥɛnse/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interprétation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/ɛ̃tɛʁpʁetasjɔ̃/, /intɛrpretatjɔ̃/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6799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/ɛ̃tim/, /intjm/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/maʒistʁa/, /maʒistra/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/pʁuve/, /pruve/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/ʁəkɔmɑ̃de/, /rəkɔmande/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/selɛksjɔne/, /selɛktjɔne/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/vwajaʒe/, /vwaaʒe/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écrivain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/ekʁivɛ̃/, /ekrivɛ̃/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équivaut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/eqɥivo/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étroitement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/etʁwatmɑ̃/, /etrwatɛm/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/evɔke/, /evɔqɥe/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aud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6814</w:t>
              <w:br/>
              <w:t>(6814)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/dizajn/, /dəziɲ/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/ɔʁakl/, /ɔrakl/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/pətit/, /ptit/, /pətj/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малышка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/akœj/, /akkɥɛj/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/apʁuve/, /apruve/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/bum/, /bɔɔ̃/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/kɔ̃stʁɥit/, /kɔ̃strɥi/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/kɔ̃tinɥite/, /kɔntjnɥite/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котировался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/dʁese/, /drɛse/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/dekɔʁ/, /dekɔr/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/gʁavite/, /ɡravite/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l'Eglise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/l'ɛɡliz/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/leʒe/, /leʒɛr/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/mənas/, /mənaz/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/mɔ̃djalizasjɔ̃/, /mɔ̃djalizatjɔ̃/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s'exprimer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/s'ɛksprime/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/stil/, /stjl/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superficie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/sypɛʁfisi/, /sypɛrfikj/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6835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/tɛʁwaʁ/, /tɛrrwar/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6838</w:t>
              <w:br/>
              <w:t>(6838)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/dɛʁnje/, /dɛrnje/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6839</w:t>
              <w:br/>
              <w:t>(6839)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/bwasɔ̃/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6843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/kamjɔ̃/, /ka.mi.jɔ̃/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/kɔmɛʁsjalize/, /kɔmɛrkjalize/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/kɔ̃pozɑ̃t/, /kɔmpɔzant/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concrétiser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/kɔ̃kʁetize/, /kɔ̃kretjze/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/kɔ̃sɛʁvatœʁ/, /kɔnsɛrvatœr/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6849</w:t>
              <w:br/>
              <w:t>(6849)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/djabl/, [a:â]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/fɔʁmylɛʁ/, /fɔrmylɛr/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/fʁɛne/, /fʁene/, /frɛne/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затормаживать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l'enthousiasme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/l'ɛntusjasm/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/muʁiʁ/, /murir/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oublie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/ubli/, /ublj/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/plase/, /plaze/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/peʁil/, /peril/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/ʁafinaʒ/, /rafinaʒ/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/ʁapʁɔʃ/, /raprɔʃ/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6862</w:t>
              <w:br/>
              <w:t>(6862)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/ʁəmaʁke/, /rəmarqɥe/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/ʁɑ̃dy/, /rɛndɥ/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/ʁezist/, /rezist/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/spɔ̃sɔʁ/, /spɔnsɔr/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/tʁɑ̃sfeʁe/, /trɑ̃sfere/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/vɛʁs/, /vɛr/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опрокинься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/bydʒɛ/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Hoechst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/ɔɛʃst/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hoechst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hotels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Pfizer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/pfize/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pfizer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rnis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/avɛʁti/, /avɛrtj/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conseillons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/kɔ̃sejɔ̃/, /kɔnsɛjlɔn/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посоветуем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/dispoze/, /dispɔze/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/defœ̃/, /defyn/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/faji/, /fajli/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потерпевший 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/gʁam/, /ɡram/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/libeʁe/, /libere/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/nikɛl/, /nikkɛl/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/pɔpylaʁite/, /pɔpylarite/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rassembler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/ʁasɑ̃ble/, /rasɑ̃ble/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/ʁəgaʁ/, /rəɡard/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/rəkjɛrt/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/spesifikmɑ̃/, /spezifiqɥɛm/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/syksesiv/, /syksɛsiv/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théoriquement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/teɔʁikmɑ̃/, /teɔriqɥɛm/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/timid/, /tjmi/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volontaires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/vɔlɔ̃tɛʁ/, /vɔlɔntɛr/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Barcelone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/baʁsəlɔn/, /barsɛlɔn/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барселона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/lig/, /liɡɥ/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/mɛtʁ/, /mɛtr/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/tekst/, /tɛkst/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/zyʁik/, /zyriʃ/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цюрих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/asɔsje/, /asɔkje/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ci-dessous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/sidsu/, /sidəsu/, /si-dɛsu/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/kɔnɛsɔ̃/, /kɔnɛsɔn/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узнаем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/fabʁike/, /fabriqɥe/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/figyʁ/, /fiɡr/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/finɛs/, /fin/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/inɔvasjɔ̃/, /inɔvatjɔ̃/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/ʒystɛs/, /ʒyst/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l'endettement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/l'ɛndɛtɛm/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задолженность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mémoires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/memwaʁ/, /memwar/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/plak/, /plaqɥ/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/pʁɔmɛs/, /prɔm/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pénétration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/penetʁasjɔ̃/, /penetratjɔ̃/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/ʁule/, /rule/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répondant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/ʁepɔ̃dɑ̃/, /repɔndan/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будет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/saʃɑ̃/, /saʃan/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/flɔʁɑ̃s/, /flɔrɛn/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/ɛ̃fɔʁmasjɔ̃/, /infɔrmatjɔ̃/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6927</w:t>
              <w:br/>
              <w:t>(6927)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/akseleʁe/, /akselere/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ускорять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adeptes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adolescents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/adɔlesɑ̃/, /adɔlɛskɑ̃t/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/atɑ̃dɛ/, /atɛndɛ/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/fwaʁ/, /fwar/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завсегдатаи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incontestable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/ɛ̃kɔ̃tɛstabl/, /inkɔntɛstabl/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/ɛ̃tɛʁvju/, /intɛrvjɛw/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ndlr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/ndlr/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 редакции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/nwa/, 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oiseaux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permettait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/pɛʁmɛtɛ/, /pɛrmɛtɛ/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6945</w:t>
              <w:br/>
              <w:t>(6945)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qu'aucun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/k'okœ̃/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6946</w:t>
              <w:br/>
              <w:t>(6946)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/kalifikasjɔ̃/, /qɥalifikatjɔ̃/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/ʁaʃa/, /raʃa/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/ʁɑ̃dɑ̃/, /rɛndan/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давая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/ʁepyte/, /repyte/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/sɛ̃dikal/, 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tombent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/tɔ̃b/, /tɔmb/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/tuʁistik/, /turistjqɥ/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valoriser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/valɔʁize/, /valɔrize/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Alexandre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/alɛksɑ̃dʁ/, /alɛksɑ̃dr/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александр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dupont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/ɑ̃viʁɔ̃/, /ɛnvirɔ̃/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/atɛ̃/, /atɛ̃t/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/klaʁte/, /klarte/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/kɔ̃pakt/, /kɔmpakt/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/kɔ̃kyʁɑ̃sjɛl/, /kɔnkyrrɑ̃tjɛl/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décroché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/dekʁɔʃe/, /dekrɔʃe/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/ɑ̃sɛɲmɑ̃/, /ɛnsɛɲɛm/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/ɛʁb/, /ɛrb/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/ɛ̃teliʒɑ̃/, /intɛli/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/lisɑ̃simɑ̃/, /likɑ̃kjɛmɑ̃t/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/negativ/, /neɡatjv/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/ʁediʒe/, /rediʒe/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répercussions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/ʁepɛʁkysjɔ̃/, /repɛrkysjɔn/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/salaʁjal/, /salarjal/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относящиеся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tempérament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/tɑ̃peʁamɑ̃/, /tɛmperam/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/vaʁje/, /varje/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/vɛʁdyʁ/, /vɛrdyr/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кельн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PNB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/pnb/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валовый национальный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/sɔmɛʁ/, /sɔmɛr/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 перечень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/eze/, /ɛze/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6980</w:t>
              <w:br/>
              <w:t>(6980)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bijou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bénéficiant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/benefisjɑ̃/, /benefikjan/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/kɔ̃batʁ/, /kɔmbatr/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d'humour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/d'ymur/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/ɛgzakt/, /ɛksakt/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/ɛkspoze/, /ɛkspɔze/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/ɛkspʁɛsjɔ̃/, /ɛksprɛsjɔ̃/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fonctionnant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/fɔ̃ksjɔnɑ̃/, /fɔ̃ktjɔnan/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impérativement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/ɛ̃peʁativmɑ̃/, /imperatjvɛm/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/ɛ̃depɑ̃dɑ̃t/, /indepɛndant/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l'opportunité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/l'ɔpɔrtynite/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/ləve/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/lɔrsk'œ̃/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non-ferreux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/nɔn-fɛrrœ/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nostalgie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/nɔstalʒi/, /nɔstalɡj/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ностальгия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nourrir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/nuʁiʁ/, /nurrir/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питательную 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/ʁiʃɛs/, /riʃɛs/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/ʁɔbo/, /rɔbɔ/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/sezi/, /sɛsj/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/andɛrsɑ̃/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андерсен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/abɔʁde/, /abɔrde/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/asɔʁti/, /asɔrtj/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/bʁytalmɑ̃/, /brytalɛm/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/bʁyt/, /bry/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необработанная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disparaissent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/dispaʁɛs/, /disparɛs/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/ɑ̃ʒɑ̃dʁ/, /ɛŋɑ̃dr/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/œʁøz/, /œrœz/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/ɛ̃ʒɛksjɔ̃/, /inʒɛktjɔ̃/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инъекция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l'intelligence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/l'intɛliʒɛn/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/mɔ̃t/, /mɔn/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/nɥɑ̃s/, /nɥan/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/ɔfisjɛl/, /ɔfikjɛl/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/fizikmɑ̃/, /fisiqɥɛm/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/pʁydɑ̃t/, /prydɛn/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/ʁəfɛʁ/, /rəfɛr/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/sɛgmɑ̃/, /sɛɡmɑ̃t/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/sypoze/, /sypɔze/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synthétique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/sɛ̃tetik/, /sintetjqɥ/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синтетический 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vieillissement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/vjejismɑ̃/, /vjɛjlisɛm/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échéances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/eʃeɑ̃s/, /eʃeans/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 исполнения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7025</w:t>
              <w:br/>
              <w:t>(7025)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/otʁ/, /otr/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7026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/dypɥi/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dupuis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7029</w:t>
              <w:br/>
              <w:t>(7029)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J'étais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/ʒ'etɛ/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7030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/tɑ̃dɑ̃s/, /tɛndans/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/kasɛt/, /kasɛ/,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/depʁesjɔ̃/, /deprɛsjɔ̃/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/fwɛ/, /fwə/, [u.ɛ]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/ʒydisjø/, /ʒydikjœ/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7038</w:t>
              <w:br/>
              <w:t>(7038)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l'entrepreneur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/l'ɑ̃trɛprɛnœr/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/pɔʁtɛ/, /pɔrtɛ/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/ʁi/, /riz/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secrétariat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/səkʁetaʁja/, /sɛkretarja/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/sɔlɛʁ/, /sɔlɛr/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 солнечной 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/susi/, /suzi/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souscripteur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/suskʁiptœʁ/, /suskriptœr/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/tʁɑ̃spaʁɑ̃/, /trɑ̃spar/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/tʁyk/, /tryk/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/tipikmɑ̃/, /tjpiqɥɛm/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7052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/blɑ̃/, /blank/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7053</w:t>
              <w:br/>
              <w:t>(7053)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Café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7054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/ʒeneʁalmɑ̃/, /ʒeneralɛm/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голландские королевские авиалинии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united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/ameljɔʁ/, /ameljɔr/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ассамблея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/ʃɑ̃te/, /ʃante/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/kɔ̃petitif/, /kɔmpetjtjf/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/kɔ̃sesjɔ̃/, /kɔnsɛsjɔ̃/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/kʁedibl/, /kredibl/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внушающий 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d'accéder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/d'eqɥipɛm/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/dɑ̃ʒʁøz/, /danʒɛrœz/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/dɛstʁyksjɔ̃/, /dɛstryktjɔ̃/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/ɑ̃vizaʒe/, /ɛnvizaʒe/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/glise/, /ɡlise/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выскальзывать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grimpe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/gʁɛ̃p/, /ɡrim/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/ɛ̃fʁastʁyktyʁ/, /ɛ̃frastryktyr/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insuffisant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/ɛ̃syfizɑ̃/, /insyfizan/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/minɔʁite/, /minɔrite/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/pasjɔnɑ̃/, /pasjɔnan/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possédait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/pɔsedɛ/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recommandée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/ʁəkɔmɑ̃de/, /rəkɔmande/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/ʁeʒim/, /reʒim/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s'interroger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/s'intɛrrɔʒe/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s'offrir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/s'ɔfrir/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/sɛ̃dikal/, 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/tʁubl/, /trubl/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/anʒəl/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/barɛ̃ɡ/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barings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/defɑ̃s/, /defɛn/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/əqɥitj/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equity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7089</w:t>
              <w:br/>
              <w:t>(7089)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Merrill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/mɛrrij/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merrill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Mouscron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/muskrɔ̃/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mouscron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Spitaels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/spitaɛl/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spitaels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Xerox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/ksərɔ/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xerox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/abuti/, /abutj/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adéquate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/adekwat/, /adeqɥa/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/aʁʃiv/, /arʃiv/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/atʁiby/, /atribɥ/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/boeyf/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говядина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/diʁɛksjɔ̃/, /dirɛktjɔn/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indéniable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/ɛ̃denjabl/, /indenjabl/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/ɛ̃teʁɔʒe/, /intɛrrɔʒe/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/l'alkɔɔl/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/ɔpsɛʁve/, /ɔbsɛrve/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/pʁɛskʁipsjɔ̃/, /prɛskriptjɔ̃/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/ʁəvɑ̃dikasjɔ̃/, /rəvɛndikatjɔn/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/ʁyd/, /ry/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/syksesif/, /syksɛsif/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/tʁi/, /tri/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/tʁimɛstʁijɛl/, /trimɛstrjɛl/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трехмесячные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/telekɔmynikasjɔ̃/, /telekɔmynikatjɔ̃/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/kɔmynikasjɔ̃/, /kɔmynikatjɔ̃/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Hasselt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hasselt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L'expérience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/l'ɛksperjɛn/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/abutiʁ/, /abutjr/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/ɑ̃tisipe/, /antjzipe/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/aʁive/, /arrive/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cohérence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/kɔeʁɑ̃s/, /kɔerɛn/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/kɔlabɔʁatœʁ/, /kɔlabɔratœr/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/kɔ̃pozitœʁ/, /kɔmpɔzitœr/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/kʁavat/, /krava/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галстук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d'excellents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/d'ɛkssɛlɑ̃t/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d'outils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/d'utjl/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/dɔ̃/, 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/ɛ̃diʁɛktəmɑ̃/, /indirəɛm/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/ɛ̃tɛʁvjɛ̃n/, /intɛrvjɛn/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l'Histoire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/l'istwar/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l'estimation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/l'ɛstjmatjɔ̃/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/myltipli/, /myltjplj/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/kalifi/, /qɥalifj/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/ʁətəny/, /rətənɥ/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/ʁealism/, /realism/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variétés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/vaʁjete/, /varjete/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/eʃap/, /eʃa/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/ɑ̃twan/, /antwan/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антуан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/ospj/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hauspie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Petercam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/pətɛrkɑ̃/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petercam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Seulement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/sœlmɑ̃/, /sœlɛm/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7145</w:t>
              <w:br/>
              <w:t>(7145)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sofina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/akseswaʁ/, /aksɛswar/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аксессуар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bébés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/kanadjɛn/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cuisinier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/kɥizinje/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/detəny/, /detɛnɥ/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/ɛgzistɛ/, /ɛksistɛ/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/ɛksplozjɔ̃/, /ɛksplɔsjɔ̃/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/flɛksibl/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/lisɑ̃sje/, /likɑ̃kje/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лиценциат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/livʁɛzɔ̃/, /livrɛzɔn/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malheur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/malœʁ/, /malœr/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/militɑ̃/, /militɑ̃t/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/nɔsjɔ̃/, /nɔtjɔ̃/, /nɔtjɔn/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/ɔpoze/, /ɔpɔze/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7163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/ɔʁganize/, /ɔrɡanize/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7164</w:t>
              <w:br/>
              <w:t>(7164)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/paʁtikyl/, /partjkyl/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/ʁasjo/, /ratjɔ/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/ʁəpʁɛn/, /rɛprɛn/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/tuʁnaʒ/, /turnaʒ/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/tʁu/, /tru/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/ʼɔldiŋ/, /ɔldiŋ/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холдинговая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7171</w:t>
              <w:br/>
              <w:t>(7171)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7173</w:t>
              <w:br/>
              <w:t>(7173)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/la/, /las/, /la/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Pékin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/pekɛ̃/,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/aʁtistik/, /artjstjqɥ/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/avɑ̃se/, /avanse/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cosmétiques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/kɔsmetik/, /kɔsmetjqɥ/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косметические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héritage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/eʁitaʒ/, /eritaʒ/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/ɛ̃plɑ̃tasjɔ̃/, /ɛ̃plantatjɔ̃/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/l'adɔptjɔ̃/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/ɔʁiʒinɛʁ/, /ɔriʒinɛr/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/paʁsjɛl/, /partjɛl/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/pasjɔ̃/, /pasjɔn/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/pʁɔpozəʁa/, /prɔpɔzɛra/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/ʁəʃɛʁʃe/, /rəʃɛrʃe/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/ʁɑ̃fɔʁsəmɑ̃/, /rɛnfɔrsɛm/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 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témoignage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/temwaɲaʒ/, [tɛ̃mwɑ̃jaʒ]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/vitamin/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витамины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/kɔd/, /kɔ/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7195</w:t>
              <w:br/>
              <w:t>(7195)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/ʒeneʁal/, /ʒeneral/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/ɛ̃d/, /in/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7198</w:t>
              <w:br/>
              <w:t>(7198)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Mobutu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/mɔbyty/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mobutu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Multimédia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/myltimedja/, /myltjmedja/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мульти-медиа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Méditerranée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/meditɛʁane/, /meditɛrrane/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средиземное 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(7201)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Vendredi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/vɑ̃dʁədi/, /vɑ̃drɛdi/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/amuʁøz/, /amurœz/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/bʁəvɛ/, /brəvɛ/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/kɔ̃sɔm/, /kɔnsɔm/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7206</w:t>
              <w:br/>
              <w:t>(7206)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/kʁistal/, /kristal/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/desɑ̃dʁ/, /dɛskɑ̃dr/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/ɑ̃tam/, /ɛntam/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/fʁɛ̃/, /frɛn/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/ɛ̃spiʁ/, /ɛ̃spir/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/l'ɛksplɔsjɔ̃/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/maʁitim/, /maritjm/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/mənase/, /mənaze/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/pɛʁvɛʁ/, /pɛrvɛr/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извращенец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7219</w:t>
              <w:br/>
              <w:t>(7219)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/puʁsɥiv/, /pursɥiv/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/savɔ̃/, /savɔn/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/sɔʁti/, /sɔrtj/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soumettre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/sumɛtʁ/, /sumɛtr/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/vəny/, /vənɥ/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/ɛksʃanʒ/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/galʁi/, /ɡalɛrj/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/maʁɔk/, /marɔk/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Nathalie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/nɔ̃bʁ/, /nɔ̃br/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pj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/aʁm/, /arm/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/bɔ̃b/, /bɔmb/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трущоба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/ʃɑ̃tje/, /ʃɑ̃tjɛr/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/ɛkstʁɛ/, /ɛkstrɛ/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/gɑ̃/, /ɡɑ̃t/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перчатки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/ɛ̃fɔʁme/, /infɔrme/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insuffisante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/ɛ̃syfizɑ̃t/, /insyfizan/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/ljɛzɔ̃/, /ljɛzɔn/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/limit/, /limi/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nourrit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/nuʁi/, /nurri/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 питательную 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précautions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/pʁekosjɔ̃/, /prekotjɔn/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предосторожности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rencontrés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/ʁɑ̃kɔ̃tʁe/, /rɛnkɔ̃tre/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renforcée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/ʁɑ̃fɔʁse/, /rɛnfɔrse/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résolu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/ʁezɔly/, /rezɔly/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решимости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s'ajouter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/s'aʒute/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s'occuper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/syʁvɛje/, /syrvɛjle/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/tʁimɛstʁ/, /trimɛstr/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éclairage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/eklɛʁaʒ/, /eklɛraʒ/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/elaʁʒiʁ/, /elarʒir/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7258</w:t>
              <w:br/>
              <w:t>(7258)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/bɔsni/, /bɔsnj/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/ljɔ̃/, /liɔ̃/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/pʁimo/, /primɔ/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Tintin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/tɛ̃tɛ̃/, /tjntɛ̃/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tintin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/akɔ̃pli/, /akkɔ̃pli/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/kɔ̃pɔʁt/, /kɔmpɔrt/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/kɔ̃sideʁe/, /kɔnsidere/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7266</w:t>
              <w:br/>
              <w:t>(7266)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croyait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/kʁwajɛ/, /krwaɛ/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7267</w:t>
              <w:br/>
              <w:t>(7267)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/defini/, /definj/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/ɑ̃sɛɲ/, /ɛnsɛɲ/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лейтенанты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/ɛstime/, /ɛstjme/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/ɛgziʒe/, /ɛksiʒe/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/fɔʁse/, /fɔrse/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forfaitaire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/fɔʁfɛtɛʁ/, /fɔrfɛtɛr/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/guʁmɑ̃/, /ɡurman/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/idɑ̃tifje/, /idɛntjfje/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7277</w:t>
              <w:br/>
              <w:t>(7277)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/ʒwɛ̃/, /ʒwan/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/l'ɛkstɑ̃sjɔ̃/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millésime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/milezim/, /mijezim/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цифра, обозначающая тысячу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/minɔʁitɛʁ/, /minɔritɛr/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меньшинству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/plak/, /plaqɥ/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/ʁɛstɑ̃/, /rɛstɑ̃t/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s'imposent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7285</w:t>
              <w:br/>
              <w:t>(7285)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/stabilize/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7286</w:t>
              <w:br/>
              <w:t>(7286)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/viʁaʒ/, /viraʒ/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vraies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/evɑ̃taj/, /evɛntaj/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Belcofi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/bɛlkɔfi/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belcofi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Vlaams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/vlaam/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vlaams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audacieux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/odasjø/, /odakjœ/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/avɑ̃tyʁ/, /avɛntyr/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/detɛksjɔ̃/, /detɛktjɔ̃/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/ɛkspʁim/, /ɛksprim/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/ɔnɔʁɛʁ/, /ɔnɔrɛr/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гонорары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littéraire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/liteʁɛʁ/, /literɛr/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/maʁʒinal/, /marʒinal/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/mɔ̃tʁ/, /mɔ̃tr/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peloton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/pəlɔtɔ̃/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procédés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/pʁɔsede/, /prɔzede/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/pʁɔtɔkɔl/, /prɔtɔkɔl/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/ʁɑ̃dy/, /rɛndy/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/ʁənɔ̃se/, /rənɔnse/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/sygʒɛstjɔ̃/, /syɡʒɛstjɔn/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/sepaʁ/, /separ/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/tyʁbo/, /tyrbɔ/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турбинный 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voulaient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/vulɛ/, /vulaj/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/fot/, /fo/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/stɔk/, /stɔkk/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/aʃəte/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/agʁikɔl/, /aɡrikɔl/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/siʁkyl/, /sirkyl/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/kɔ̃fiʁm/, /kɔnfirm/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заход солнца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d'aluminium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/d'alyminjɥə̃/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/detəny/, /detənɥ/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/finmɑ̃/, /finɛm/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/fɔ̃dʁ/, /fɔ̃dr/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/ɔʁɛʁ/, /ɔrɛr/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/ɛ̃poze/, /impɔze/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/ɛ̃site/, /insite/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l'adaptation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/l'adaptatjɔ̃/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l'employé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/ɔksidɑ̃tal/, /ɔksidɛntal/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 запада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/ɔkypɛ/, /ɔkkypɛ/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/ɔfɛʁt/, /ɔfɛrt/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7337</w:t>
              <w:br/>
              <w:t>(7337)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/ɔʁjɑ̃te/, /ɔrjɛnte/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/prevo/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/pyʁte/, /pyrɛte/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/ʁəpoze/, /rəpɔze/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7341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/tɑ̃dʁɛs/, /tɑ̃dr/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élégance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/elegɑ̃s/, /eleɡan/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международная организация по стандартизации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/spɔʁ/, /spɔrt/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7346</w:t>
              <w:br/>
              <w:t>(7346)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xeu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/aljɑ̃s/, /aljans/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/amɔ̃/, /amɔn/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/anɔ̃s/, /anɔn/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/apʁesjabl/, /aprekjabl/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/apʁesje/, /aprekje/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/aʁtizɑ̃/, /artjzan/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мелкие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/bʁasœʁ/, /brasœr/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/klɛʁ/, 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/debuʁse/, /deburse/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израсходовать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décevants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/desəvɑ̃/, /desvɑ̃/, /dezɛvɑ̃t/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неудовлетворительные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/ɑ̃pʁœ̃t/, /ɑ̃pryn/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7365</w:t>
              <w:br/>
              <w:t>(7365)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/fɛʁməmɑ̃/, /fɛrmɛm/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générosité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/ʒeneʁɔzite/, /ʒenerɔzite/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/ɔʁizɔ̃/, /ɔrizɔ̃/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7368</w:t>
              <w:br/>
              <w:t>(7368)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/l'ɑ̃plwa/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l'accroissement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/l'akkrwasɛm/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l'envoi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/l'ɛnvwa/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/l'ɛksamɑ̃/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/ɔʁiʒinalite/, /ɔriʒinalite/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/paʁɑ̃/, /paʁ/, /par/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/plɔ̃ʒe/, /plɔnʒe/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/sɔ̃daʒ/, /sɔndaʒ/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 общественного 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/syʁpʁənɑ̃t/, /syrprɛnan/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triomphe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/tʁijɔ̃f/, /trjɔmf/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триумф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/viʁtɥɛl/, /virtɥɛl/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Botanique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/bɔtanik/, /bɔtaniqɥ/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Busquin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/bysqɥɛ̃/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busquin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/kɔnsyltjŋ/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consulting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Jean-Marc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/ʒəan-mark/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жан-марк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/ʁam/, /rɑ̃/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ram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/vjɛtnɑ̃/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/yuŋ/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иунг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/afʁikɛ̃/, /afrikɛn/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/apʁesi/, /aprekj/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/atak/, /ataqɥ/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/bʁɥi/, /brɥi/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/kʁiminalite/, /kriminalite/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/dɑ̃site/, /dɛnsite/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/ɛksklyziv/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/ɛkstʁɛ/, /ɛkstrɛ/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/fasilite/, /fazilite/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льготы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/fiksasjɔ̃/, /fiksatjɔ̃/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/gastʁɔnɔmi/, /ɡastrɔnɔmj/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inconnue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l'humanité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/l'ymanite/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/mɛ̃təny/, /mɛntɛnɥ/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/mitik/, /mitiqɥ/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/pilje/, /piljɛr/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/psikɔlɔʒi/, /psiʃɔlɔɡj/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/ʁakɔ̃te/, /rakɔnte/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7414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récompense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/ʁekɔ̃pɑ̃s/, /rekɔmpɛn/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/ʁezidɑ̃sjɛl/, /rezidɑ̃tjɛl/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/sɛ̃/, /sɛn/, /sẽ/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/sitɥɑ̃/, /sitɥan/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/sɔ̃ʒe/, /sɔnʒe/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thérapie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/teʁapi/, /terapj/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tromper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/tʁɔ̃pe/, /trɔmpe/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échappent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/eʃap/, /eʃa/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équivalente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/ekivalɑ̃t/, /eqɥivalɛn/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/amɛrika/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america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7426</w:t>
              <w:br/>
              <w:t>(7426)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/avny/, /avɛnɥ/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/dɔ̃/, /dɔn/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/ɛksplɔʁe/, /ɛksplɔre/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explorer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/ʒœn/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lux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7431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malines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7432</w:t>
              <w:br/>
              <w:t>(7432)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/vo/, /vɔ/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artificielle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/aʁtifisjɛl/, /artjfikjɛl/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/bʁɑ̃ʃe/, /branʃe/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/bʁytal/, /brytal/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/klo/, /klɔ/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/kɔ̃plis/, /kɔ̃pliz/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/kɔ̃petɑ̃/, /kɔmpe/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/ɑ̃pʁœ̃te/, /ɑ̃prynte/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enthousiaste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/ɑ̃tuzjast/, /ɛntusjast/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/ɑ̃tuʁaʒ/, /ɛnturaʒ/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/fjɛʁte/, /fjɛrte/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/fɔʁma/, /fɔrma/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/ʒɑ̃ʁ/, /ʒɛnr/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/lu/, /lwə/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/mɑ̃talite/, /mɛntalite/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7449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ministre-président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/ministrə-prezi/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- 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/pup/, /pu/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/pʁɔlɔ̃ʒe/, /prɔlɔnʒe/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7453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/kø/, /qɥəɥ/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ressemblent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/ʁəsɑ̃bl/, /rɛsɑ̃bl/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/ʁɔtasjɔ̃/, /rɔtatjɔ̃/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/savuʁø/, /savurœ/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/sɑ̃sasjɔ̃/, /sɛnsatjɔn/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/tɥe/, /t͡sɥe/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/fədɛral/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federal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Hewlett-Packard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/ɛwlɛt-pakkard/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hewlett-packard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7463</w:t>
              <w:br/>
              <w:t>(7463)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/invɛstm/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investment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/dʒak/, /ʒakk/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/lɛrnu/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lernout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/ʁətuʁ/, /rətur/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/ʁezɛʁv/, /rezɛrv/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/dispozɔ̃/, /dispɔzɔn/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démarches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/demaʁʃ/, /demarʃ/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/ɑ̃tuʁe/, /ɛnture/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/ɛ̃fɔʁme/, /infɔrme/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l'élégance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/maʒɔʁe/, /maʒɔre/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n'hésitent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колеблются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pessimisme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/pesimism/, /pɛsimism/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/planifikasjɔ̃/, /planifikatjɔ̃/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pompes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/pɔ̃p/, /pɔmp/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(7483)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/sɛ̃dikal/, /sindikal/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/tʁijɑ̃gl/, /trjɑ̃ɡl/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треугольник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/vitʁ/, /vitr/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épargnants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/epaʁɲɑ̃/, /eparɲɑ̃t/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/first/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first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Mozart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/mɔzaʁ/, /mɔzart/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mozart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/rɔtɛrdɑ̃/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/albɔm/, /albym/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7493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/amne/, /amɛne/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/baʁɔ̃/, /barɔ̃/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brevets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/bʁəvɛ/, /brəvɛ/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/kaʁbɔn/, /karbɔn/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carnets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/kaʁnɛ/, /karnɛ/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/kɔ̃bin/, /kɔmbin/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/kɔ̃sɔlide/, /kɔnsɔlide/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d'accepter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d'épuration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/d'epyratjɔ̃/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/djamɑ̃/, /djaman/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алмаз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douloureux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/duluʁø/, /dulurœ/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/depɑ̃d/, /depɛn/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développées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/devlɔpe/, /devəlɔpe/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/fʁigo/, /friɡɔ/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l'Hexagone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/l'ɛksaɡɔn/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masculine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/maskylin/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/mɔdɛʁnite/, /mɔdɛrnite/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nucléaires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/nykleɛʁ/, /nykleɛr/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ядерные энергетики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/uvʁɑ̃/, /uvran/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pavillon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/pavijɔ̃/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павильон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recevra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/rəzɛvra/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/ʁɛstʁiksjɔ̃/, /rɛstriktjɔn/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/ʁəviʁmɑ̃/, /rəvirɛm/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rétrospective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/ʁetʁɔspɛktiv/, /retrɔspɛktjv/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ретроспективная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7519</w:t>
              <w:br/>
              <w:t>(7519)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/sɔlitɛʁ/, /sɔlitɛr/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отшельник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7520</w:t>
              <w:br/>
              <w:t>(7520)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spontanément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/spɔ̃tanemɑ̃/, /spɔntanem/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спонтанно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стажировки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Ackermans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/akkɛrman/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ackermans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/bɛ̃/, /bɑ̃/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/ɑ̃tʁəpʁiz/, /ɑ̃trɛpriz/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7526</w:t>
              <w:br/>
              <w:t>(7526)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institute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7527</w:t>
              <w:br/>
              <w:t>(7527)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warner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/ʃasœʁ/, /ʃasœr/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circonstance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/siʁkɔ̃stɑ̃s/, /sirkɔ̃stan/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/sit/, /si/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/kɔmɑ̃de/, /kɔmande/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/kɔ̃kyʁɑ̃se/, /kɔnkyrrɛnse/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/kɔ̃disjɔnmɑ̃/, /kɔnditjɔnɛm/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d'escompte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/d'ɛskɔ̃pt/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d'ordinateur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/d'ɔrdinatœr/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/dispozɛ/, /dispɔzɛ/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/ɛksɛpsjɔnɛlmɑ̃/, /ɛkssɛptjɔnɛlɛm/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/favɔʁabləmɑ̃/, /favɔrablɛm/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/fjabl/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/fʁape/, /frape/, [fr]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fédéraux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/fedeʁo/, /federo/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/gʁosɛs/, /ɡrɔs/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généralisée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/ʒeneʁalize/, /ʒeneralize/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inquiétant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/ɛ̃kjetɑ̃/, /inkjetan/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l'anglais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/l'ɑ̃ɡlɛ/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n'avais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/n'avɛ/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/pʁesjøz/, /prekjœz/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/pʁesjøz/, /prekjœz/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/pʁevwaɔ̃/, /prevwaɔn/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предусмотрим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/ʁəʒɛ/, /rəʒɛ/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résiduelle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/ʁezidɥɛl/, /rezidɥɛl/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/ʁeyni/, /reyni/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/səgɔ̃/, /səkɔ̃d/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/sɔlityd/, /sɔlity/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trésor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/tʁezɔʁ/, /trezɔr/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basf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7562</w:t>
              <w:br/>
              <w:t>(7562)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Européen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/øʁɔpeɛ̃/, /œrɔpeɑ̃/, [ø.ʁɔ.ˈpe.æ̃]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Roumanie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/ʁumani/, /rumanj/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7564</w:t>
              <w:br/>
              <w:t>(7564)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/sɛt/, /sɛpt/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/tələnɛ/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telenet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approfondie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/apʁɔfɔ̃di/, /aprɔfɔ̃dj/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/katalɔg/, /katalɔɡɥ/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center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/siʁkylɛʁ/, /sirkylɛr/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/kɔ̃poze/, /kɔmpɔze/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/kɔ̃sɑ̃tʁe/, /kɔnkɑ̃tre/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/kɔ̃sɛptœʁ/, /kɔnsɛptœr/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/kɔ̃tʁiby/, /kɔ̃tribɥ/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/d'arʃitɛktyr/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/deside/, /dezide/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délicieux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/delisjø/, /delikjœ/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прелестный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/ɛkselɑ̃t/, /ɛkssɛlɛnt/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/ɛ̃spiʁe/, /ɛ̃spire/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/ɛ̃tɛʁvənɑ̃/, /intɛrvɛnɑ̃t/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третьи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/ʒwɛ̃dʁ/, /ʒɔɛ̃dr/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примыкать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/plɛ̃dʁ/, /plɛ̃dr/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/plɔ̃ʒe/, /plɔnʒe/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/pʁevizibl/, /previzibl/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qu'aucune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/ʁɔmɑ̃/, /rɔman/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répétition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/ʁepetisjɔ̃/, /repetjtjɔ̃/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/stagnasjɔ̃/, /staɲatjɔ̃/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/stɑ̃d/, /stan/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/sɥivi/, /sɥivj/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/tikɛ/, /tjkkɛ/, /t͡si.kɛt/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élégant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/elegɑ̃/, /eleɡan/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7597</w:t>
              <w:br/>
              <w:t>(7597)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airlines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/kyltyʁ/, /kyltyr/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/ɛkspozisjɔ̃/, /ɛkspɔzitjɔ̃/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Indonésie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/ɛ̃dɔnezi/, /indɔnesj/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/l'ɔkkasjɔ̃/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/lœ̃ʃ/, /lœntʃ/, /lynʃ/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7603</w:t>
              <w:br/>
              <w:t>(7603)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/nɛt/, /nə/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7604</w:t>
              <w:br/>
              <w:t>(7604)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Néerlandais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/neɛʁlɑ̃dɛ/, /neɛrlandɛ/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south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Sécurité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/sekyʁite/, /sekyrite/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7607</w:t>
              <w:br/>
              <w:t>(7607)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Trends-Tendances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/trɑ̃ds-tɛndans/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trends-tendances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accumuler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/akymyle/, /akkymyle/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накапливать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/aʒutɑ̃/, /aʒutan/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/aʁme/, /arme/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/asɔʁti/, /asɔrtj/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bénéfique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/benefik/, /benefiqɥ/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/sigaʁɛt/, /siɡarɛt/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d'économies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/deziʁø/, /dezirœ/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/fiksjɔ̃/, /fiktjɔ̃/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/finiʁ/, /finir/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handicapés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/ʼɑ̃dikape/, /andikape/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инвалиды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/ɛ̃vɛsti/, /invɛstj/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manoeuvres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7624</w:t>
              <w:br/>
              <w:t>(7624)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/nasjɔnalite/, /natjɔnalite/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onéreux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/ɔneʁø/, /ɔnerœ/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paquets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/pakɛ/, /paqɥɛ/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7627</w:t>
              <w:br/>
              <w:t>(7627)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/pɔ̃/, /pɔ̃t/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/pʁɛn/, /prɛn/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rattraper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/ʁatʁape/, /ratrape/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/ʁəkuvʁ/, /rəkuvr/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/ʁəflɛ/, /rɛflɛ/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/ʁəpɔʁte/, /ʁəpɔʁtɛʁ/, /rəpɔrte/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rwandais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/rwandɛ/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/sərɛt-il/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/tɛkstyʁ/, /tɛkstyr/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/tʁavɛʁse/, /travɛrse/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élargi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/elaʁʒi/, /elarʒi/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7639</w:t>
              <w:br/>
              <w:t>(7639)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établies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/etabli/, /etablj/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/fʁɔ̃/, /frɔn/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/iʁlɑ̃d/, /irlan/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/mwajɛ̃/, /mwaɑ̃/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/stil/, /stjl/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Verviers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/vɛrvjɛr/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verviers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/bɔʁ/, /bɔrd/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/kɔ̃pozɑ̃/, /kɔmpɔzan/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conjoncturelle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/kɔ̃ʒɔ̃ktyʁɛl/, /kɔnʒɔ̃ktyrɛl/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/kʁedo/, /krədɔ/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d'installer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/d'editjɔ̃/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/desɑ̃t/, /dəzɛn/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/deziʁ/, /dezir/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/gaɲ/, /ɡaɲ/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/galʁi/, /ɡalɛrj/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7656</w:t>
              <w:br/>
              <w:t>(7656)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/ɛ̃pʁime/, /ɛ̃prime/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печатные 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/ɛ̃telɛktɥɛl/, /intɛlɛktɥɛl/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l'appellation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/l'apɛlatjɔ̃/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l'intéressé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/lydik/, /lydiqɥ/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игровая 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/paʁizjɛn/, /parisjɛn/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prédilection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/pʁedilɛksjɔ̃/, /predilɛktjɔ̃/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/pyblije/, /pyblje/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/ʁəbɔ̃/, /rəbɔn/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/ʁəkɔ̃stʁyksjɔ̃/, /rəkɔ̃stryktjɔ̃/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éventuelles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/evɑ̃tɥɛl/, /evɛntɥɛl/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Cofinimmo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/kɔfinimɔ/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cofinimmo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7670</w:t>
              <w:br/>
              <w:t>(7670)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/fɔʁs/, /fɔr/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 франции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améliorations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/ameljɔʁasjɔ̃/, /ameljɔratjɔn/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/ɑ̃gl/, /ɑ̃ɡl/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brochures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/bʁɔʃyʁ/, /brɔʃyr/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chaleureux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/ʃalœʁø/, /ʃalœrœ/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/kɔ̃vjɛ̃n/, /kɔ̃vjɛn/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détruire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/detʁɥiʁ/, /detrɥir/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/ɛgzamin/, /ɛksamin/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exonération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/ɛgzɔneʁasjɔ̃/, /ɛksɔneratjɔ̃/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/familjo/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/lɛ̃ʒ/, /linʒ/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légendaire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/leʒɑ̃dɛʁ/, /leʒɛndɛr/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собиратель легенд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7687</w:t>
              <w:br/>
              <w:t>(7687)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matériels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/mateʁjɛl/, /materjɛl/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7688</w:t>
              <w:br/>
              <w:t>(7688)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/mɑ̃sɥɛl/, /mɛnsɥɛl/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/n'ɛst-il/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/nɔblɛs/, /nɔbl/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/pʁevny/, /prevɛny/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refroidissement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/ʁəfʁwadismɑ̃/, /rɛfrwadisɛm/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/ʁətʁuvəʁa/, /rɛtruvɛra/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réguliers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/ʁegylje/, /reɡljɛr/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/savœʁ/, /savœr/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/syʁpʁɑ̃dʁ/, /syrprɑ̃dr/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/tiʁ/, /tjr/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/vɛʁse/, /vɛrse/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dsm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7702</w:t>
              <w:br/>
              <w:t>(7702)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/l'administratjɔ̃/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/lwɛ̃/, /lɔɛ̃/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Lyonnaise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/ljɔnɛz/, /liɔnɛz/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лионская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7705</w:t>
              <w:br/>
              <w:t>(7705)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/piʁ/, /pir/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Vlaamse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/vlaam/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vlaamse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/ʃɑ̃t/, /ʃan/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/kɔ̃fiʁme/, /kɔnfirme/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connexions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/kɔnɛksjɔ̃/, /kɔnɛksjɔn/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d'identité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/d'idɛntjte/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/deʁuləʁa/, /derulɛra/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/gʁij/, /ɡrij/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/abit/, /abi/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/ɛ̃plɑ̃te/, /ɛ̃plante/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/ɛ̃pozɑ̃/, /impɔzan/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/ɛ̃flyɑ̃se/, /ɛ̃flɥɛnse/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оказанный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/l'otɔnɔmj/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/mɔ̃d/, /mɔnd/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/mɔnitœʁ/, /mɔnitœr/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métallique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/metalik/, /metaliqɥ/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n'arrive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/n'arriv/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pondération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/pɔ̃deʁasjɔ̃/, /pɔnderatjɔ̃/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prédécesseur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/pʁedesesœʁ/, /predezɛsœr/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/ʁəpʁənœʁ/, /rɛprɛnœr/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s'efforce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/s'ɛfɔr/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/səra-t-il/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sous-évalué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/suzevalɥe/, /sus-evalɥe/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trompe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/tʁɔ̃p/, /trɔm/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/vɑ̃dɑ̃/, /vɛndan/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vidéos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/video/, /videɔ/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voudrais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/vudʁɛ/, /vudrɛ/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étiquettes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/etikɛt/, /etjqɥɛt/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évalue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/evaly/, /evalɥ/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franki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geert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Liégeois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/ljeʒwa/, /ljeʒəwa/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liйgeois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Mitterrand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/mitɛrran/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mitterrand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7743</w:t>
              <w:br/>
              <w:t>(7743)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plc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adéquat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/adekwa/, /adeqɥa/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/otɔʁite/, /otɔrite/,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/kɔ̃sesjɔ̃/, /kɔnsɛsjɔn/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/kɔ̃vivjalite/, /kɔnvivjalite/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/kɔʁd/, /kɔrd/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/kuʁt/, /kurt/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d'avantages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7751</w:t>
              <w:br/>
              <w:t>(7751)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d'étudiants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/d'etydjɑ̃t/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/esɔʁ/, /ɛsɔr/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/ɛgziʒɑ̃s/, /ɛksiʒɛn/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/ɛksplwatasjɔ̃/, /ɛksplwatatjɔ̃/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/ɛkspɔʁtatœʁ/, /ɛkspɔrtatœr/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/lɑ̃se/, /lanse/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/livʁe/, /livre/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/minœʁ/, /minœr/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несовершеннолетние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/paʁlɛ/, /parlɛ/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7763</w:t>
              <w:br/>
              <w:t>(7763)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/paʁləmɑ̃/, /parlɛm/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primordial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/pʁimɔʁdjal/, /primɔrdjal/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/pyblisite/, /pyblizite/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/ʁəʃɛʁʃ/, /rəʃɛrʃ/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ищут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/emosjɔ̃/, /emɔtjɔ̃/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7769</w:t>
              <w:br/>
              <w:t>(7769)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Casterman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/kastɛrmɑ̃/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casterman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Deceuninck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/dəzœnɛ̃kk/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deceuninck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Découvertes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/dekuvɛʁt/, /dekuvɛrt/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/sʃɔɔl/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school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Shanghai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/ʃɑ̃gaj/, /saŋɛ/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шанхай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/asɑ̃ble/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ассамблеи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championnats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/ʃɑ̃pjɔna/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/kuvʁ/, /kuvr/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/d'antɑ̃/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d'envergure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/d'ɛnvɛrɡr/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dictionnaire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/diksjɔnɛʁ/, /diktjɔnɛr/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/ɛgziʒe/, /ɛksiʒe/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/fɔʁme/, /fɔrme/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/ʒeʁe/, /ʒere/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/dʒins/, /ʒəan/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/ʒystifje/, /ʒystjfje/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l'abandon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/l'abandɔ̃/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/lɑ̃tœʁ/, /lɛntœr/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/ɔʁɛj/, /ɔrɛjl/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/pʁɔnɔ̃se/, /prɔnɔnse/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произнесенная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reconnaissent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/ʁəkɔnɛs/, /rəkɔnɛs/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/ʁəkɔny/, /rəkɔnɥ/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/ʁəpʁɔdyksjɔ̃/, /rɛprɔdyktjɔ̃/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/sɛz/, [saiz]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serait-ce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/sərɛt-/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было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soixantaine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/swasɑ̃tɛn/, /swaksantɛn/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 шестидесяти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/sɔʁtiʁa/, /sɔrtjra/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выйдет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/spɛktatœʁ/, /spɛktatœr/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vice-Premier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/vizə-prɛmje/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vingt-quatre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/vɛ̃tkatʁ/, /vɛ̃ɡt-qɥatr/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двадцать-четыре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7808</w:t>
              <w:br/>
              <w:t>(7808)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/vwaje/, /vwaɛz/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élégante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/elegɑ̃t/, /eleɡan/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dyck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/ʼɔlɑ̃d/, /ɔlan/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7813</w:t>
              <w:br/>
              <w:t>(7813)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laurette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/manadʒe/, /manadʒœʁ/, /manaʒe/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7815</w:t>
              <w:br/>
              <w:t>(7815)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/partnɛr/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partners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rover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/warrɑ̃/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уоррен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affirmé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/afiʁme/, /afirme/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/kaptœʁ/, /kaptœr/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/ʃɑ̃/, /ʃan/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/klinik/, /kliniqɥ/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/kɔʁd/, /kɔrd/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веревка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7826</w:t>
              <w:br/>
              <w:t>(7826)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/dus/, /duz/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красавицы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наперстки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/ɛkselɑ̃/, /ɛkssɛlɑ̃t/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/ɛgzɛʁse/, /ɛksɛrse/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7830</w:t>
              <w:br/>
              <w:t>(7830)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faiblesses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/fɛblɛs/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incapables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/ɛ̃kapabl/, /inkapabl/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/moeyr/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/nasjɔ̃/, /natjɔ̃/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/ɔkype/, /ɔkkype/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/pəsɑ̃/, /pəzan/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/pʁɔlɔ̃ʒ/, /prɔlɔnʒ/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/pʁɔpozɔ̃/, /prɔpɔzɔn/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предложим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prospérité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/pʁɔspeʁite/, /prɔsperite/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благополучие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/pʁezɑ̃tɛ/, /prezɛntɛ/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/ʁəpʁɔʃe/, /rɛprɔʃe/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/ʁegle/, /reɡle/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s'adressent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sauvegarde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/sovgaʁd/, /sovɛɡard/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sauvetage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/sovtaʒ/, /sovɛtaʒ/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/vitamin/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Douglas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/duɡla/, [s:ç]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douglas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EOE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eoe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/pɔrsʃ/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porsche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/pʁɔdɥi/, /prɔdɥi/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/tʁɑ̃spɔʁ/, /trɑ̃spɔrt/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Winterthur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/wintɛrtyr/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winterthur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bruxelloises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/bryksɛlwaz/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chauffeur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/ʃofœʁ/, /ʃofœr/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/kɔ̃kʁɛ/, /kɔ̃krɛ/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conscients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/kɔ̃sjɑ̃/, /kɔ̃skjɑ̃t/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/kɔ̃sɛʁve/, /kɔnsɛrve/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/kɔ̃vɛʁsasjɔ̃/, /kɔnvɛrsatjɔn/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crevettes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/kʁəvɛt/, /krəvɛt/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креветки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/dekup/, /deku/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déterminées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/detɛʁmine/, /detɛrmine/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7866</w:t>
              <w:br/>
              <w:t>(7866)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/ɑ̃vizaʒ/, /ɛnviza/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/fɛʁm/, /fɛrm/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/ɛ̃pozisjɔ̃/, /impɔzitjɔ̃/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налогообложение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infrarouge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/ɛ̃fʁaʁuʒ/, /ɛ̃fraruʒ/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инфракрасное 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/ɛ̃tɛʁaktif/, /intɛraktjf/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l'ambition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/l'ambitjɔ̃/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l'interdiction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/l'intɛrdiktjɔ̃/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l'obtention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/l'ɔbtɑ̃tjɔ̃/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langoustines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/lɑ̃gustin/, /laŋustjn/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лангустины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/ɔʁɛj/, /ɔrɛjl/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/pɑ̃ʃe/, /pɛnʃe/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pessimiste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/pesimist/, /pɛsimist/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pessimistes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/pesimist/, /pɛsimist/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/pilɔtaʒ/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/pɔlisje/, /pɔlikje/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/pɔʁ/, /pɔrk/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/pʁetɑ̃d/, /pretɛn/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/kɔtite/, /qɥɔtjte/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7885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/ʁəmu/, /rəmu/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/ʁəpʁezɑ̃tɛ/, /rɛprezɛntaj/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référendum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/ʁefeʁɛdɔm/, /referɛndɥə̃/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референдум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/ʁepaʁtiʁ/, /repartjr/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отправляться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/ʁepʁesjɔ̃/, /reprɛsjɔ̃/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semblerait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/sɑ̃bləʁɛ/, /sɑ̃blɛrɛ/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показался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souffrance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/sufʁɑ̃s/, /sufran/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/sypstɑ̃sjɛl/, /sybstɑ̃tjɛl/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7894</w:t>
              <w:br/>
              <w:t>(7894)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/italjɛ̃/, /italjɛn/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/lɔʒik/, /lɔʒiqɥ/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Mhz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mhz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/tʁɛte/, /trɛte/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Walibi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/walibi/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walibi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/apɛlasjɔ̃/, /apɛlatjɔ̃/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/dizɑ̃/, /dizan/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/divɛʁsifje/, /divɛrsifje/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 сбыта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dégagé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/degaʒe/, /deɡaʒe/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déguster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/degyste/, /deɡste/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/deʁiv/, /deriv/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/gaʁaʒ/, /ɡaraʒ/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inculpé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/ɛ̃kylpe/, /inkylpe/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/ɛ̃telɛktɥɛl/, /intɛlɛktɥɛl/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l'actionnariat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/l'aktjɔnarja/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 в 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/mɔʁal/, /mɔral/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7920</w:t>
              <w:br/>
              <w:t>(7920)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/pʁo/, /prɔ/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/pʁɔspɛktys/, /prɔspɛkty/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raisonnablement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/ʁɛzɔnabləmɑ̃/, /rɛzɔnablɛm/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rapportent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/ʁapɔʁt/, /rapɔrt/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retombé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/ʁətɔ̃be/, /rətɔmbe/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régulier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/ʁegylje/, /reɡlje/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7928</w:t>
              <w:br/>
              <w:t>(7928)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/skɔlɛʁ/, /skɔlɛr/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/sɛʁviʁa/, /sɛrvira/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/swaʁe/, /sware/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ultérieurement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/ylteʁjœʁmɑ̃/, /ylterjœrɛm/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/yzaʒe/, /yzaʒɛr/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Autriche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/otʁiʃ/, /otriʃ/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/ʼom/, /ɔm/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itt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/iʁis/, /iri/, [s:s_]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7940</w:t>
              <w:br/>
              <w:t>(7940)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Reweghs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/rəwɛɡ/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reweghs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/asyʁɑ̃/, /asyran/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cardiaque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/kaʁdjak/, /kardjaqɥ/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сердечный 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7944</w:t>
              <w:br/>
              <w:t>(7944)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/katastʁɔfik/, /katastrɔfiqɥ/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/ʃosyʁ/, /ʃosyr/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cocktail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/kɔktɛl/, /kɔkktaj/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коктейль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/kɔ̃patibl/, /kɔmpatjbl/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d'immeubles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/d'imœbl/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/dyʁmɑ̃/, /dyrɛm/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/detɛktœʁ/, /detɛtyr/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/ɛ̃plɑ̃te/, /ɛ̃plante/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/ɛ̃tɛʁvəny/, /intɛrvɛny/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/ɛ̃tɛʁvəny/, /intɛrvɛnɥ/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вмешавшаяся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jargon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/ʒaʁgɔ̃/, /ʒarɡɔ̃/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/l'ɛ̃stryktjɔ̃/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совместные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/pʁɔmɔtœʁ/, /prɔmɔtœr/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/pʁesize/, /prezise/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уточненное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/ʁalɑ̃tiʁ/, /ralɛntjr/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/ʁɛjɔnmɑ̃/, /rɛɔnɛm/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/ʁɑ̃pli/, /rɑ̃pli/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/ʁɑ̃pɔʁt/, /rɛmpɔrt/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/syksesivmɑ̃/, /syksɛsivɛm/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séminaire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/seminɛʁ/, /seminɛr/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travaillait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/tʁavajɛ/, /travajlɛ/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/yʁʒɑ̃s/, /yrʒɛn/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équipées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/ekipe/, /eqɥipe/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7971</w:t>
              <w:br/>
              <w:t>(7971)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/fransiskɔ/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франсиско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/ɡabrjɛl/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габриэль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/lɔndɔ̃/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london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Mélissa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/melisa/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mйlissa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7975</w:t>
              <w:br/>
              <w:t>(7975)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Nederland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/nədɛrlan/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nederland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/pazifik/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pacific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/pɔʁtʁɛ/, /pɔrtrɛ/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/ʁɛn/, /rɛn/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Sipef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/sipɛf/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sipef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софи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académique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/akademik/, /akademiqɥ/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/afʁikɛ̃/, /afrizɛ̃/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/ali/, /alj/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/buʒ/, /bu/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шевелятся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condamnation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/kɔ̃danasjɔ̃/, /kɔndamnatjɔ̃/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7987</w:t>
              <w:br/>
              <w:t>(7987)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/kʁy/, /kry/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d'intégrer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7989</w:t>
              <w:br/>
              <w:t>(7989)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/diʒital/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дигиталис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/desede/, /dezede/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скончавшийся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/ɛksklɥ/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/fʁɔmaʒ/, /frɔmaʒ/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/abityd/, /abity/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/imaʒinɛʁ/, /imaʒinɛr/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/ʒyʒ/, /ʒy/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 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l'étiquette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/l'etjqɥɛ/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/mɔʁt/,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/nɔtasjɔ̃/, /nɔtatjɔn/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/ɔptəny/, /ɔbtɛnɥ/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/paʁt/, /part/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retrouvée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/ʁətʁuve/, /rɛtruve/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/ʁu/, /rwə/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/ʁesi/, /rezi/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/sɔʁtɑ̃/, /sɔrtan/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tolérance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/tɔleʁɑ̃s/, /tɔleran/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/tʁuvəʁɔ̃/, /truvɛrɔn/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/vis/, /viz/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8012</w:t>
              <w:br/>
              <w:t>(8012)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/vivmɑ̃/, /vivɛm/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/vivɔ̃/, /vivɔn/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проживем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/emetœʁ/, /emɛtœr/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/apaʁamɑ̃/, /aparɛm/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8016</w:t>
              <w:br/>
              <w:t>(8016)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8017</w:t>
              <w:br/>
              <w:t>(8017)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Dassault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dassault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genk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Ltd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/ltd/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ltd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/myzəɥə̃/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museum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/akyzasjɔ̃/, /akkyzatjɔn/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bactéries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/bakteʁi/, /bat́rj/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bouillon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/bujɔ̃/, /bujlɔ̃/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/bʁijɑ̃/, /brijɑ̃t/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/kloz/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/kɔlabɔʁe/, /kɔlabɔre/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/kɔ̃sɑ̃ti/, /kɔnsɛntj/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/kʁi/, /kri/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d'amélioration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/d'ameljɔratjɔ̃/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d'arriver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/desɛʁ/, /dɛsɛrt/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/dinamik/, /dinamiqɥ/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 сбыта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déposée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/depoze/, /depɔze/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désigne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/ɑ̃balaʒ/, /ɛmbalaʒ/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/ʒibje/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inscrits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/ɛ̃skʁi/, /ɛ̃skri/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внесенные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/ɛ̃teliʒɑ̃s/, /intɛliʒɛn/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l'Angleterre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/l'ɑ̃ɡlɛtɛrr/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8043</w:t>
              <w:br/>
              <w:t>(8043)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l'instauration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/l'ɛ̃storatjɔ̃/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l'optimisme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/l'ɔptjmism/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l'égalité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/l'eɡalite/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/lɔ̃gmɑ̃/, /lɔŋɥɛm/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/leʒjɔ̃/, /leɡjɔ̃/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ménagers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/menaʒe/, /menaʒɛr/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хозяйственные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/nɔʁmal/, /nɔrmal/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polémique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/pɔlemik/, /pɔlemiqɥ/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/ʁəpeʁe/, /rəpere/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sombres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/sɔ̃bʁ/, /sɔ̃br/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/tʁavɛʁse/, /travɛrse/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/tʁyk/, /tryk/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évitant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/evitɑ̃/, /evitan/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BNB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/bnb/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bnb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/bɑ̃k/, /banqɥ/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Belfox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/bɛlfɔ/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belfox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8063</w:t>
              <w:br/>
              <w:t>(8063)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/dɔn/, /dɔ̃/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эрвэ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kul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Moyen-Orient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/mwajɛnɔʁjɑ̃/, /mwaɛn-ɔrj/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 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N'oubliez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/n'ubljɛz/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/pei/, 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8069</w:t>
              <w:br/>
              <w:t>(8069)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/fɔto/, /fɔtɔ/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/ɛdɑ̃/, /ɛdan/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/anɔnim/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/atʁɛ/, /atrɛ/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/kapitalism/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/sɑ̃se/, /sɛnse/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/kle/, /klɛf/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considérations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/kɔ̃sideʁasjɔ̃/, /kɔnsideratjɔn/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/d'atlanta/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/dəmœʁɑ̃/, /dəmœran/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high-tech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/ʼajtɛk/, /iɡ-tɛʃ/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 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linguistiques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/lɛ̃gɥistik/, /liŋɥistjqɥ/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языкознания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/mɑ̃to/, /manto/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/mɔ̃stʁ/, /mɔ̃str/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будут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/poze/, /pɔze/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/pʁɔpozɛ/, /prɔpɔzɛ/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/pʁefeʁe/, /prefere/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/ʁəmaʁkabləmɑ̃/, /rəmarqɥablɛm/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s'appuie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/saʒɛs/, /saʒ/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/sɛ̃plifje/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/syʁpʁɑ̃/, /syrprɛn/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/tʁɛ̃/, /trɛn/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/ekut/, /eku/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étiquette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/etikɛt/, /etjqɥɛ/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/kɔ̃stitysjɔ̃/, /kɔ̃stjtytjɔ̃/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/ʁuʒ/, /ruʒ/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Valérie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/valerj/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/abuti/, /abutj/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/kɔ̃fɔʁm/, /kɔnfɔrm/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conjointement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/kɔ̃ʒwɛ̃tmɑ̃/, /kɔnʒwantɛm/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conquis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завоеванный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8109</w:t>
              <w:br/>
              <w:t>(8109)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/d'inteɡratjɔ̃/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d'époque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/d'epɔqɥ/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/dəvjɛn/, /dɛvjɛn/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/favœʁ/, /favœr/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/gʁatɥi/, /ɡratɥi/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/ɛ̃plike/, /ɛ̃pliqɥe/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/ɛ̃teliʒɑ̃t/, /intɛliʒɛn/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l'Irlande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/l'irlan/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/legalmɑ̃/, /leɡalɛm/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nécessitent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/nesesit/, /nezɛsi/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/ɔkazjɔ̃/, /ɔkkasjɔn/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/pɛʁdɑ̃/, /pɛrdan/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/pɔʁtəʁa/, /pɔrtɛra/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/pʁənɛ/, /prənɛ/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/pʁɔpis/, /prɔpiz/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/ʁəbɛl/, /rəbɛl/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/ʁəliʒjøz/, /rəliɡjœz/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монахиня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/ʁedɥizɑ̃/, /redɥizan/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уменьшаясь в объеме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sobriété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/sɔbʁijete/, /sɔbrjete/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трезвость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sophistiqué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/sɔfistike/, /sɔfistjqɥe/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sophistiqués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/sɔfistike/, /sɔfistjqɥe/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/spesifisite/, /spezifizite/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/tʁɑ̃spɔʁtœʁ/, /trɑ̃spɔrtœr/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/yʁʒɑ̃/, /yʁʒ/, /yrɡ/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/aarɑ̃/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haaren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Jusqu'ici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/ʒyskisi/, /ʒysk'izi/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8139</w:t>
              <w:br/>
              <w:t>(8139)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/man/, /mɑ̃/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/mɔtœʁ/, /mɔtœr/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Notre-Dame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/nɔtʁədam/, /nɔtrə-dam/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notre-dame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8143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/prɔdykt/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products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/rɔbɛkɔ/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robeco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/vɛʁ/, /vɛrt/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/vila/, /vija/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abondamment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/abɔ̃damɑ̃/, /abɔndam/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admirablement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/admiʁabləmɑ̃/, /admirablɛm/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восхитительно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/asistɑ̃s/, /asistan/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8150</w:t>
              <w:br/>
              <w:t>(8150)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/kasʁɔl/, /kasɛrɔl/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кастрюля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/kao/, /ʃaɔ/, [ch:c]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/kɔ̃fjɑ̃/, /kɔ̃fjan/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/kɔ̃vny/, /kɔnvɛny/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8156</w:t>
              <w:br/>
              <w:t>(8156)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/dyʁabl/, /dyrabl/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/depɑ̃se/, /depɛnse/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/ɛkstʁaɔʁdinɛʁ/, /ɛkstraɔrdinɛr/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/figyʁɑ̃/, /fiɡran/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фигурируя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l'agriculture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/l'aɡrikyltyr/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 участие в 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/maʁʃe/, /marʃe/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nappes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скатерти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/paʁadɔks/, /paradɔ/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partagés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/paʁtaʒe/, /partaʒe/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pédagogique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/pedagɔʒik/, /pedaɡɔʒiqɥ/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/ʁate/, /rate/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renvoie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/ʁɑ̃vwa/, /rɛnvɔj/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résultant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/ʁezyltɑ̃/, /rezyltan/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проистекающий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s'exprime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/s'ɛksprim/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soulignent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/suliɲ/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/tɑ̃pɔʁɛʁmɑ̃/, /tɛmpɔrɛrɛm/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/tʁɑ̃ʃe/, /tranʃe/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émanant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/emanɑ̃/, /emanan/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épaules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brande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honda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L'appareil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/l'aparɛj/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Nissan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/nisɑ̃/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nissan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8184</w:t>
              <w:br/>
              <w:t>(8184)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/staʁ/, /star/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8185</w:t>
              <w:br/>
              <w:t>(8185)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/tuʁism/, /turism/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/kɔ̃pozisjɔ̃/, /kɔmpɔzitjɔn/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/kɔ̃vɛʁtibl/, /kɔnvɛrtjbl/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/detənɛ/, /detɛnɛ/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/fəʁas/, /fas/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/fɛʁmɑ̃tasjɔ̃/, /fɛrmɛntatjɔ̃/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/fʁekɑ̃/, /freqɥɑ̃t/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/ɛ̃site/, /insite/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/ɛ̃dɛkse/, /indɛkse/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/maʒɔʁasjɔ̃/, /maʒɔratjɔ̃/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8200</w:t>
              <w:br/>
              <w:t>(8200)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/maʁin/, /marin/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(8202)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/mœʁ/, /mœrt/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/myzisjɛ̃/, /myzikjɑ̃/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/myzik/, /myziqɥ/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музыкальные 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/naviʁ/, /navir/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/ɔpoz/, /ɔpɔz/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/paʁkiŋ/, /parkɛ̃ɡ/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/pɛʁfɔʁmɑ̃t/, /pɛrfɔrman/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/pʁɔdɥit/, /prɔdɥit/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8210</w:t>
              <w:br/>
              <w:t>(8210)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/ʁəmɔ̃t/, /rəmɔn/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поднимаются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/ʁiʒid/, /riʒi/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récolter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/ʁekɔlte/, /rekɔlte/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s'intéressent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/salaʁjal/, /salarjal/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зарплате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соленая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/spɛktʁ/, /spɛktr/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8217</w:t>
              <w:br/>
              <w:t>(8217)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/sprəa/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spread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8218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/stydjo/, /stydjɔ/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/tiʁ/, /tjr/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/tradiŋ/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/jɛn/, /yɛn/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8222</w:t>
              <w:br/>
              <w:t>(8222)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électricité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/elɛktʁisite/, /elɛktrizite/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/etɑ̃dʁ/, /etɑ̃dr/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8224</w:t>
              <w:br/>
              <w:t>(8224)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black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Electrafina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/əlɛktrafina/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electrafina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эрнст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8228</w:t>
              <w:br/>
              <w:t>(8228)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/ʒilbɛrt/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жильбер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(8231)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/lɔrsk'œ̃/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8234</w:t>
              <w:br/>
              <w:t>(8234)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/ʁwajom/, /rwaom/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/akɔ̃paɲ/, /akkɔmpaɲ/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/ɑ̃tisipe/, /antjzipe/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condamnés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/kɔ̃dane/, /kɔndamne/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/kɔ̃tɑ̃t/, /kɔntɛn/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d'apprentissage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/d'aprɛntjsaʒ/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/d'edykatjɔ̃/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/djamɑ̃/, /djamɑ̃t/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алмазы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8247</w:t>
              <w:br/>
              <w:t>(8247)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/dɔʁe/, /dɔre/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позолоченный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/dulœʁ/, /dulœr/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/defavɔʁabl/, /defavɔrabl/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dénomination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/denɔminasjɔ̃/, /denɔminatjɔ̃/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/ɑ̃tʁətjɛ̃/, /ɑ̃trɛtj/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/faʁin/, /farin/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/favɔʁi/, /favɔri/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/flɥid/, /flɥi/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жидкое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8256</w:t>
              <w:br/>
              <w:t>(8256)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/ɥil/, /yj/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incroyable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/ɛ̃kʁwajabl/, /ɛ̃krwaabl/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l'erreur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/l'ɛrrœr/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l'implantation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/l'ɛ̃plantatjɔ̃/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/mɑ̃sjɔne/, /mɑ̃tjɔne/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/mɔdeʁe/, /mɔdere/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/myltipl/, /myltjpl/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musulmans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/myzylmɑ̃/, /myzylman/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n'exclut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/n'ɛkskly/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/paʁtisipɑ̃/, /partjzipan/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/pʁijɔʁitɛʁmɑ̃/, /prjɔritɛrɛm/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préjudice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/pʁeʒydis/, /preʒydiz/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/pʁevɑ̃tiv/, /prevɛntjv/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/ʁealizɑ̃/, /realizan/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8270</w:t>
              <w:br/>
              <w:t>(8270)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/epis/, /epiz/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équilibrée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/ekilibʁe/, /ekjibre/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8274</w:t>
              <w:br/>
              <w:t>(8274)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Banksys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banksys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/kɔʁnɛ/, /kɔrnɛ/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/fɔ̃tɛn/, /fɔntɛn/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/gɔlf/, /ɡɔlf/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/l'anali/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8279</w:t>
              <w:br/>
              <w:t>(8279)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8280</w:t>
              <w:br/>
              <w:t>(8280)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LVMH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/lvm/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lvmh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8282</w:t>
              <w:br/>
              <w:t>(8282)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/səgɔ̃do/, /səkyndɔ/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во-вторых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8285</w:t>
              <w:br/>
              <w:t>(8285)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/swaʁ/, /swar/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/tɛksas/, /tɛksa/, /tɛɡ.zɑs/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/alimɑ̃tasjɔ̃/, /alimɛntatjɔ̃/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annoncés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/anɔ̃se/, /anɔnse/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/asistɑ̃/, /asistan/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attrayante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/atʁɛjɑ̃t/, /atrɛan/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8291</w:t>
              <w:br/>
              <w:t>(8291)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chinoises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/ʃinwaz/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comédien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/kɔmedjɛ̃/, /kɔmedjɑ̃/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/kɔ̃tinɑ̃/, /kɔntjnɑ̃t/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crayon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/kʁɛjɔ̃/, /krɛɔ̃/, /kɾe.jɔ̃/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карандаш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/d'adapte/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/d'atɑ̃tjɔ̃/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d'égalité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/d'eɡalite/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/desine/, /dɛsine/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достойные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/diʁa/, /dira/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enveloppe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/ɑ̃vlɔp/, /ɛnvɛlɔ/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/ɛkspɔʁt/, /ɛkspɔrt/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/fasɛt/, /fazɛt/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/gɔs/, /ɡɔs/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indépendamment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/ɛ̃depɑ̃damɑ̃/, /indepɛndam/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8309</w:t>
              <w:br/>
              <w:t>(8309)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/ɛ̃teʁɔgasjɔ̃/, /intɛrrɔɡatjɔn/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/ɛ̃tegʁal/, /inteɡral/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полное 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/isy/, /isɥ/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/ʒyp/, /ʒy/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l'apprentissage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/l'aprɛntjsaʒ/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/livʁɛ/, /livrɛ/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/ɔpɔʁtœ̃/, /ɔpɔrtœ̃/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/plɑ̃ʃ/, /planʃ/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театральные подмостки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/pʁezidɑ̃/, /prezidɑ̃t/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pénurie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/penyʁi/, /penyrj/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/ratɛ̃ɡ/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/ʁəgʁupmɑ̃/, /rɛɡrupɛm/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перегруппировка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/ʁɛspɛktif/, /rɛspɛktjf/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/ʁɛstɔ̃/, /rɛstɔn/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останемся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/ʁətuʁn/, /rəturn/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soixante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/swasɑ̃t/, /swaksan/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шестьдесят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séjours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/seʒuʁ/, /seʒur/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sénateur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/senatœʁ/, /senatœr/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tailleur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/tajœʁ/, /tajlœr/, [aill:âill]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8329</w:t>
              <w:br/>
              <w:t>(8329)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/vɔlaj/, /vɔlajl/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домашняя 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week-ends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/wikɛnd/, /wəək-ɑ̃d/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8332</w:t>
              <w:br/>
              <w:t>(8332)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/otuʁ/, /otur/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8333</w:t>
              <w:br/>
              <w:t>(8333)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BSR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/bsr/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bsr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Jean-Jacques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/ʒəan-ʒakqɥ/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жан-жак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8337</w:t>
              <w:br/>
              <w:t>(8337)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/mɔ̃djal/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8338</w:t>
              <w:br/>
              <w:t>(8338)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/sɛʁʒ/, /sɛrʒ/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8339</w:t>
              <w:br/>
              <w:t>(8339)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8340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Vilvorde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/vilvɔrd/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vilvorde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/advɛʁsɛʁ/, /advɛrsɛr/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/agʁɛsiv/, /aɡrɛsiv/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complété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/kɔ̃sɛʁv/, /kɔnsɛrv/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coutume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/kutym/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/kʁwa/, /krwa/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d'attribution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d'exécution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/d'ɛksekytjɔ̃/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d'habitation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/d'abitatjɔ̃/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d'imaginer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/d'imaʒine/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/dəmɑ̃dɑ̃/, /dəmandan/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/dispoze/, /dispɔze/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/ɛstimɑ̃/, /ɛstjman/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/gaʁd/, /ɡard/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/ʼɔʁmi/, /ɔrmi/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исключением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/ʒyʁist/, /ʒyrist/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mystérieux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/misteʁjø/, /misterjœ/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/plɔ̃ʒ/, /plɔnʒ/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réflexe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/ʁeflɛks/, /reflɛ/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s'interroge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/s'intɛrrɔʒ/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спрашивает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/sɛʁvɑ̃/, /sɛrvan/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souscrite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/suskʁit/, /suskri/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/sy/, /sys/, /sy/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/tɛ̃t/, /tɛnt/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/bys/, /by/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cartier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8372</w:t>
              <w:br/>
              <w:t>(8372)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Dixon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/diksɔ̃/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dixon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8373</w:t>
              <w:br/>
              <w:t>(8373)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Geschдftsidee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/ʒɛsʃдftsidə/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geschдftsidee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/lœ̃di/, /lyndi/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/puʁ/, /pur/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/afɛkte/, /afɛt́/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/ami/, /amj/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apportées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/apɔʁte/, /apɔrte/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возьми на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/otɔʁizasjɔ̃/, /otɔrizatjɔ̃/,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biologique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/bjɔlɔʒik/, /bjɔlɔʒiqɥ/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compatriotes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/kɔ̃patʁijɔt/, /kɔmpatrjɔt/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соотечественники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/kɔ̃sɛʁvɑ̃/, /kɔnsɛrvan/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/kɔpɛ̃/, /kɔpɛn/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/kuvʁɑ̃/, /kuvran/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engouement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/ɑ̃gumɑ̃/, /ɛŋwɛm/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/gʁɑ̃diʁ/, /ɡrandir/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/ɛ̃tegʁe/, /inteɡre/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8391</w:t>
              <w:br/>
              <w:t>(8391)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l'affichage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/l'afiʃaʒ/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8392</w:t>
              <w:br/>
              <w:t>(8392)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l'américain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/l'amerizɛ̃/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l'attrait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/l'impɔrtatjɔ̃/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maigres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/mɛgʁ/, /mɛɡr/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/mɛʁsi/, /mɛrsi/, [mɛʁ.si]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/melɑ̃ʒe/, /melanʒe/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/pɔlitikmɑ̃/, /pɔlitjqɥɛm/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/pɔʁtygɛ/, /pɔrtyɡɛ/, /pɔʁ.ty.ɡɛ/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/pʁatike/, /pratjqɥe/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/pʁɔgʁesif/, /prɔɡrɛsif/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/pʁwa/, /prɔj/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добыча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/ʁəkyle/, /rəkyle/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/ʁəlje/, /rɛlje/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/ʁəpʁezɑ̃tasjɔ̃/, /rɛprezɛntatjɔn/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/ʁɛspɛkte/, /rɛspɛt́/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s'améliore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/s'ameljɔr/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/statistik/, /statjstjqɥ/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/sɛ̃pati/, /simpatj/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/tʁuvɑ̃/, /truvan/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vocabulaire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/vɔkabylɛʁ/, /vɔkabylɛr/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8417</w:t>
              <w:br/>
              <w:t>(8417)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/armani/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armani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Caterpillar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/katɛrpijar/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гусеничное 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8419</w:t>
              <w:br/>
              <w:t>(8419)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/ʃɑ̃paɲ/, /ʃampaɲ/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шампань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8420</w:t>
              <w:br/>
              <w:t>(8420)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GIMV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/ʒimv/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gimv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8421</w:t>
              <w:br/>
              <w:t>(8421)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/kɔramik/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koramic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8422</w:t>
              <w:br/>
              <w:t>(8422)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/uvɛʁ/, /uvɛrt/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8423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/ʁɛzɔ̃/, /rɛzɔ̃/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8424</w:t>
              <w:br/>
              <w:t>(8424)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SRIW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/sriw/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sriw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/tɛʁ/, /te/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третий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VTM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/vtm/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vtm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8428</w:t>
              <w:br/>
              <w:t>(8428)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velde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Wathelet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/watəlɛ/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wathelet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/aʁbʁ/, /arbr/, [zab]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desquels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/dekɛl/, /dəsqɥɛl/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/debwaʁ/, /debwar/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/ɑ̃tame/, /ɛntame/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escompté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/ɛskɔ̃te/, /ɛskɔ̃pte/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/ɛgziste/, /ɛksiste/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/ilystʁasjɔ̃/, /ijystratjɔ̃/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/ʒystifje/, /ʒystjfje/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автострада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 уносит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/lidœʁʃip/, /ləadɛrsi/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/leʒitim/, /leʒitjm/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/nɛtwaje/, /nɛtwá/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/ɔpsɛʁve/, /ɔbsɛrve/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/ɔpeʁe/, /ɔpere/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/ɔʁjɑ̃tasjɔ̃/, /ɔrjɛntatjɔ̃/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/plas/, /plaz/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/pʁɔʒɛt/, /prɔʒɛ/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/ʁaʃte/, /raʃɛte/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/ʁafine/, /rafine/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8454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/ʁaj/, /raj/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железные 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/ʁəmiz/, /rəmiz/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/ʁətjɛ̃dʁa/, /rɛtjɑ̃dra/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/ʁulɑ̃/, /rulan/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передвижной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réussie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/ʁeysi/, /reysj/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8459</w:t>
              <w:br/>
              <w:t>(8459)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/satisfɛ/, /satjsfɛ/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/siɲatyʁ/, /siɲatyr/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/vwajɛ/, /vwaɛ/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8464</w:t>
              <w:br/>
              <w:t>(8464)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8465</w:t>
              <w:br/>
              <w:t>(8465)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/ɛrwɛ/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airways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Ardennes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арденны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/danvɛr/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danvers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Degroof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/dɛɡrɔɔf/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degroof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Greenspan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/ɡrəɑ̃spɑ̃/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greenspan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L'usine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8471</w:t>
              <w:br/>
              <w:t>(8471)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news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8472</w:t>
              <w:br/>
              <w:t>(8472)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Olivetti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/ɔlivɛti/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olivetti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8473</w:t>
              <w:br/>
              <w:t>(8473)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Rabobank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/rabɔbank/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rabobank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/ʁadjo/, /radjɔ/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8475</w:t>
              <w:br/>
              <w:t>(8475)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/sistɛma/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systemat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/vandɑ̃/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vanden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8477</w:t>
              <w:br/>
              <w:t>(8477)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Xeikon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/ksɛkɔ̃/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xeikon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aéroports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/aeʁɔpɔʁ/, /aerɔpɔrt/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/baʁo/, /barro/, [bar:bâr]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перекладина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/kas/, [cas:câs]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/kɔ̃sɑ̃ti/, /kɔnsɛntj/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/kɔ̃vɛʁtiʁ/, /kɔnvɛrtjr/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/kʁeɑ̃s/, /krean/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8485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d'inspiration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/d'ɛ̃spiratjɔ̃/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/desɑ̃/, /dəzɛn/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8487</w:t>
              <w:br/>
              <w:t>(8487)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dérapage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/deʁapaʒ/, /derapaʒ/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стремительный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/filtʁ/, /filtr/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8490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fériés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/feʁje/, /ferje/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inutiles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/inytil/, /inytjl/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бесполезные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librairie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/libʁɛʁi/, /librɛrj/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книжный 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malheureux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/malœʁø/, /malœrœ/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manifester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/manifɛste/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 в 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n'auraient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/n'oraj/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/nipɔ̃/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/paʁje/, /parje/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 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/patʁɔna/, /patrɔna/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 предпринимателей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8501</w:t>
              <w:br/>
              <w:t>(8501)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/pʁɔfil/, /prɔfil/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/ʁɑ̃sɛɲəmɑ̃/, /rɛnsɛɲɛm/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/ʁəsɑ̃/, /r/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/ʁɔb/, /rɔb/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8506</w:t>
              <w:br/>
              <w:t>(8506)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réglementations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/ʁɛgləmɑ̃tasjɔ̃/, /reɡlɛmɛntatjɔn/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регламентации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/ʁepyte/, /repyte/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sculpteur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/skyltœʁ/, /skylptœr/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/sjɛ̃/, /sjɑ̃/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/tʁɑ̃spɔʁte/, /trɑ̃spɔrte/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/albɛ̃/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(8513)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Greenpeace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/ɡrəɛnpəaz/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greenpeace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L'essentiel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/l'ɛsɑ̃tjɛl/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/pʁag/, /praɡɥ/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8518</w:t>
              <w:br/>
              <w:t>(8518)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/pʁɛ̃s/, /prin/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/ʁy/, /rɥə/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8520</w:t>
              <w:br/>
              <w:t>(8520)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steel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/tɑ̃/, /tɑ̃p/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/amɑ̃d/, /amɛnd/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/odit/, /odi/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/aveʁe/, /avere/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/kɔ̃fʁɔ̃te/, /kɔ̃frɔnte/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/kɔ̃tʁadiksjɔ̃/, /kɔ̃tradiktjɔ̃/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dédié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/dedje/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/ɛksploze/, /ɛksplɔze/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взорвавшийся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exécutif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/ɛgzekytif/, /ɛksekytjf/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исполнительный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/fwaʁ/, /fwar/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/ɛ̃pʁime/, /ɛ̃prime/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/mɑ̃da/, /manda/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ongles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/ɔ̃gl/, /ɔ̃ɡl/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/pɛnsɛz-vu/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думаете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/pɛʁsɥade/, /pɛrsɥade/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/pwal/, /pɔj/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/pʁɔvizjɔ̃/, /prɔvisjɔ̃/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/pʁɔvɔk/, /prɔvɔqɥ/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провоцируют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/ʁadikalmɑ̃/, /radikalɛm/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8545</w:t>
              <w:br/>
              <w:t>(8545)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remboursements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/ʁɑ̃buʁsəmɑ̃/, /rɛmbursɛmɑ̃t/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renouveler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/ʁənuvle/, /rənuvɛle/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8548</w:t>
              <w:br/>
              <w:t>(8548)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/ʁeʒi/, /reɡj/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8549</w:t>
              <w:br/>
              <w:t>(8549)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supprimé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/sypʁime/, /syprime/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suscitent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/sysit/, /syzi/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téléphoner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/telefɔne/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vignoble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/viɲɔbl/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посаженный на мель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écologiques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/ekɔlɔʒik/, /ekɔlɔʒiqɥ/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/edykasjɔ̃/, /edykatjɔ̃/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/ɛʁbys/, /ɛrby/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Bangkok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/bɑ̃kɔk/, /bɑ̃ɡkɔk/, [ang:an]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бангкок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Edouard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/ɛdward/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эдуард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Grand-Place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/ɡrand-plaz/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- 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8563</w:t>
              <w:br/>
              <w:t>(8563)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Janssens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janssens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Kinshasa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/kinsaza/, [i:i_,sa:s_a]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киншаса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Nouvel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/tʁœst/, /tryst/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/ɑ̃tisipe/, /antjzipe/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предвосхищать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8569</w:t>
              <w:br/>
              <w:t>(8569)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asbl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asbl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/atɑ̃dɔ̃/, /atɛndɔn/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biographie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/bjɔgʁafi/, /bjɔɡrafj/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cliquet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/klikɛ/, /kliqɥɛ/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cliquet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/kɔ̃bine/, /kɔmbine/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8575</w:t>
              <w:br/>
              <w:t>(8575)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conformément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/kɔ̃fɔʁmemɑ̃/, /kɔnfɔrmem/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/kɔ̃sɛʁvatœʁ/, /kɔnsɛrvatœr/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/d'ɛspaɲ/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d'actionnaires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/d'aktjɔnɛr/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d'adaptation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/d'adaptatjɔ̃/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/d'ɔkkasjɔ̃/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/dizajnœʁ/, /dəziɲe/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/dutøz/, /dutœz/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/ɑ̃lve/, /ɛnlɛve/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ferroviaire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/fɛʁɔvjɛʁ/, /fɛrrɔvjɛr/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железнодорожный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/fose/, /fɔse/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котлован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/ʒiʁɔ̃/, /ʒirɔ̃/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/ʒeneʁøz/, /ʒenerœz/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щедрая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/ʼɛn/, /ɛn/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/ijɛʁ/, /je/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implantations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/ɛ̃plɑ̃tasjɔ̃/, /ɛ̃plantatjɔn/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l'ONSS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/l'ɔ̃s/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onss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/lɔrsk'yn/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одна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obligatoirement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/ɔbligatwaʁmɑ̃/, /ɔbliɡatwarɛm/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/pezibl/, /pɛzibl/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/plɛʁ/, /plɛr/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/pʁese/, /prɛse/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/ʁəlje/, /rɛlje/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/ʁevɔlt/, /revɔlt/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8601</w:t>
              <w:br/>
              <w:t>(8601)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s'établit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/s'etabli/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souhaitait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/swetɛ/, /suɛtɛ/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/stɔke/, /stɔkke/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/syʁvivɑ̃/, /syrvivan/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/taktik/, /taktjqɥ/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/tɛʁibləmɑ̃/, /tɛrriblɛm/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/vjɑ̃d/, /vjand/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/ekʁɛ̃/, /ekrɛ̃/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сокровище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évoquant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/evɔkɑ̃/, /evɔqɥan/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8613</w:t>
              <w:br/>
              <w:t>(8613)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Desimpel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/dəzimpɛl/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desimpel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/ɛnʒiniʁiŋ/, /ɛnʒinəɛriŋ/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/aʁgymɑ̃t/, /arɡmɛn/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/atʁaktif/, /atraktjf/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притягательный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/kɔlɔʁe/, /kɔlɔre/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/kɔ̃pɔʁte/, /kɔmpɔrte/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d'anciens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/d'ɑ̃kjɛn/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demi-heure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/dəmijœʁ/, /dəmi-œr/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полчаса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/dəvənɑ̃/, /dəvɛnan/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/depaʁ/, /depart/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envoyés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/ɑ̃vwaje/, /ɛnvwá/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/ɛkspʁɛs/, /ɛkspr/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скорый 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/fɔʁse/, /fɔrse/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frappant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/fʁapɑ̃/, /frapan/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поразительный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/ɔʁmɔn/, /ɔrmɔn/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гормоны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/islamist/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l'Autriche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/puʁsɥit/, /pursɥit/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pénible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/penibl/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8636</w:t>
              <w:br/>
              <w:t>(8636)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/ʁɑ̃ʒmɑ̃/, /ranʒɛm/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/ʁəgʁupɑ̃/, /rɛɡrupan/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8640</w:t>
              <w:br/>
              <w:t>(8640)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/ʁəkiz/, /rəqɥiz/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riverains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/ʁivʁɛ̃/, /rivɛrɛn/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прибрежные 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/suʁi/, /suri/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/tʁɑ̃sfɔʁme/, /trɑ̃sfɔrme/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truffes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/tʁyf/, /tryf/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трюфели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turbulences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/tyʁbylɑ̃s/, /tyrbylɛns/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économiquement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/ekɔnɔmikmɑ̃/, /ekɔnɔmiqɥɛm/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écrivains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/ekʁivɛ̃/, /ekrivɛn/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/bɔʁdo/, /bɔrdo/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CNP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cnp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/kaʁɔlin/, /karɔlin/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Clerck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/klɛrkk/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clerck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8652</w:t>
              <w:br/>
              <w:t>(8652)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/ʒij/, [ll:l]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8654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/pʁəne/, /prənɛz/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возьмите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8656</w:t>
              <w:br/>
              <w:t>(8656)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Puilaetco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/pyjaɛtkɔ/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puilaetco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8657</w:t>
              <w:br/>
              <w:t>(8657)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/pɥisɑ̃s/, /pɥisan/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8658</w:t>
              <w:br/>
              <w:t>(8658)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/ivɑ̃/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yvan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/ale/, /alɛz/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пойдите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/bilɑ̃/, /bilan/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/bluz/, /blɥə/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/bɔʁdyʁ/, /bɔrdyr/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/bʁɛ̃/, /brɛ̃/, [bɾæ̃]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chef-d'oeuvre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/ʃəf-d'oeyvr/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шедевр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choisissent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/ʃwazis/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/kɔ̃tɛstasjɔ̃/, /kɔntɛstatjɔ̃/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d'Electrabel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/d'əlɛktrabɛl/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electrabel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d'Italie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/d'italj/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d'exemplaires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/d'ɛksɑ̃plɛr/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d'habitude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/d'abity/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/d'ekjibr/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d'éventuelles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/d'evɛntɥɛl/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/deflasjɔ̃/, /deflatjɔ̃/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/ɑ̃plasmɑ̃/, /ɑ̃plazɛmɑ̃t/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/ɑ̃tʁətniʁ/, /ɑ̃trətɛnir/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8677</w:t>
              <w:br/>
              <w:t>(8677)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entretiens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/ɑ̃tʁətjɛ̃/, /ɑ̃trɛtjɛn/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/fʁɛnaʒ/, /frɛnaʒ/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géographiques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/ʒeɔgʁafik/, /ʒeɔɡrafiqɥ/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8680</w:t>
              <w:br/>
              <w:t>(8680)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/l'ɔtɑ̃/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l'affiche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linéaire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/lineɛʁ/, /lineɛr/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8685</w:t>
              <w:br/>
              <w:t>(8685)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/mɑ̃kɛ/, /manqɥɛ/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испытывал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/nasjɔ̃/, /natjɔn/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/pɛjɑ̃t/, /pɛan/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précise-t-il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/prezisə-t-il/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уточняет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quelques-unes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/kɛlkəzyn/, /qɥəlqɥəs-yn/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/ʁadikal/, /radikal/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rattrapage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/ʁatʁapaʒ/, /ratrapaʒ/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/ʁənuvo/, /rənuvo/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/ʁɛstɔʁe/, /rɛstore/,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semi-conducteurs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/səmikɔ̃dyktœʁ/, /səmi-kɔndytyr/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/staty/, /statɥ/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/selɛksjɔne/, /selɛktjɔne/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/tuʃɑ̃/, /tuʃan/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/eʃɑ̃ʒe/, /eʃanʒe/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/atlanta/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/oto/, /otɔ/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/avɑ̃taʒ/, /avantaʒ/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/bɛl/, /bəl/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/ʃəmikal/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chemical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8704</w:t>
              <w:br/>
              <w:t>(8704)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emi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/ɛ̃djɛ̃/, /ɛ̃djɛn/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8706</w:t>
              <w:br/>
              <w:t>(8706)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L'arrivée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/l'arrive/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8707</w:t>
              <w:br/>
              <w:t>(8707)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/pakkard/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packard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/alkɔl/, /alkɔɔl/, [oo:o]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appétit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/apeti/, /apetj/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/atiʁ/, /atir/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aurions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/ɔʁjɔ̃/, /orjɔn/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8712</w:t>
              <w:br/>
              <w:t>(8712)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banquette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/bɑ̃kɛt/, /banqɥɛ/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/kɔ̃t/, /kɔmt/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céramique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/seʁamik/, /seramiqɥ/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d'analystes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/d'ɛ̃trɔdyktjɔ̃/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d'événements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/d'evenɛmɑ̃t/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desquelles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/dekɛl/, /dəsqɥɛl/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/diʁɛktʁis/, /dirɛktriz/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8721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décalage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/deklaʁe/, /deklare/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8723</w:t>
              <w:br/>
              <w:t>(8723)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/ɛkspoze/, /ɛkspɔze/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/gʁɑ̃di/, /ɡrandi/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/ʼɔ̃t/, /ɔn/, /hɔ̃t/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incarne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/ɛ̃kaʁn/, /inkarn/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воплоти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8727</w:t>
              <w:br/>
              <w:t>(8727)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/ɛ̃tɛʁdiksjɔ̃/, /intɛrdiktjɔ̃/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l'Indonésie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/l'indɔnesj/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l'utilité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/l'ytjlite/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meurtre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/mœʁtʁ/, /mœrtr/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/mɔnymɑ̃/, /mɔnymɑ̃t/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/mœst/, /myst/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must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/pɛʁse/, /pɛrse/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лопнуть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/pɛʁfɔʁmɑ̃t/, /pɛrfɔrmant/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высокопроизводительные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/pʁepaʁ/, /prepar/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prévoyait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/pʁevwajɛ/, /prevwaɛ/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/pyʁe/, /pyre/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пюре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rappelé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/ʁaple/, /rapɛle/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/ʁəʒəte/, /rəʒɛte/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/ʁəlje/, /rɛlje/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/ʁediʒe/, /rediʒe/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rétablir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/ʁetabliʁ/, /retablir/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/ʁevelatœʁ/, /revelatœr/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révélation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/ʁevelasjɔ̃/, /revelatjɔ̃/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s'appliquer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s'ouvrir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/s'uvrir/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/tɛkstil/, /tɛkstjl/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текстильные промышленности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/tiʁaʒ/, /tjraʒ/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traversée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/tʁavɛʁse/, /travɛrse/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8752</w:t>
              <w:br/>
              <w:t>(8752)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échecs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8754</w:t>
              <w:br/>
              <w:t>(8754)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étonné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/briʒi/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Guillaume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/gijom/, /ɡjlom/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гильом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8759</w:t>
              <w:br/>
              <w:t>(8759)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8760</w:t>
              <w:br/>
              <w:t>(8760)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Innogenetics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/inɔʒənɛtjk/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innogenetics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8761</w:t>
              <w:br/>
              <w:t>(8761)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Jardin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/ʒaʁdɛ̃/, /ʒardɛ̃/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/ʒan/, /ʒəan/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8763</w:t>
              <w:br/>
              <w:t>(8763)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N'est-ce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/n'ɛst-/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/pikqɥe/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picquй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RTL-TVi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/rtl-tvi/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rtl-tvi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8766</w:t>
              <w:br/>
              <w:t>(8766)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/ʁɛstɔʁɑ̃/, /rɛstoran/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Sioen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/sjɔɑ̃/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sioen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/atɑ̃tivmɑ̃/, /atɛntjvɛm/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8771</w:t>
              <w:br/>
              <w:t>(8771)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/otɔʁize/, /otɔrize/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/bazilik/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василиск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/kakao/, /kakaɔ/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какао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cauchemar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/kɔʃmaʁ/, /koʃɛmar/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d'agneau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/d'aɲo/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ягненком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d'emballage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/d'ɛmbalaʒ/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d'exploiter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/d'ɛksplwate/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/d'ɛ̃stalatjɔ̃/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8782</w:t>
              <w:br/>
              <w:t>(8782)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décideurs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/desidœʁ/, /dezidœr/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/defɑ̃dy/, /defɛndy/, /de.fã.d͡zy/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déficits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/defisit/, /defizi/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délégués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/delege/, /deleɡɥe/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/deʁul/, /derul/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/ɛgzɛʁs/, /ɛksɛr/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оказывают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exécuté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/ɛgzekyte/, /ɛksekyte/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/finiʁa/, /finira/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/gaʁɑ̃ti/, /ɡarantj/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/gaʁdɑ̃/, /ɡardan/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/ymanitɛʁ/, /ymanitɛr/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impératif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/ɛ̃peʁatif/, /imperatjf/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/ɛ̃tʁɔdɥit/, /ɛ̃trɔdɥit/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l'indexation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/l'indɛksatjɔ̃/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/minœʁ/, /minœr/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perquisitions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/pɛʁkizisjɔ̃/, /pərqɥizitjɔn/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plaignent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/pʁɛ̃sɛs/, /prins/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/pʁezidɑ̃t/, /prezidɛn/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raffinée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/ʁafine/, /rafine/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изысканная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recueillir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/ʁəkœjiʁ/, /rəkɥɛjlir/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/ʁəfyʒ/, /rəfyʒ/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8808</w:t>
              <w:br/>
              <w:t>(8808)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/stɛʁliŋ/, /stɛrliŋ/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 стерлингов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8810</w:t>
              <w:br/>
              <w:t>(8810)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будучи достаточное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/tʁaʒik/, /traʒiqɥ/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/vɛʁɔ̃/, /vɛrrɔn/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viendront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/vjɛ̃dʁɔ̃/, /vjɑ̃drɔn/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élaborer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/elabɔʁe/, /elabɔre/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французская национальная страховая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8816</w:t>
              <w:br/>
              <w:t>(8816)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/ʃaʁʒ/, /ʃarʒ/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8817</w:t>
              <w:br/>
              <w:t>(8817)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/gʁɑ̃/, /ɡrɑ̃d/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Gustave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/gystav/, /ɡstav/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8819</w:t>
              <w:br/>
              <w:t>(8819)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/ʒɑ̃sɑ̃/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janssen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/kɛnɛdi/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kennedy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8822</w:t>
              <w:br/>
              <w:t>(8822)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L'assureur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/l'asyrœr/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страхового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apprentissage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/apʁɑ̃tisaʒ/, /aprɛntjsaʒ/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apprécient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/apʁesi/, /aprekj/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catholiques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/katɔlik/, /katɔliqɥ/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chrétien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/kʁetjɛ̃/, /ʃretjɑ̃/, [t:t_]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8831</w:t>
              <w:br/>
              <w:t>(8831)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/kɔlɛksjɔnœʁ/, /kɔlɛktjɔnœr/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compagnon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/kɔ̃paɲɔ̃/, /kɔmpaɲɔ̃/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d'UCB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/d'ykb/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ucb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/dɑ̃ʒʁøz/, /danʒərœz/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диффузная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/ɛksplisitmɑ̃/, /ɛksplizitɛm/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неясные очертания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/feminɛ̃/, /feminin/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женские 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/gaʒ/, /ɡaʒ/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/ɔnœʁ/, /ɔnœr/, /ɔnɶ̝ʁ/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/ɛ̃pʁime/, /ɛ̃prime/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/ɛ̃teliʒɑ̃/, /intɛliɡɑ̃t/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8846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l'immense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l'oreille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l'émergence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/l'emɛrʒɛn/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libellés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/mɛksikɛ̃/, /mɛksizɛ̃/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/ɔlɛ̃pik/, /ɔlimpiqɥ/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участники олимпийских 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/pɛʁ/, /pɛr/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/pɑ̃ʃ/, /pɛnʃ/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pourparlers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/puʁpaʁle/, /purparlɛr/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poursuivra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/puʁsɥivʁa/, /pursɥivra/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8859</w:t>
              <w:br/>
              <w:t>(8859)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/pʁəne/, /prənɛz/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возьмите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privilégiées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/pʁivileʒje/, /privileɡje/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/prepɑ̃sjɔ̃/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/ʁəmaʁk/, /rəmarqɥ/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8863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récupéré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/ʁekypeʁe/, /rekypere/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/ʁegylasjɔ̃/, /reɡlatjɔ̃/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/soʁa/, /sora/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schémas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/ʃema/, /sʃema/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/sɑ̃sɥalite/, /sɛnsɥalite/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sociaux-chrétiens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/sɔkjoks-ʃretjɛn/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 - христиане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titulaires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/titylɛʁ/, /tjtylɛr/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ultérieure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/ylterjœr/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дальнейшая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/yʁbɛn/, /yrbɛn/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vaccin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/vaksɛ̃/, /vakkɛ̃/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8876</w:t>
              <w:br/>
              <w:t>(8876)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8877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voor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8878</w:t>
              <w:br/>
              <w:t>(8878)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/vwajɔ̃/, /vwaɔn/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увидим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écriture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/ekʁityʁ/, /ekrityr/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/epɛ̃gl/, /epɛ̃ɡl/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épisode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/epizɔd/, /epizɔ/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эпизод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8882</w:t>
              <w:br/>
              <w:t>(8882)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Anderlecht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/andɛrlɛʃt/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anderlecht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/bœʁd/, /bird/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 банк реконструкции и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/sitɔ̃/, /sitɔn/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цитируем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/dʁwa/, /drwa/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8886</w:t>
              <w:br/>
              <w:t>(8886)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Goossens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/ɡɔɔsɛn/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goossens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8887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8888</w:t>
              <w:br/>
              <w:t>(8888)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/maʁjan/, /marjan/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8889</w:t>
              <w:br/>
              <w:t>(8889)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/pʁezidɑ̃/, /pʁezid/,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8890</w:t>
              <w:br/>
              <w:t>(8890)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/ʁɔʃ/, /rɔʃ/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/agʁeabləmɑ̃/, /aɡreablɛm/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aéronautique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/aeʁɔnotik/, /aerɔnotjqɥ/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аэронавтика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/kuʁtaʒ/, /kurtaʒ/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/dəvwaʁ/, /dəvwar/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/distɛ̃kt/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dévoile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/devwal/, /devɔj/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/ɛ̃tɛʁaktiv/, /intɛraktjv/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интерактивная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l'assassinat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/l'asasina/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/litiʒ/, /litjʒ/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microprocesseur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/mikʁɔpʁɔsesœʁ/, /mikrɔprɔzɛsœr/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/oze/, /ɔze/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/paʁvəny/, /parvɛny/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дошедшие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8906</w:t>
              <w:br/>
              <w:t>(8906)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/pasjɑ̃te/, /patjɛnte/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терпеливо 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/pɛjmɑ̃/, /pɛɛm/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/pɛʁmanɑ̃/, /pɛrmanɑ̃t/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/pʁɔtagɔnist/, /prɔtaɡɔnist/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главные действующие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ralenti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/ʁalɑ̃ti/, /ralɛntj/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réplique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/ʁeplik/, /repliqɥ/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/sybzist/, /sybsist/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8913</w:t>
              <w:br/>
              <w:t>(8913)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/sɛ̃bɔl/, /simbɔl/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toxiques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/tɔksik/, /tɔksiqɥ/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astra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8916</w:t>
              <w:br/>
              <w:t>(8916)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Benetton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/bənɛtɔ̃/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benetton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8917</w:t>
              <w:br/>
              <w:t>(8917)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Ci-dessous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/sidsu/, /sidəsu/, /si-dɛsu/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Dorénavant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/dɔʁenavɑ̃/, /dɔrenavan/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/øʁɔtynɛl/, /œrɔtynɛl/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/flɔʁid/, /flɔri/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hilton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/impɛrjal/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8923</w:t>
              <w:br/>
              <w:t>(8923)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/ʒapɑ̃/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japan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/l'ɑ̃kjɑ̃/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Navigator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/naviɡatɔr/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navigator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/ʁevɔlysjɔ̃/, /revɔlytjɔ̃/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/sɛ̃pləmɑ̃/, /sɛ̃plɛm/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/amɑ̃d/, /amɛn/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8929</w:t>
              <w:br/>
              <w:t>(8929)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8930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/kosjɔ̃/, /kotjɔ̃/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8931</w:t>
              <w:br/>
              <w:t>(8931)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coquilles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/kɔkij/, /kɔkjl/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/kɔʁɛksjɔ̃/, /kɔrrɛktjɔn/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d'emprunts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/d'ɑ̃prœ̃t/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/d'ɛ̃flɥɛn/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déménagement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/demenaʒmɑ̃/, /demenaʒɛm/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/deplas/, /deplaz/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déroulement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/deʁulmɑ̃/, /derulɛm/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ensembles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/ɑ̃sɑ̃bl/, /ɛnsɑ̃bl/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/fɛʁme/, /fɛrme/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/iɲɔʁe/, /iɲɔre/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/ɛ̃dividɥɛlmɑ̃/, /individɥɛlɛm/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/ɛ̃stale/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/ɛ̃tɛʁdit/, /intɛrdi/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/ʒɑ̃bɔ̃/, /ʒambɔ̃/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8947</w:t>
              <w:br/>
              <w:t>(8947)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/libeʁe/, /libere/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/maɲetik/, /maɲetjqɥ/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/pjɔnje/, /pjɔ̃nje/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/ʁəgʁɛ/, /rɛɡrɛ/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réflexions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/ʁeflɛksjɔ̃/, /reflɛksjɔn/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réunissant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/ʁeynisɑ̃/, /reynisan/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sud-africain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/sydafʁikɛ̃/, /syd-afrizɛ̃/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южноафриканский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ставившийся на 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éloigné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/elwaɲe/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émettant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/emɛtɑ̃/, /emɛtan/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/dɛprɛz/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deprez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8959</w:t>
              <w:br/>
              <w:t>(8959)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/əqɥipm/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equipment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8960</w:t>
              <w:br/>
              <w:t>(8960)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/fɔ̃de/, /fɔnde/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8961</w:t>
              <w:br/>
              <w:t>(8961)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8962</w:t>
              <w:br/>
              <w:t>(8962)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NZD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nzd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/pʁatik/, /pratjqɥ/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/aʒɛ̃da/, /aʒɛnda/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записная 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/buʁs/, /burs/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/bʁize/, /brize/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/sɛʁne/, /sɛrne/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/kɔ̃bine/, /kɔmbine/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8970</w:t>
              <w:br/>
              <w:t>(8970)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/kɔ̃patibilite/, /kɔmpatjbilite/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/kɔ̃kyʁɑ̃sjɛl/, /kɔnkyrrɑ̃tjɛl/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/kɔ̃fʁɔ̃tasjɔ̃/, /kɔ̃frɔntatjɔ̃/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consécutive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/kɔ̃sekytiv/, /kɔnsekytjv/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d'efficacité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/d'ɛfikazite/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/deklaʁ/, /deklar/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/deniʃe/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/ɑ̃plwaje/, /ɑ̃plwá/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8978</w:t>
              <w:br/>
              <w:t>(8978)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/ɛgzɔtik/, /ɛksɔtjqɥ/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/fuʁnityʁ/, /furnityr/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/gɛʁ/, /ɡɥɛrr/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hutu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hutu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8982</w:t>
              <w:br/>
              <w:t>(8982)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/idealmɑ̃/, /idealɛm/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interdire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/ɛ̃tɛʁdiʁ/, /intɛrdir/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8984</w:t>
              <w:br/>
              <w:t>(8984)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l'asbl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asbl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l'impulsion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/l'impylsjɔ̃/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/litiʒ/, /litjʒ/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législature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/leʒislatyʁ/, /leʒislatyr/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легислатура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/maʁi/, /marj/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сочетай браком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/mask/, /masqɥ/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mousseline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/muslin/, /musɛlin/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nipponne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octroyé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/ɔktʁwaje/, /ɔktrwá/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/pʁesede/, /prezede/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prénom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/pʁenɔ̃/, /prenɔ̃/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préparés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/pʁepaʁe/, /prepare/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приготовленные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/ʁədɔne/, /rədɔne/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/ʁɛspɛktɑ̃/, /rɛspɛktan/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8999</w:t>
              <w:br/>
              <w:t>(8999)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/ʁiske/, /risqɥe/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 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réjouir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/ʁeʒwiʁ/, /reʒwir/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/ʁezɛʁvasjɔ̃/, /rezɛrvatjɔ̃/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/satyʁasjɔ̃/, /satyratjɔ̃/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насыщение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/senjɔʁ/, /sɛnjɔr/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сенайор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trouverez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/tʁuvəʁe/, /truvərɛz/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/aɔld/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ahold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ancia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/bɑ̃kɛʁ/, /bankɛr/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/sɑ̃tʁal/, /kɑ̃tral/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D'aucuns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/d'okyn/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9010</w:t>
              <w:br/>
              <w:t>(9010)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LCD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/lkd/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lcd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9012</w:t>
              <w:br/>
              <w:t>(9012)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Pouvez-vous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/puvɛz-vu/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можете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Shakespeare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/sakɛspəar/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шекспир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/sɔ̃/, /sɔn/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9015</w:t>
              <w:br/>
              <w:t>(9015)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/vizjɔ̃/, /visjɔ̃/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/buʒi/, /buɡj/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9018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/kɔ̃fɔ̃dʁ/, /kɔnfɔ̃dr/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/kulwaʁ/, /kulwar/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d'effets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d'excellentes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/d'ɛkssɛlɛnt/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/dyʁe/, /dyre/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démontrent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/demɔ̃tʁ/, /demɔ̃tr/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/øʁɔ/, /œrɔ/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/finɑ̃se/, /finanse/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/fɔʁtyn/, /fɔrtyn/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/gʁɛ̃/, /ɡrɛn/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9031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/ɛ̃spiʁasjɔ̃/, /ɛ̃spiratjɔ̃/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/ɛ̃teʁese/, /interɛse/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intérieurs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/ɛ̃teʁjœʁ/, /interjœr/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l'automatisation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/l'otɔmatjzatjɔ̃/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l'imprimerie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/l'ɛ̃primɛrj/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9036</w:t>
              <w:br/>
              <w:t>(9036)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/mɔdɔ/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modo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/mɔtivasjɔ̃/, /mɔtjvatjɔn/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mélodies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/melɔdi/, /melɔdj/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мелодии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/oz/, /ɔz/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/pɛʁsi/, /pɛrsil/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reproduire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/ʁəpʁɔdɥiʁ/, /rɛprɔdɥir/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9043</w:t>
              <w:br/>
              <w:t>(9043)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/ʁegʁesjɔ̃/, /reɡrɛsjɔ̃/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scrutin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/skʁytɛ̃/, /skrytɛ̃/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succédé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/syksede/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/syʁsi/, /syrsi/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/syʁvjɛ̃/, /syrvj/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 появляется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/sekɑ̃s/, /seqɥɛns/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/tʁase/, /traze/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éprouve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/epʁuv/, /epruv/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9054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audi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9055</w:t>
              <w:br/>
              <w:t>(9055)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/dəvɛlɔpm/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development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/glɔbalmɑ̃/, /ɡlɔbalɛm/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9057</w:t>
              <w:br/>
              <w:t>(9057)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Limbourg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/limburɡ/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limbourg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9059</w:t>
              <w:br/>
              <w:t>(9059)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/nwaʁ/, /nwar/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/filipin/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sprl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/ɛməʁɛ/, /ɛmɛrɛ/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/ogmɑ̃tɑ̃/, /oɡmɛntan/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bricolage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/bʁikɔlaʒ/, /brikɔlaʒ/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халтура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9065</w:t>
              <w:br/>
              <w:t>(9065)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/bʁyt/, /bry/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/sɛse/, /sese/, /sɛse/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/ʃaʁm/, /ʃarm/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/kɔ̃pʁɑ̃/, /kɔ̃prɑ̃d/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/kɔ̃twaʁ/, /kɔ̃ptwar/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curieusement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/kyʁjøzmɑ̃/, /kyrjœzɛm/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d'assainissement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/d'asɛnisɛm/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оздоровления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/d'avjɔn/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/dəmɑ̃dɛ/, /dəmandɛ/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décoratifs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/dekɔʁatif/, /dekɔratjf/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декоративные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/dekʁiʁ/, /dekrir/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/ɑ̃piʁ/, /ɛmpir/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emporté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/ɑ̃pɔʁte/, /ɛmpɔrte/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/ɑ̃pʁœ̃te/, /ɑ̃prynte/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envergure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/ɑ̃vɛʁgyʁ/, /ɛnvɛrɡr/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/flo/, /flɔ/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/fʁaksjɔ̃/, /fraktjɔ̃/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féminité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/feminite/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9083</w:t>
              <w:br/>
              <w:t>(9083)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/islamik/, /islamiqɥ/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/ʒuʁa/, /ʒwəra/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сыграет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/l'animal/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l'euphorie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/l'œfɔrj/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блаженство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luxueux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/lyksɥø/, /lyksɥœ/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/manipyle/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/myskl/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nocturne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/nɔktyʁn/, /nɔktyrn/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ноктюрн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/pɛʁsist/, /pɛrsist/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prématuré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/pʁematyʁe/, /prematyre/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présentera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/pʁezɑ̃təʁa/, /prezɛntɛra/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/pʁezidɑ̃sjɛl/, /prezidɑ̃tjɛl/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президентские 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/pʁevjɛ̃/, /prevj/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/ʁasyʁɑ̃/, /rasyran/, /ʁa.sy.ʁɑ̃/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/ʁutje/, /rutjɛr/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sceptiques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/sɛptik/, /sɛptjqɥ/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/səʁɔ̃/, /sərɔn/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somptueux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/sɔ̃ptɥø/, /sɔ̃ptɥœ/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9103</w:t>
              <w:br/>
              <w:t>(9103)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sursaut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/syʁso/, /syrso/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séparée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/sepaʁe/, /separe/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télévisée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телевизионная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Avez-vous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/avɛz-vu/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9107</w:t>
              <w:br/>
              <w:t>(9107)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biest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9108</w:t>
              <w:br/>
              <w:t>(9108)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/kʁee/, /kré/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9109</w:t>
              <w:br/>
              <w:t>(9109)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feiner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/fɔʁɔm/, /fɔrɥə̃/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/mynik/, /myniʃ/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/ɔpsjɔ̃/, /ɔptjɔ̃/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9113</w:t>
              <w:br/>
              <w:t>(9113)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Vlaanderen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/vlaandɛrɑ̃/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vlaanderen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abondante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/abɔ̃dɑ̃t/, /abɔndan/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9115</w:t>
              <w:br/>
              <w:t>(9115)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/adʁɛse/, /adrɛse/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/aʁab/, /arab/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9117</w:t>
              <w:br/>
              <w:t>(9117)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пузыри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/kaʁtɔ̃/, /kartɔn/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9119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/kask/, /kasqɥ/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/kɔmɛʁsjalize/, /kɔmɛrkjalize/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выпущенные в продажу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/kɔ̃takte/, /kɔntat́/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/kuʁ/, /kur/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d'environnement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/d'ɛnvirɔnɛm/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d'intervenir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/d'intɛrvɛnir/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d'étonnant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/d'etɔnan/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/difyze/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9128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décroche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/dekʁɔʃ/, /dekrɔʃ/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уйди от активной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/denɔ̃s/, /denɔn/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dénoncer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/denɔ̃se/, /denɔnse/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désastre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/dezastʁ/, /dezastr/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entamée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/ɑ̃tame/, /ɛntame/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espérons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/ɛspeʁɔ̃/, /ɛsperɔn/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будем 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9134</w:t>
              <w:br/>
              <w:t>(9134)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except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9135</w:t>
              <w:br/>
              <w:t>(9135)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fortiori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/fɔʁsjɔʁi/, /fɔrtjɔri/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fortiori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/fuʁni/, /furnj/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homologues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/ɔmɔlɔg/, /ɔmɔlɔɡɥ/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/ɛ̃sɛʁtɛ̃/, /insɛrtɛ̃/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 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/ɛ̃stity/, /ɛ̃stjty/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l'embauche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/l'ɛmboʃ/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l'héritage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/l'eritaʒ/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l'étudiant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/l'etydjan/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9143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/libeʁal/, /liberal/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/li/, /ljə/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/mafja/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9146</w:t>
              <w:br/>
              <w:t>(9146)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/ni/, /njə/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/nɥaʒ/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/ɔsil/, /ɔzij/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/pjanist/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polyester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/pɔliɛstɛʁ/, /pɔliɛste/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полиэстер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(9151)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/ʁaʃtɑ̃/, /raʃɛtan/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/ʁɔ̃d/, /rɔn/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9153</w:t>
              <w:br/>
              <w:t>(9153)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satisfaisante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/satisfəzɑ̃t/, /satjsfɛzan/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/sɔlɛʁ/, /sɔlɛr/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 солнечной 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spatiale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/spasjal/, /spatjal/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космическая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9156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syndicaux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/sɛ̃diko/, /sindiko/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séduisant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/sedɥizɑ̃/, /sedɥizan/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9158</w:t>
              <w:br/>
              <w:t>(9158)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/asɔkjat/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associates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9159</w:t>
              <w:br/>
              <w:t>(9159)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beke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9160</w:t>
              <w:br/>
              <w:t>(9160)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/kɔ̃klyzjɔ̃/, /kɔ̃klysjɔ̃/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9161</w:t>
              <w:br/>
              <w:t>(9161)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/e/, /ə/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/ɛkspo/, /ɛkspɔ/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9163</w:t>
              <w:br/>
              <w:t>(9163)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Fidelity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/fidɛlitj/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fidelity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L'Allemagne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/l'alɛmaɲ/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9165</w:t>
              <w:br/>
              <w:t>(9165)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Nothomb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/nɔtɔmb/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nothomb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9166</w:t>
              <w:br/>
              <w:t>(9166)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/pɛ/, /pɛt/, /pə/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/akɔ̃pliʁ/, /akkɔ̃plir/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9168</w:t>
              <w:br/>
              <w:t>(9168)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/byltɛ̃/, /bylɛtɛ̃/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cascade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/kaskad/, /kaska/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каскад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/siʁk/, /sirqɥ/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9172</w:t>
              <w:br/>
              <w:t>(9172)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colloque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/kɔlɔk/, /kɔlɔqɥ/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коллоквиум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compétitifs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/kɔ̃petitif/, /kɔmpetjtjf/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coordonnées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/kɔɔʁdɔne/, /kɔɔrdɔne/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coquille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/kɔkij/, /kɔkjl/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couverte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/kuvɛʁt/, /kuvɛrt/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créancier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/kʁeɑ̃sje/, /kreɑ̃kje/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9178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/d'ɛkspɛrt/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douteux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/dutø/, /dutœ/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/detʁɥi/, /detrɥi/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/fɔ̃dy/, /fɔndy/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расплавленный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/gʁɛk/, /ɡrək/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9183</w:t>
              <w:br/>
              <w:t>(9183)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grecque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/gʁɛk/, /ɡrəkqɥ/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/ʼulɛt/, /ulɛ/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пастуший посох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inattendu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/inatɑ̃dy/, /inatɛndy/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/ɛ̃telɛktɥɛl/, /intɛlɛktɥɛl/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9187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l'encadré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/l'ɛnkadre/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luxembourgeoises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/lyksɛmburʒəwaz/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жительницы люксембурга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majoritairement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/maʒɔritɛrɛm/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большинстве своем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/maʁje/, /marje/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9192</w:t>
              <w:br/>
              <w:t>(9192)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monsieur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/məsjø/, /mɔ̃sjœr/, /r/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9194</w:t>
              <w:br/>
              <w:t>(9194)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/nɔtəʁa/, /nɔtɛra/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/ɔbliʒe/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ouvertement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/uvɛʁtəmɑ̃/, /uvɛrtɛm/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/peizɑ̃/, /pɛsan/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/pɔetik/, /poétjqɥ/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/pʁɔlɔ̃ʒe/, /prɔlɔnʒe/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/pʁɔmɛtœʁ/, /prɔmɛtœr/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многообещающие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/pʁɔvɛ̃sjal/, /prɔvɛ̃kjal/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/ʁəkɔny/, /rəkɔny/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/ʁəgʁɛte/, /rɛɡrɛte/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/ʁɑ̃tʁ/, /rɑ̃tr/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/ʁi/, /ri/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/ʁoze/, /rɔze/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розовое 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/ʁepaʁe/, /repare/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/ʁezɛʁvwaʁ/, /rezɛrvwar/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/ʁezistɑ̃/, /rezistan/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сопротивления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/sɛgmɑ̃tasjɔ̃/, /sɛɡmɛntatjɔ̃/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/sɑ̃tje/, /sɑ̃tjɛr/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/sypstitysjɔ̃/, /sybstjtytjɔ̃/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/syfirɛ/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 достаточен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tournoi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/tuʁnwa/, /turnwa/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/tʁɛz/, /trɛz/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/tʁiple/, /triple/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триплет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téléspectateurs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/telespɛktatœʁ/, /telespɛktatœr/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vaudra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écologistes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/ekɔlɔʒist/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9221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Américain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/ameʁikɛ̃/, /amerizɛ̃/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Bourgogne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/buʁgɔɲ/, /burɡɔɲ/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бургундия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Burundi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/buʁundi/, /byryndi/, [u:ou]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бурунди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/kɔ̃sɛʁvatwaʁ/, /kɔnsɛrvatwar/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/ɑ̃tʁəpʁɑ̃dʁ/, /ɑ̃trɛprɑ̃dr/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9228</w:t>
              <w:br/>
              <w:t>(9228)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/nasjɔ̃/, /natjɔn/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/nɔʁmalmɑ̃/, /nɔrmalɛm/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Saint-Jacques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/sɛ̃ʒak/, /sɛnt-ʒakqɥ/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святой-жак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Schaerbeek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/sʃaɛrbəɛk/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schaerbeek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/siɲalɔ̃/, /siɲalɔn/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сигнализируем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/akseleʁe/, /akselere/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/adaptasjɔ̃/, /adaptatjɔn/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/afʁikɛn/, /afrikɛn/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agressif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/agʁɛsif/, /aɡrɛsif/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/otɔnɔm/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/kɔ̃bystibl/, /kɔmbystjbl/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/kɔ̃kyʁɑ̃t/, /kɔnkyrrɛnt/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/kɔ̃sɑ̃tiʁ/, /kɔnsɛntjr/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9246</w:t>
              <w:br/>
              <w:t>(9246)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d'expliquer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/d'ɛkspɔrtatjɔ̃/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/dɑ̃s/, /dɛn/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découvrent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/dekuvʁ/, /dekuvr/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/defɑ̃siv/, /defɛnsiv/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dévolu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/devɔly/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engendré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/ɑ̃ʒɑ̃dʁe/, /ɛŋɑ̃dre/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/ɑ̃vɔl/, /ɛnvɔl/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/fɔʁʒe/, /fɔrʒe/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fréquentation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/fʁekɑ̃tasjɔ̃/, /freqɥɛntatjɔ̃/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/gʁɛs/, /ɡrɛs/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смазочный 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/ɛ̃plike/, /ɛ̃pliqɥe/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/ɛ̃poz/, /impɔz/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навязывают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inédit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l'Australie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/l'ostralj/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l'anonymat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/l'anɔnima/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l'imaginaire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/l'imaʒinɛr/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l'éclairage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/l'eklɛraʒ/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/laps/, /la/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loisir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/lwaziʁ/, /lwazir/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molécules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/mɔlekyl/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négoce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/negɔs/, /neɡɔz/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/pap/, /pa/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/pɑ̃sɛ/, /pɛnsɛ/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/pɑ̃se/, /pɛnsɛz/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phrases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/fʁaz/, /fraz/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promenades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/pʁɔmnad/, /prɔmənad/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/ʁɑ̃dʒœʁ/, /ʁɑ̃ʒe/, /ranʒe/, /ʁɑ̃.d͡ʒœʁ/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9274</w:t>
              <w:br/>
              <w:t>(9274)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/ʁələvɑ̃/, /rəlɛvan/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9275</w:t>
              <w:br/>
              <w:t>(9275)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s'inscrivent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/s'ɛ̃skriv/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/sɛʁ/, /sɛrr/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оранжерея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sollicité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/sɔlisite/, /sɔlizite/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/tɑ̃te/, /tɛnte/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/tɛʁmik/, /tɛrmiqɥ/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/tʁɑ̃spaʁɑ̃t/, /trɑ̃sparɛn/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9281</w:t>
              <w:br/>
              <w:t>(9281)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/aʃte/, /aʃɛte/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CBF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/kbf/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cbf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Donaldson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/dɔnaldsɔ̃/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donaldson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9285</w:t>
              <w:br/>
              <w:t>(9285)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/ɛspas/, /ɛspaz/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9288</w:t>
              <w:br/>
              <w:t>(9288)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/libʁ/, /libr/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9289</w:t>
              <w:br/>
              <w:t>(9289)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/bʁɔs/, /brɔs/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/kɔefisjɑ̃/, /kɔɛfikj/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/kɔ̃paʁɛzɔ̃/, /kɔmparɛzɔn/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/kɔ̃tinyʁɔ̃/, /kɔntjnɥɛrɔn/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/kupabl/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/kyltiv/, /kyltjv/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d'Allemagne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/d'alɛmaɲ/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/dat/, /da/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débouche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декоративный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9301</w:t>
              <w:br/>
              <w:t>(9301)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/ɑ̃tʁəpʁɑ̃dʁ/, /ɑ̃trɛprɑ̃dr/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gourmandise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/guʁmɑ̃diz/, /ɡurmandiz/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чревоугодие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gouvernementales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/guvɛʁnəmɑ̃tal/, /ɡuvɛrnəmɛntal/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/gʁif/, /ɡrif/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guichet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/giʃɛ/, /ɡɥiʃɛ/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окошко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indéterminée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/ɛ̃detɛʁmine/, /indetɛrmine/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/ɛ̃stʁyksjɔ̃/, /ɛ̃stryktjɔn/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interrogé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/ɛ̃teʁɔʒe/, /intɛrrɔʒe/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9309</w:t>
              <w:br/>
              <w:t>(9309)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l'adhésion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/l'adesjɔ̃/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l'assemblage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/l'asɑ̃blaʒ/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l'audience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/l'odjɛn/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судебное 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l'océan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/l'ɔzeɑ̃/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/l'enɔrm/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/mɔbilize/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/plɑ̃tasjɔ̃/, /plantatjɔ̃/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/pɔʁ/, /pɔrt/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quatorze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/katɔʁz/, /qɥatɔrz/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rationalisation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/ratjɔnalizatjɔ̃/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/ʁənwe/, /rɛnwe/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ridicule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/ʁidikyl/, /ridikyl/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réglage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/ʁeglaʒ/, /reɡlaʒ/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/ʁepaʁti/, /repartj/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surmonter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/syʁmɔ̃te/, /syrmɔnte/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/taʁifikasjɔ̃/, /tarifikatjɔ̃/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tuyaux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/ynik/, /yniqɥ/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9329</w:t>
              <w:br/>
              <w:t>(9329)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/siskɔ/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cisco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9330</w:t>
              <w:br/>
              <w:t>(9330)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9331</w:t>
              <w:br/>
              <w:t>(9331)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/fiskalite/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Gallimard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/ɡalimard/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gallimard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9333</w:t>
              <w:br/>
              <w:t>(9333)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Gandois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/ɡandwa/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gandois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9335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/mɔzan/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mosane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9336</w:t>
              <w:br/>
              <w:t>(9336)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Nokia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/nɔkja/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nokia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/yzinɔr/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usinor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9338</w:t>
              <w:br/>
              <w:t>(9338)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vande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Varsovie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/vaʁsɔvi/, /varsɔvj/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варшава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9340</w:t>
              <w:br/>
              <w:t>(9340)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/abɑ̃dɔn/, /abandɔn/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9341</w:t>
              <w:br/>
              <w:t>(9341)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achevé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/aʃve/, /aʃɛve/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ajoutent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/aʒut/, /aʒu/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/alyzjɔ̃/, /alysjɔ̃/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/otɔʁut/, /otɔru/,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автострада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/bʁyskəmɑ̃/, /brysqɥɛm/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/kɔ̃sɔl/, /kɔnsɔl/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/kʁɑ̃/, /krɑ̃/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зарубка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d'Ostende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/d'ɔstɛn/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остенде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d'adopter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/d'adɔpte/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d'assemblage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/d'asɑ̃blaʒ/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/dɛksɛpsjɔ̃/, /d'ɛkssɛptjɔ̃/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/d'inɔvatjɔ̃/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/desle/, /dezɛle/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dérégulation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/dereɡlatjɔ̃/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/favɔʁit/, /favɔrit/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/guʁu/, /ɡuru/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l'Argentine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/l'arʒɛntjn/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l'enjeu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/l'ɛnʒœ/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9361</w:t>
              <w:br/>
              <w:t>(9361)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moelleux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/mwalø/, /mɔɛlœ/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/ɔptjɛ̃n/, /ɔbtjɛn/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panoplie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/panɔpli/, /panɔplj/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арсенал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/fɔtɔgʁafik/, /fɔtɔɡrafiqɥ/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qu'ailleurs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/k'ajlœr/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/k'ɑ̃tr/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введи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redevable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/ʁədəvabl/, /rədɛvabl/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remonté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/ʁəmɔ̃te/, /rəmɔnte/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/ʁɑ̃pli/, /rɑ̃plj/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rentabiliser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/ʁɑ̃tabilize/, /rɛntabilize/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 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scandinaves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/skɑ̃dinav/, /skandinav/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скандинавские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/səʁjɔ̃/, /sɛrjɔn/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sud-africaines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/sydafʁikɛn/, /syd-afrikɛn/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южноафриканские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/sɥisid/, /sɥizi/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9376</w:t>
              <w:br/>
              <w:t>(9376)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trim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télétexte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/vjɛʁʒ/, /vjɛrʒ/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/viguʁøz/, /viɡurœz/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9381</w:t>
              <w:br/>
              <w:t>(9381)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/vwajɑ̃/, /vwaan/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ясновидец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9382</w:t>
              <w:br/>
              <w:t>(9382)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électoral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/elɛktɔʁal/, /elɛktɔral/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/antɔnjɔ/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batc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/gaʁ/, /ɡar/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/ɛ̃stity/, /ɛ̃stjty/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9387</w:t>
              <w:br/>
              <w:t>(9387)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knp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/ʁənaʁ/, /rənard/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9390</w:t>
              <w:br/>
              <w:t>(9390)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9391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/abɔʁdabl/, /abɔrdabl/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accueillent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/akœj/, /akkɥɛjl/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/adʁɛse/, /adrɛse/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approprié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/apʁɔpʁije/, /aprɔprje/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/bʁijɑ̃t/, /brijant/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/kazino/, /kazinɔ/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9400</w:t>
              <w:br/>
              <w:t>(9400)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catastrophes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/katastʁɔf/, /katastrɔf/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/ʃaʁʒe/, /ʃarʒe/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9402</w:t>
              <w:br/>
              <w:t>(9402)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/simɑ̃/, /sim/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/kɔ̃tɑ̃/, /kɔ̃t/, /kɔn/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/kuʁɑ̃t/, /kurant/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текущие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/d'akqɥizitjɔ̃/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/davɑ̃/, /d'avan/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d'heures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/dɛlta/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dysfonctionnements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/disfɔ̃ksjɔnmɑ̃/, /disfɔ̃ktjɔnɛmɑ̃t/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нарушенные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/filtʁ/, /filtr/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/gʁavyʁ/, /ɡravyr/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гравюры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innombrables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/inɔ̃bʁabl/, /inɔ̃brabl/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бесчисленные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/ʒyʁist/, /ʒyrist/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jusqu'alors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/ʒysk'alɔr/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/lɑ̃p/, /lamp/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9416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mannequin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/mankɛ̃/, /manəqɥɛ̃/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манекен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parcouru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/paʁkuʁy/, /parkury/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polonais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/pɔlɔnɛ/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préférons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/pʁefeʁɔ̃/, /preferɔn/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предпочтем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/pʁevəny/, /prevɛny/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pérennité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/peʁenite/, /perɛnite/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/kɛ/, /qɥɛ/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набережная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/kit/, /qɥi/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/ʁadjasjɔ̃/, /radjatjɔ̃/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делавшийся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regrouper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/ʁəgʁupe/, /rɛɡrupe/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/ʁəvnɑ̃/, /rəvɛnan/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9428</w:t>
              <w:br/>
              <w:t>(9428)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réduisent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/ʁedɥiz/, /redɥiz/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уменьшаются в объеме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résisté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/ʁeziste/, /reziste/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réticences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/ʁetisɑ̃s/, /retjzɛns/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s'inquiéter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/s'inkjete/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9432</w:t>
              <w:br/>
              <w:t>(9432)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/sɔlo/, /sɔlɔ/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/tɑ̃pɔʁɛʁ/, /tɛmpɔrɛr/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/kak/, /sease/, /kak/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постоянное обеспечение котировки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9437</w:t>
              <w:br/>
              <w:t>(9437)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gia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gassйe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/aws/, /uz/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house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9440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Jersey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/ʒɛʁzɛ/, /ʒɛrsɛ/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Lufthansa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/lyftansa/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люфтганза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Pacifique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/pasifik/, /pazifiqɥ/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 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Partenaires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/paʁtənɛʁ/, /partənɛr/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9445</w:t>
              <w:br/>
              <w:t>(9445)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/səgɔ̃/, /səkɔn/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/travɛl/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travel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accompagnés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/akɔ̃paɲe/, /akkɔmpaɲe/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9448</w:t>
              <w:br/>
              <w:t>(9448)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alimenter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/alimɑ̃te/, /alimɛnte/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augmentée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/ogmɑ̃te/, /oɡmɛnte/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сразившиеся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/bɔʁdo/, /bɔrdo/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cohésion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/kɔezjɔ̃/, /kɔesjɔ̃/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сплоченность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/kɔ̃pɑ̃se/, /kɔmpɛnse/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/kɔ̃plis/, /kɔ̃pliz/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compliquée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/kɔ̃plike/, /kɔ̃pliqɥe/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/kɔ̃kly/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/kɔ̃stʁɥi/, /kɔ̃strɥi/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чан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défaite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/defɛt/, /defɛ/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flacons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/flakɔ̃/, /flakɔn/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/fɥiʁ/, /fɥir/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/abitɥe/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завсегдатай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/istɔʁikmɑ̃/, /istɔriqɥɛm/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hit-parade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/ʼitpaʁad/, /it-para/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хит-парад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/ɛ̃pʁɔbabl/, /ɛ̃prɔbabl/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/ɛ̃klɥan/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/ɛ̃fɔʁme/, /infɔrme/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j'y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/ʒ'i/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/l'arɡm/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l'indemnité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/l'indɛmnite/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l'originalité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/l'ɔriʒinalite/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/liʁ/, /lir/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lumineuse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/lyminøz/, /lyminœz/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светящаяся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9476</w:t>
              <w:br/>
              <w:t>(9476)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/manaʒiŋ/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managing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9477</w:t>
              <w:br/>
              <w:t>(9477)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/maʁjaʒ/, /marjaʒ/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morosité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/mɔʁozite/, /mɔrɔzite/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9479</w:t>
              <w:br/>
              <w:t>(9479)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n'offre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/n'ɔfr/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/nœv/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/ɔfʁɛ/, /ɔfrɛ/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opérationnels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/ɔpeʁasjɔnɛl/, /ɔperatjɔnɛl/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/pœpl/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/pɔʁte/, /pɔrte/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отнесенные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/pʁɔlɔ̃ʒe/, /prɔlɔnʒe/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précaution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/pʁekosjɔ̃/, /prekotjɔ̃/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puisqu'on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/pɥisk'ɔ̃/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pédophilie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/pedɔfili/, /pedɔfilj/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педофилия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quasi-totalité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/qɥazi-tɔtalite/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почти-совокупность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/ʁətiʁ/, /rətjr/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rigoureux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/ʁiguʁø/, /riɡurœ/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ristourne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/ʁistuʁn/, /risturn/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 цен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/ʁealizabl/, /realizabl/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réalistes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/ʁealist/, /realist/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s'entendre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/s'ɛntɑ̃dr/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/taʁdiv/, /tardiv/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запоздалая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/vi/, /vjə/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/aʁʒɑ̃tin/, /arʒɛntjn/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DVD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dvd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Distrigaz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/distriɡaz/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distrigaz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/fɔrɑ̃/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forem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9505</w:t>
              <w:br/>
              <w:t>(9505)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/fɔʁmyl/, /fɔrmyl/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/in/, /ɛ̃/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9507</w:t>
              <w:br/>
              <w:t>(9507)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leys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/maʁja/, /marja/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9509</w:t>
              <w:br/>
              <w:t>(9509)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master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/mɔnako/, /mɔnakɔ/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/fɔto/, /fɔtɔ/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9512</w:t>
              <w:br/>
              <w:t>(9512)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/rəzɛrv/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reserve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9513</w:t>
              <w:br/>
              <w:t>(9513)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Verbaet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/vɛrbaɛ/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verbaet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9514</w:t>
              <w:br/>
              <w:t>(9514)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Witkowska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/witkɔwska/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witkowska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9515</w:t>
              <w:br/>
              <w:t>(9515)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/zɛd/, /z/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accéléré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/akseleʁe/, /akselere/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/akiz/, /akqɥiz/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antérieurement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/ɑ̃teʁjœʁmɑ̃/, /anterjœrɛm/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/avɑ̃s/, /avan/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avoué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/avwe/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chapitres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/ʃapitʁ/, /ʃapitr/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/siʁkyle/, /sirkyle/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consacrent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/kɔ̃sakʁ/, /kɔnsakr/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corrélation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/kɔʁelasjɔ̃/, /kɔrrelatjɔ̃/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d'affirmer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/d'afirme/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d'élargir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/d'elarʒir/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d'équipements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/d'eqɥipɛmɑ̃t/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9528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diminuent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/diminy/, /diminɥ/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espérant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/ɛspeʁɑ̃/, /ɛsperan/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/fɔ̃de/, /fɔnde/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/fyzjɔne/, /fysjɔne/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9532</w:t>
              <w:br/>
              <w:t>(9532)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fьr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/fьr/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fьr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9533</w:t>
              <w:br/>
              <w:t>(9533)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/ʒənɛral/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general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/ʼœʁt/, /œrt/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hésiter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9536</w:t>
              <w:br/>
              <w:t>(9536)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l'institut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/l'ɛ̃stjty/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laissez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/lɛse/, /lɛsɛz/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/paʁysjɔ̃/, /parytjɔ̃/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/plɛ̃/, /plɛn/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полные 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/pʁɔfil/, /prɔfil/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prototypes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/pʁɔtɔtip/, /prɔtɔtjp/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quiconque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/kikɔ̃k/, /qɥikɔnqɥ/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бы то ни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9545</w:t>
              <w:br/>
              <w:t>(9545)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/ʁaj/, /raj/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/ʁaʁte/, /rarɛte/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/ʁɛspiʁ/, /rɛspir/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rythmes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/ʁitm/, /ritm/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réservées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/ʁezɛʁve/, /rezɛrve/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/sove/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/skɑ̃dal/, /skandal/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superbement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/sypɛʁbəmɑ̃/, /sypɛrbɛm/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trimestriel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/tʁimɛstʁijɛl/, /trimɛstrjɛl/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AAA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/aaa/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aaa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9555</w:t>
              <w:br/>
              <w:t>(9555)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Beethoven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/betɔvɛn/, /bəətɔvɑ̃/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beethoven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9556</w:t>
              <w:br/>
              <w:t>(9556)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Ci-contre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/sikɔ̃tʁ/, /si-kɔ̃tr/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Commerzbank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/kɔmɛrzbank/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commerzbank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9558</w:t>
              <w:br/>
              <w:t>(9558)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DGX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/dɡks/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dgx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9559</w:t>
              <w:br/>
              <w:t>(9559)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/ʼɔʁmi/, /ɔrmi/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исключением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9560</w:t>
              <w:br/>
              <w:t>(9560)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Inusop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/inyzɔ/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inusop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PowerPC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/pɔwɛrpk/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powerpc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9562</w:t>
              <w:br/>
              <w:t>(9562)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prins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/pyblik/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/salɔmɔ̃/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/aksɑ̃/, /akkɑ̃t/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/akɔʁde/, /akkɔrde/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/aktʁis/, /aktriz/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antérieures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/bʁij/, /brij/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9572</w:t>
              <w:br/>
              <w:t>(9572)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/kɔ̃binɛzɔ̃/, /kɔmbinɛzɔn/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/kɔ̃tʁɛ̃/, /kɔ̃trɛ̃t/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/kʁysjal/, /krykjal/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9575</w:t>
              <w:br/>
              <w:t>(9575)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d'enseignement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/d'ɛnsɛɲɛm/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/dəmɑ̃de/, /dəmande/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entoure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/ɑ̃tuʁ/, /ɛntur/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fascinant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/fasinɑ̃/, /fazinan/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/fʁaʒil/, /fraʒil/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непрочные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/glɔb/, /ɡlɔb/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/ʼosje/, /osje/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играющий на 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hérité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/eʁite/, /erite/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унаследованный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inquiétudes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/ɛ̃kjetyd/, /inkjetyd/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9584</w:t>
              <w:br/>
              <w:t>(9584)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/ʒɥif/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manquera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/mɑ̃kəʁa/, /manqɥɛra/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испытает нехватку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mépris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/mepʁi/, /mepri/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nippons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/nipɔ̃/, /nipɔn/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9589</w:t>
              <w:br/>
              <w:t>(9589)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/ɔdœʁ/, /ɔdœr/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ombre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/ɔ̃bʁ/, /ɔ̃br/, /õːbʀ/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/paj/, /pajl/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paraissait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/paʁɛsɛ/, /parɛsɛ/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/pɛʁsɛptibl/, /pɛrsɛptjbl/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pertinence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/pɛʁtinɑ̃s/, /pɛrtjnɛn/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/pʁɔpɔʁsjɔnɛl/, /prɔpɔrtjɔnɛl/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пропорциональное 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proportionnellement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/pʁɔpɔʁsjɔnɛlmɑ̃/, /prɔpɔrtjɔnɛlɛm/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prévoyant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/pʁevwajɑ̃/, /prevwaan/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/psikɔlɔg/, /psiʃɔlɔɡɥ/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recevront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/rəzɛvrɔn/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/ʁəvɑ̃dy/, /rəvɛndy/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reviendra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/ʁəvjɛ̃dʁa/, /rɛvjɑ̃dra/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/ʁiske/, /risqɥe/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/saga/, /saɡa/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/səʁe/, /sərɛz/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9605</w:t>
              <w:br/>
              <w:t>(9605)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sous-jacent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/suʒasɑ̃/, /sus-ʒaz/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 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/tɛknikmɑ̃/, /tɛʃniqɥɛm/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températures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/tɑ̃peʁatyʁ/, /tɛmperatyr/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/tjɛ̃/, /tjɛn/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échantillon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/eʃɑ̃tijɔ̃/, /eʃantjlɔ̃/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9611</w:t>
              <w:br/>
              <w:t>(9611)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cfe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/diʁɛktœʁ/, /dirɛtyr/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Heysel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heysel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/ʒakɔb/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джакоб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/samdi/, /samɛdi/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9619</w:t>
              <w:br/>
              <w:t>(9619)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9620</w:t>
              <w:br/>
              <w:t>(9620)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Tobback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/tɔbakk/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tobback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/trɑ̃d/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trends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/ɥɑ̃/, /y.ø.ɛm/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финансово-экономический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9623</w:t>
              <w:br/>
              <w:t>(9623)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vinck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/adɔpt/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/sɑ̃tim/, /sɛntjm/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/sɑ̃tʁo/, /kɑ̃tro/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узлы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/kɔlɑ̃/, /kɔlɑ̃t/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/kɔ̃sistɛ/, /kɔnsistɛ/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чеснока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/d'ɛnsɑ̃bl/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/d'ɛkspɔzitjɔ̃/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devenait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/dəvənɛ/, /dəvɛnɛ/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défenseurs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/defɑ̃sœʁ/, /defɛnsœr/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/depɑ̃dɑ̃/, /depɛndan/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dévoiler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/devwale/, /devɔje/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enregistrent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/ɑ̃ʁəʒistʁ/, /ɛnrɛʒistr/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fameuses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/famøz/, /famœz/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gagnants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/gaɲɑ̃/, /ɡaɲɑ̃t/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/ɛ̃dikatif/, /indikatjf/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indifférent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/ɛ̃difeʁɑ̃/, /indifer/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intégrante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/ɛ̃tegʁɑ̃t/, /inteɡran/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9643</w:t>
              <w:br/>
              <w:t>(9643)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intéressent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/ɛ̃teʁes/, /inter/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/ɛ̃vɛʁsəmɑ̃/, /invɛrsɛm/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l'allemand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/l'alɛman/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l'apéritif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/l'aperitjf/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аперитив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/l'impɔrtan/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 импортирующему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n'échappe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/n'eʃa/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/ɔbʒɛktiv/, /ɔbʒɛktjv/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/ɔkypɑ̃/, /ɔkkypɑ̃t/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оккупанты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/pɛ̃/,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разновидности хлеба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/pɛʁl/, /pɛrl/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9654</w:t>
              <w:br/>
              <w:t>(9654)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/faʁ/, /far/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planétaire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/planetɛʁ/, /planetɛr/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планетарная 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/pwɛ̃t/, /pwant/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/pulɛ/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/pʁijɔʁitɛʁ/, /prjɔritɛr/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précoce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/pʁekɔs/, /prekɔz/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/qɥɔ/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9661</w:t>
              <w:br/>
              <w:t>(9661)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/ʁəkɔmɑ̃se/, /rəkɔmɛnse/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/ʁəpʁezɑ̃te/, /rɛprezɛnte/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/ʁul/, /rul/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réputée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/ʁepyte/, /repyte/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rétablissement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/ʁetablismɑ̃/, /retablisɛm/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/spiʁal/, /spiral/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/tɑ̃d/,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протягивают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9669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/tiʁwaʁ/, /tjrwar/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/tʁɛt/, /trɛ/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/tʁuvɛ/, /truvaj/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/validite/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/vaʁjɑ̃t/, /varjant/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/vɛʁtikal/, /vɛrtjkal/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вертикальная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église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/egliz/, /eɡliz/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équilibré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/ekilibʁe/, /ekjibre/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9679</w:t>
              <w:br/>
              <w:t>(9679)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/karlje/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carlier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9680</w:t>
              <w:br/>
              <w:t>(9680)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/distʁibysjɔ̃/, /distribytjɔ̃/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L'ouvrage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/l'uvraʒ/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9683</w:t>
              <w:br/>
              <w:t>(9683)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Monceau-Zolder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/mɔnso-zɔlde/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monceau-zolder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9684</w:t>
              <w:br/>
              <w:t>(9684)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Officiellement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/ɔfisjɛlmɑ̃/, /ɔfikjɛlɛm/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9685</w:t>
              <w:br/>
              <w:t>(9685)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Patriotique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/patʁijɔtik/, /patrjɔtjqɥ/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9687</w:t>
              <w:br/>
              <w:t>(9687)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Réflexions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/ʁeflɛksjɔ̃/, /reflɛksjɔn/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/sɡb/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sgb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9689</w:t>
              <w:br/>
              <w:t>(9689)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shop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9690</w:t>
              <w:br/>
              <w:t>(9690)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Toshiba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/tɔsiba/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toshiba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9691</w:t>
              <w:br/>
              <w:t>(9691)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/apsɔʁb/, /absɔrb/, [apˈsɔu̯bʱ]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/aksɛpte/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agissent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/aʒis/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/ɛme/, /eme/, /ɛme/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9695</w:t>
              <w:br/>
              <w:t>(9695)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/apaʁɑ̃s/, /aparɛns/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9696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appliqués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/aplike/, /apliqɥe/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/asɑ̃sjɔ̃/, /askɑ̃sjɔ̃/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/atak/, /ataqɥ/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/atityd/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/otɔʁize/, /otɔrize/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blessures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/blesyʁ/, /blɛsyr/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cathédrale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/katedʁal/, /katedral/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/kɔ̃tʁe/, /kɔ̃tre/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d'examiner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/d'ɛksamine/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divergences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/divɛʁʒɑ̃s/, /divɛrʒɛns/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dix-huit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/dizɥit/, /diks-ɥi/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восемнадцать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détachement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/detaʃmɑ̃/, /detaʃɛm/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/fɔʁmyle/, /fɔrmyle/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/ɛ̃plikasjɔ̃/, /ɛ̃plikatjɔn/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l'effondrement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/l'ɛfɔ̃drɛm/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l'habitacle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/l'abitakl/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libérales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/libeʁal/, /liberal/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magnifiques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/maɲifik/, /maɲifiqɥ/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великолепные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9716</w:t>
              <w:br/>
              <w:t>(9716)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mainframes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/mɛ̃fram/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ведущие эвм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miroirs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/miʁwaʁ/, /mirwar/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9718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/ɔfɑ̃siv/, /ɔfɛnsiv/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/ɔ̃d/, /ɔnd/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/ɔʁgan/, /ɔrɡan/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porte-monnaie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/pɔʁtmɔnɛ/, /pɔrtə-mɔnaj/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портмоне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9722</w:t>
              <w:br/>
              <w:t>(9722)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professionnalisme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/pʁɔfɛsjɔnalism/, /prɔfɛsjɔnalism/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/pʁezid/, /prezi/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recueilli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/ʁəkœji/, /rəkɥɛjli/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/ʁɑ̃t/, /rɛnt/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9726</w:t>
              <w:br/>
              <w:t>(9726)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/ʁəpɔʁ/, /rəpɔrt/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/ʁətaʁ/, /rətard/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revendeurs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/ʁəvɑ̃dœʁ/, /rəvɛndœr/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дистрибуторы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9729</w:t>
              <w:br/>
              <w:t>(9729)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rez-de-chaussée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/ʁedʃose/, /rəz-də-ʃose/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цокольный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/ʁulmɑ̃/, /rulɛm/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/ʁɥin/, /rɥin/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развалины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rénové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/ʁenɔve/, /renɔve/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9733</w:t>
              <w:br/>
              <w:t>(9733)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sienne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/stimyl/, /stjmyl/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toilette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/twalɛt/, /tɔjɛ/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utilitaires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/ytilitɛʁ/, /ytjlitɛr/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voudraient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/vudʁɛ/, /vudraj/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Audiofina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/odjɔfina/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audiofina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9739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/bʁysɛl/, /bryksɛl/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/kɔ̃tinɑ̃tal/, /kɔntjnɛntal/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9743</w:t>
              <w:br/>
              <w:t>(9743)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/dɔmaʒ/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/fɛrrari/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феррари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/lorɛn/, [au:ô]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9746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/mba/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mba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9747</w:t>
              <w:br/>
              <w:t>(9747)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/aple/, /apəle/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artisanale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/aʁtizanal/, /artjzanal/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кустарная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9750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/otɔmɔbilist/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berceau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/bɛʁso/, /bɛrso/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колыбель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/blɔke/, /blɔqɥe/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9753</w:t>
              <w:br/>
              <w:t>(9753)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/bʁɑ̃ʃe/, /branʃe/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/kɔmynik/, /kɔmyniqɥ/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/kɔ̃tinɑ̃tal/, /kɔntjnɛntal/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convivial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/kɔ̃vivjal/, /kɔnvivjal/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d'analyser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/d'analise/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d'intérieur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/d'interjœr/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внутренней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9760</w:t>
              <w:br/>
              <w:t>(9760)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/detaje/, /detajle/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détaillée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/detaje/, /detajle/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/ɛstimɛ/, /ɛstjmɛ/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/ɛgzamine/, /ɛksamine/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/faktɔ/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facto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glissement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/glismɑ̃/, /ɡlisɛm/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/gʁiz/, /ɡriz/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9767</w:t>
              <w:br/>
              <w:t>(9767)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/ɛ̃sidɑ̃/, /insi/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/kit/, /ki/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9769</w:t>
              <w:br/>
              <w:t>(9769)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know-how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/knɔw-ɔw/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ноу-хау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/l'ɔksi/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légitimité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/leʒitimite/, /leʒitjmite/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/ɔʁganiz/, /ɔrɡaniz/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/fɔtɔgʁaf/, /fɔtɔɡraf/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pionniers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/pjɔnje/, /pjɔ̃njɛr/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/pʁɔfitəʁa/, /prɔfitɛra/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 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prometteuse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/pʁɔmɛtøz/, /prɔmɛtœz/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многообещающая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/pʁydamɑ̃/, /prydɛm/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/ʁadikal/, /radikal/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/ʁate/, /rate/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/sjɛ̃/, /sjɛn/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/sɛ̃plifikasjɔ̃/, /sɛ̃plifikatjɔ̃/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small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spécificités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/spesifisite/, /spezifizite/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/syspɛ/, /syspɛkt/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/taʁde/, /tarde/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/yʁbɛ̃/, /yrbɛn/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vinaigrette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/vinɛgʁɛt/, /vinɛɡrɛ/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 из уксуса, масла и соли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vingt-cinq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/vɛ̃tsɛ̃k/, /vɛ̃ɡt-sinq/, [vɛnt.sɛŋk]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двадцать-пять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écoulé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/ekule/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Chiffre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/ʃifʁ/, /ʃifr/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9793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/dimɑ̃ʃ/, /dimanʃ/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9794</w:t>
              <w:br/>
              <w:t>(9794)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havas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Metropolitan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/mɛtrɔpɔlitɑ̃/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metropolitan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/pʁɛsk/, /prəsqɥ/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/vjɛ̃n/, /vjɛn/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9798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/vilaʒ/, /vijaʒ/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/agʁeabl/, /aɡreabl/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agréé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/agʁee/, /aɡré/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/animasjɔ̃/, /animatjɔn/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мультипликации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caviar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/kavjaʁ/, /kavjar/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икра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chauffeurs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/ʃofœʁ/, /ʃofœr/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/kɔ̃sɛptœʁ/, /kɔnsɛptœr/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/kɔ̃tənœʁ/, /kɔntɛnœr/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/kuʁœʁ/, /kurœr/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/d'ynjɔ̃/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d'envisager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/d'ɛnvizaʒe/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/d'ɔpinjɔ̃/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/dœj/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débarque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/debaʁk/, /debarqɥ/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выгрузись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déclenche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/deklɑ̃ʃ/, /deklɛnʃ/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/ɛgzamɛ̃/, /ɛksamɛn/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9814</w:t>
              <w:br/>
              <w:t>(9814)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/ɛksɛkytjv/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executive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formalités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/fɔʁmalite/, /fɔrmalite/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9816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/fʁaʒilite/, /fraʒilite/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gourmande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/guʁmɑ̃d/, /ɡurman/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gratuites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/gʁatɥit/, /ɡratɥit/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inflationnistes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/ɛ̃flasjɔnist/, /ɛ̃flatjɔnist/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инфляционные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9820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/ɛ̃tʁɔdyksjɔ̃/, /ɛ̃trɔdyktjɔn/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/ʒystifi/, /ʒystjfj/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l'abbaye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аббатство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9824</w:t>
              <w:br/>
              <w:t>(9824)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l'épargnant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/l'eparɲan/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/lakyn/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/limitɑ̃/, /limitan/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/maʁɛ̃/, /marɛ̃/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new-yorkais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/nujɔʁkɛ/, /nəw-iɔrkɛ/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нью-йорка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/ɔkypɑ̃/, /ɔkkypan/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/paʁvəny/, /parvɛnɥ/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дошедшая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/ʁəli/, /rɛlj/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remplacés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/ʁɑ̃plase/, /rɑ̃plaze/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/ʁəpɔʁtaʒ/, /rəpɔrtaʒ/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représentatif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/ʁəpʁezɑ̃tatif/, /rɛprezɛntatjf/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9835</w:t>
              <w:br/>
              <w:t>(9835)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/ʁepaʁasjɔ̃/, /reparatjɔn/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репарации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s'attaquer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/s'ataqɥe/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/sɔnɔʁ/, /sɔnɔr/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soutiennent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/sutjɛ̃n/, /sutjɛn/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/tiʁe/, /tjre/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банки-плательщики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/tʁuvɔ̃/, /truvɔn/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найдем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9841</w:t>
              <w:br/>
              <w:t>(9841)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turbodiesel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/tyrbɔdjəzɛl/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turbodiesel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/vjɔlɑ̃/, /vjɔl/, /vjɔl/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/adʁɛs/, /adr/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/kazino/, /kazinɔ/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Delaunois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/dəlonwa/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delaunois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9846</w:t>
              <w:br/>
              <w:t>(9846)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fafer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9847</w:t>
              <w:br/>
              <w:t>(9847)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/ɛ̃dystʁi/, /indystrj/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/ɛ̃vɛʁsəmɑ̃/, /invɛrsɛm/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9849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Longtemps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/lɔ̃tɑ̃/, /lɔ̃ɡtɑ̃p/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/mɑ̃ʃ/, /manʃ/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9851</w:t>
              <w:br/>
              <w:t>(9851)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Montréal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/mɔ̃ʁeal/, /mɔ̃treal/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монреаль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9853</w:t>
              <w:br/>
              <w:t>(9853)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9854</w:t>
              <w:br/>
              <w:t>(9854)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/paʁtu/, /partu/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везде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Pérou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/peʁu/, /peru/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/ʁɔb/, /rɔb/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/ʁoz/, /rɔz/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/saʃe/, /saʃɛz/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9859</w:t>
              <w:br/>
              <w:t>(9859)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/spadɛl/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spadel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9860</w:t>
              <w:br/>
              <w:t>(9860)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Stefaan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/stəfaɑ̃/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stefaan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Véritable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/veʁitabl/, /veritabl/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9862</w:t>
              <w:br/>
              <w:t>(9862)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/oto/, /otɔ/, [au:o]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/baʁ/, /bar/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bizarre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/bizaʁ/, /bizarr/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блондинка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/sɛʁkl/, /sɛrkl/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9867</w:t>
              <w:br/>
              <w:t>(9867)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/kɔ̃te/, /kɔ̃pte/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/kɔ̃fɔʁmite/, /kɔnfɔrmite/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/kʁeatif/, /kreatjf/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творческие 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créatrice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/kʁeatʁis/, /kreatriz/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culpabilité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/kylpabilite/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d'Apple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/d'apl/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apple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d'exercer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/d'ɛksɛrse/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d'échapper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/d'eʃape/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9876</w:t>
              <w:br/>
              <w:t>(9876)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d'étendre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/d'etɑ̃dr/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désordre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/dezɔʁdʁ/, /dezɔrdr/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exécuter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/ɛgzekyte/, /ɛksekyte/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/gam/, /ɡam/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gastronomique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/gastʁɔnɔmik/, /ɡastrɔnɔmiqɥ/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гастрономический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/gide/, /ɡɥide/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9882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générique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/ʒeneʁik/, /ʒeneriqɥ/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homologue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/ɔmɔlɔg/, /ɔmɔlɔɡɥ/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/imaʒinasjɔ̃/, /imaʒinatjɔ̃/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immanquablement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/ɛ̃mɑ̃kabləmɑ̃/, /imanqɥablɛm/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9886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/ɛ̃pʁesjɔ̃/, /ɛ̃prɛsjɔn/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9887</w:t>
              <w:br/>
              <w:t>(9887)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impératifs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/ɛ̃peʁatif/, /imperatjf/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/inisje/, /initje/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irlandais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/iʁlɑ̃dɛ/, /irlandɛ/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/ʒwɛ/, /ʒwə/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/kilo/, /kilɔ/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l'abonnement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/l'abɔnɛm/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l'habitation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/l'abitatjɔ̃/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l'inventeur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/l'invɛntœr/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l'élection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/l'elɛktjɔ̃/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marasme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/maʁasm/, /marasm/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/mytɥɛl/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взаимопомощи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médiocres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/medjɔkʁ/, /medjɔkr/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n'est-elle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/n'ɛst-ɛl/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/ɔdœʁ/, /ɔdœr/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oignons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/ɔɲɔ̃/, /waɲɔn/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9904</w:t>
              <w:br/>
              <w:t>(9904)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/ɔpinjɔ̃/, /ɔpinjɔn/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plates-formes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/platəs-fɔrm/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pratiquant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/pʁatikɑ̃/, /pratjqɥan/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/pʁɔvɔkasjɔ̃/, /prɔvɔkatjɔ̃/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провоцирование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/pʁedi/, /predi/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retomber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/ʁətɔ̃be/, /rətɔmbe/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упасть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/ʁutin/, /rutjn/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répandu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/ʁepɑ̃dy/, /repandy/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répandue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/ʁepɑ̃dy/, /repandɥ/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sous-sol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/susɔl/, /sus-sɔl/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soviétique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/sɔvjetik/, /sɔvjetjqɥ/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/syptil/, /sybtjl/, /su.til/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sélectionné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/selɛksjɔne/, /selɛktjɔne/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9919</w:t>
              <w:br/>
              <w:t>(9919)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/takse/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/tuʃe/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тронутые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élaborée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/elabɔʁe/, /elabɔre/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выработанная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émane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ABN-Amro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/abn-amrɔ/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abn-amro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инвестиционный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9926</w:t>
              <w:br/>
              <w:t>(9926)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Beecham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/bəəʃɑ̃/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beecham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/kwab/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сотам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/siʁk/, /sirqɥ/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9929</w:t>
              <w:br/>
              <w:t>(9929)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/diʁɛkt/, /dirɛkt/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 эфир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/intɛrɛ̃/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Louvre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/luvʁ/, /luvr/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Mazda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/mazda/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mazda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Qu'on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/k'ɔ̃/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/ʁəʃɛʁʃ/, /rəʃɛrʃ/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/sablɔ̃/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sablon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9937</w:t>
              <w:br/>
              <w:t>(9937)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SmithKline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/smitklin/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smithkline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a-t-on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/a-t-ɔ̃/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/aktɥalite/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/ɑ̃bjɑ̃/, /ɑ̃bjan/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/ɑ̃tɛn/, /antɛn/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антенна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/asɔsi/, /asɔkj/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blessés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/blɛse/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bourgeois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/buʁʒwa/, /burʒəwa/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мещанин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/bʁœ̃/, /brœ̃/, /bʁœ̃˞/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коричневый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погребки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chirurgie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/ʃiʁyʁʒi/, /ʃiryrɡj/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/klase/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consommé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/kɔ̃sɔme/, /kɔnsɔme/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d'accompagnement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/d'akkɔmpaɲɛm/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d'affichage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/d'afiʃaʒ/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d'aménagement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/d'amenaʒɛm/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d'enregistrer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/d'ɛnrɛʒistre/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d'école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/d'ekɔl/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/dəmɑ̃dœʁ/, /dəmandœr/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déploie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/deplwa/, /deplɔj/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désespoir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/dezɛspwaʁ/, /dezɛspwar/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/ɑ̃plasmɑ̃/, /ɑ̃plazɛm/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ennemi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/ɛnmi/, /ɛnɛmi/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envisageable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/ɑ̃vizaʒabl/, /ɛnvizaʒəabl/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essayons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/esejɔ̃/, /ɛsɛɔn/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 попробуем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9964</w:t>
              <w:br/>
              <w:t>(9964)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/fwaje/, /fwaɛr/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/fʁit/, /frit/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жареный картофель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/gut/, /ɡut/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/ilyzjɔ̃/, /ijysjɔ̃/, [ll:l_l]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/ʒi/, /ʒ/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jugées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l'amateur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/l'amatœr/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l'axe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l'opposé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/l'ɔpɔze/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/laʁm/, /larm/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lingerie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/lɛ̃ʒʁi/, /linʒɛrj/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longévité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/lɔ̃ʒevite/, /lɔnʒevite/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9976</w:t>
              <w:br/>
              <w:t>(9976)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lorsqu'elles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/lɔʁskɛl/, /lɔrsk'ɛl/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9977</w:t>
              <w:br/>
              <w:t>(9977)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/mɑ̃ʃ/, /manʃ/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манна небесная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/mɛt/, /mɛ/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/naviʁ/, /navir/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/faʁmasjɛ̃/, /farmakjɑ̃/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/pɔtɑ̃sjɛl/, /pɔtɑ̃tjɛl/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/pʁɔkyʁ/, /prɔkyr/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protégée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/pʁɔteʒe/, /prɔteʒe/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préoccupe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/pʁeɔkyp/, /preɔkky/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rigoureuse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/ʁiguʁøz/, /riɡurœz/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/swaje/, /swaɛz/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будьте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/strɑ̃ɡl/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strangle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/tɑ̃tɑ̃/, /tɛntan/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/tʁɑ̃smɛ/, /trɑ̃smɛ/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trouvée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/tʁuve/, /truve/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9993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/vaʁjɑ̃/, /varjan/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9994</w:t>
              <w:br/>
              <w:t>(9994)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/vize/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volés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/aʁjan/, /arjan/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арян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9997</w:t>
              <w:br/>
              <w:t>(9997)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/bʁɛf/, /brəf/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Bruxelles-Capitale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/bryksɛlɛs-kapital/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брюссель-столица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cola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