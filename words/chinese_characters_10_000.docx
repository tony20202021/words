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de, dí, dì, 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Прилагательное, принадлежности, который</w:t>
              <w:br/>
              <w:t>Частица прилагательного</w:t>
              <w:br/>
              <w:t>используется после определения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le, liǎo, 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 действия, изменение состояния</w:t>
              <w:br/>
              <w:t>Закончил, завершил действие</w:t>
              <w:br/>
              <w:t>после глагола или прилагательного означает завершения действия или изменение 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Есть, быть</w:t>
              <w:br/>
              <w:t>местоименная связка в конструкции связочного сказуемого; это; есть; суть; быть, являться (в русском переводе в настоящем времени часто оставляется без перевода, заменяясь знаком тире) ; следующие частные случаи отношений между подлежащим предложения и присвязочным элементом сказуемого...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Один, первый, единица</w:t>
              <w:br/>
              <w:t>1, один, единица, один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Находиться, быть</w:t>
              <w:br/>
              <w:t>жить, быть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Я, мой</w:t>
              <w:br/>
              <w:t>я; 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  <w:br/>
              <w:t>не, универсальное отрицание, употребляемое перед различными частями речи во все эпохи истории китайского языка. В частности, отметим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tā, tuó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он, его</w:t>
              <w:br/>
              <w:t>он; 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hé, hè, huó, huò, 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Мир, гармония, спокойствие</w:t>
              <w:br/>
              <w:t>И мир, и гармония</w:t>
              <w:br/>
              <w:t>мирный, спокойный, безмятежный; мягкий, ласковый, тёплый; дружественный, благожелательный; тихо, мирно, мирным путём; добровольно, добром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gè, ge,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Единица, штука</w:t>
              <w:br/>
              <w:t>единица счета</w:t>
              <w:br/>
              <w:t>[o]1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yǒu; 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быть</w:t>
              <w:br/>
              <w:t>обладать, иметь; у (кого-то) есть (то-то); быть владельцем (хозяином,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Подходить, занимать, основываться, завершать, использовать</w:t>
              <w:br/>
              <w:t>Только</w:t>
              <w:br/>
              <w:t>продвигаться (устремляться) к...; подходить близко (прилегать) к...; сближаться с...; также глагол-предлог к, у, 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zhè, zhèi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это, этот; такой; таков; 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shuō; yuè; shuì; 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Говорить, сообщать</w:t>
              <w:br/>
              <w:t>говорить, разговаривать, беседовать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ты, 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Человек, люди</w:t>
              <w:br/>
              <w:t>человек; род человеческий; человечество; человеческий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тоже; и; всё-таки</w:t>
              <w:br/>
              <w:t>тоже; также; всё равно (с отрицанием: и 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shàng, shǎng, 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Верхний, выше</w:t>
              <w:br/>
              <w:t>верхний, вышний; наружный; наверху; 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она, её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zhuó, zhāo, zháo, 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Надевать, применять, касаться</w:t>
              <w:br/>
              <w:t>надевать, 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Прибыть, достичь, наступить</w:t>
              <w:br/>
              <w:t>доходить, доезжать [до]; являться, прибывать [в]; присутствовать [в, у]; (также глагол-предлог,  см. ниже)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Правильный, верный, противоположный</w:t>
              <w:br/>
              <w:t>правильный, верный, верно!, вы правы!, 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yào, 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Нужно, должен, собираюсь</w:t>
              <w:br/>
              <w:t>долженствовать; нужно, надо, необходимо, должен, обязан, должно,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dū, dōu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столица, город</w:t>
              <w:br/>
              <w:t>Все</w:t>
              <w:br/>
              <w:t>[крупный] город (резиденция правителя); 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zhōng; 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Центр, внутри, во время</w:t>
              <w:br/>
              <w:t>Средина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huán; hái; xuán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Возвращаться, восстанавливаться</w:t>
              <w:br/>
              <w:t>возвращаться, приходить домой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wéi, 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Делать, быть, становиться</w:t>
              <w:br/>
              <w:t>Для</w:t>
              <w:br/>
              <w:t>делать; действовать; 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dà; dài; 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Большой, крупный, сильный</w:t>
              <w:br/>
              <w:t>большой, крупный, огромный; многочисленный; во множестве; много, щедро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lái, 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Приходить, приезжать, поступить</w:t>
              <w:br/>
              <w:t>приходить, приезжать [в]; прибывать [в]; пришедший; приехавший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dì,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территория, место</w:t>
              <w:br/>
              <w:t>Земля (планета): земной шар (земля в древней космогонии в противопоставление 天 небу, как женская сила природы 阴, ассоциирующаяся с Луной, тенью, влажностью, холодом); земной; подземный; на земле; под землёй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мы, наш</w:t>
              <w:br/>
              <w:t>мы; 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Много, повеликая мерій</w:t>
              <w:br/>
              <w:t>много, во множестве (в функции сказуемого); многий, многочисленный (в функции определения, в байхуа обязательно оформление наречием степени 很)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huì, 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Собрание, группа, комиссия</w:t>
              <w:br/>
              <w:t>Метть</w:t>
              <w:br/>
              <w:t>общество, союз; комиссия, 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yǔ; yù; 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предоставить, сообщать</w:t>
              <w:br/>
              <w:t>управляет: а) последующим дополнением адресата или последующим дополнением объекта непосредственно; б) дополнением объекта, если ему предшествует дополнение адресата, - непосредственно или посредством предлога 以; в) дополнением адресата, если ему предшествует дополнение объекта, ― пос...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dé, děi,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достигать, ограничивать</w:t>
              <w:br/>
              <w:t>получать, добывать; обретать; завладевать; завоёвывать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hǎo, 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Хороший, хорошо</w:t>
              <w:br/>
              <w:t>хороший; приятный; красивый; добрый; подходящий; удобный; хорошо, хорошенько; приятно; как следует; удобно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nà, nè, nèi, nǎ, něi, nuó, nā, nuò, na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Тот, этот, то, это</w:t>
              <w:br/>
              <w:t>,  (также i, вм. *一) указательное: тот, этот; то,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bǎ; 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схватить</w:t>
              <w:br/>
              <w:t>Ручка</w:t>
              <w:br/>
              <w:t>крепко держать (сжимать) в руке; схватить, 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qù, -qu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Уходить, отправляться</w:t>
              <w:br/>
              <w:t>уходить, уезжать [в]; отправляться [в]; ушедший, уходящий, отбывающий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Два, пара, немного</w:t>
              <w:br/>
              <w:t>два, оба (однозначно, со счётным словом, также перед тысячами и более высокими разрядами)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собственный</w:t>
              <w:br/>
              <w:t>Самостоятельный</w:t>
              <w:br/>
              <w:t>сам, сам себя, сам собой; свой, 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Снова, также, и</w:t>
              <w:br/>
              <w:t>снова, вновь, опять; ещё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xià; -xia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Нижний, внизу</w:t>
              <w:br/>
              <w:t>низкий, нижний; внизу; 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весьма, 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Нет, не иметь, не</w:t>
              <w:br/>
              <w:t>не иметь, не обладать, нет, не имеется; бес-, без-; 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zhǒng, zhòng, chóng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Семя, вид, сорт</w:t>
              <w:br/>
              <w:t>семя, семена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kàn; 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читать, навещать</w:t>
              <w:br/>
              <w:t>смотреть, глядеть (на что-л.); (перед глаголом): смотри!, берегись!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И, и также, а</w:t>
              <w:br/>
              <w:t>сочинительный союз в вэньяне, широко проникающий и в живую речь; связывает предикативные члены предложения (глаголы, прилагательные) или словосочетания, ядром которых является глагол или прилагательное, а также и целые предложения; оформляет и подчёркивает наличие между связываемыми ч...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они; 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сопровождать, слушаться</w:t>
              <w:br/>
              <w:t>Из</w:t>
              <w:br/>
              <w:t>следовать, идти следом; сопровождать; 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jiāng, jiàng, 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Полководец; вести, держать</w:t>
              <w:br/>
              <w:t>Воин</w:t>
              <w:br/>
              <w:t>полководец; воевода; 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Ожидать, ждать</w:t>
              <w:br/>
              <w:t>ранг, степень; класс, сорт; группа, категория; мат. колонка, разряд (также служебное слово,  см. ниже разд. III, п. п. 1 — 3)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год, возраст, урожайный год</w:t>
              <w:br/>
              <w:t>год (как календарная единица); годичный; 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guò; guō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Проходить, переходить, проходить время</w:t>
              <w:br/>
              <w:t>Пройти</w:t>
              <w:br/>
              <w:t>проходить [мимо], миновать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Что, какой</w:t>
              <w:br/>
              <w:t>(вопросительное) что?; какой?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Выходить, появляться</w:t>
              <w:br/>
              <w:t>выходить [из..., в...]; вылезать наружу; выезжать [из..., в...]; выступать [в поход]; вывозиться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Развитие, развивать</w:t>
              <w:br/>
              <w:t>развиваться, развёртываться; увеличиваться, расширяться; развитие; 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думать, хотеть, тосковать</w:t>
              <w:br/>
              <w:t>думать, мыслить, размышлять, 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помощи, через</w:t>
              <w:br/>
              <w:t>Чтобы</w:t>
              <w:br/>
              <w:t>А предлог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néng; nái; nài; tái; 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Мочь, уметь, возможно</w:t>
              <w:br/>
              <w:t>Мочь, способность</w:t>
              <w:br/>
              <w:t>мочь, быть в состоянии; уметь; можно, 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lǐ, 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внутренний, изнанка</w:t>
              <w:br/>
              <w:t>Внутренность, внутри, ли (мера длины)</w:t>
              <w:br/>
              <w:t>подкладка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однако, 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gěi, 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снабжать, дарить</w:t>
              <w:br/>
              <w:t>Дать</w:t>
              <w:br/>
              <w:t>давать (кому-л. что-л.); задавать (задачу); придавать (силы); предоставлять (блага); оказывать (влияние); производить (впечатление); наносить (удар)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этот,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zhǐ, 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всего лишь, штука</w:t>
              <w:br/>
              <w:t>только, лишь, только лишь; всего только, всего лишь; только и... [, что..., чтобы... ]; исключительно, единственно; не более [, чем... ]; просто, просто-напросто; всего-навсего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bèi; pī; 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Подвергаться, носить</w:t>
              <w:br/>
              <w:t>Быть</w:t>
              <w:br/>
              <w:t>подвергаться (чему-л.), страдать от (чего-л.); сталкиваться с (чем-л.), испытывать воздействие (чего-л.; также служебный глагол,  см. ниже, II)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Нет, не имеется</w:t>
              <w:br/>
              <w:t>, диал. также  то не, [ещё] не (отрицание перед глаголом, указывает, что действие не имело места в прошлом; часто указывает при этом на непреднамеренный характер несовершения действия)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Задний, будущее, потомок</w:t>
              <w:br/>
              <w:t>После, королева</w:t>
              <w:br/>
              <w:t>зад; задняя (тыльная) сторона (часть); направление назад, позади себя (также послелог, см. ниже IV)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Работа, действовать, функционировать</w:t>
              <w:br/>
              <w:t>работа; действие; рабочий, эксплуатационный; работать; действовать, 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час, сезон, эпоха</w:t>
              <w:br/>
              <w:t>час (астрономический. малый;  стар. большой час. равный 1/12 части суток)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Вопрос, 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Маленький, меньший, краткий</w:t>
              <w:br/>
              <w:t>маленький; мелкий; небольшой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bìng, 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совокупно</w:t>
              <w:br/>
              <w:t>стоять рядом, находиться в одном ряду; сдваиваться; составлять [достойную] пару; сравниваться, сопоставляться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Уступать, разрешать, предлагать</w:t>
              <w:br/>
              <w:t>Пусть</w:t>
              <w:br/>
              <w:t>уступать; уступать (давать) дорогу; вежливо обращаться (обходиться) (напр. с гостем); быть уступчивым (вежливым, любезным, почтительным, скромным); уступчивый, вежливый, любезный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Отделяющее определение</w:t>
              <w:br/>
              <w:t>Который</w:t>
              <w:br/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Наиболее, самый, итого</w:t>
              <w:br/>
              <w:t>очень, наиболее, весьма, чрезвычайно; самый; лучше всего, в высшей степени; наи-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Использовать, применять, тратить</w:t>
              <w:br/>
              <w:t>применять, употреблять, пускать в дело (что-л.); пользоваться (чем-л.); прибегать к (чему-л.) ; также глагол-предлог,  см. ниже II, 2)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Идти, ходить, уходить</w:t>
              <w:br/>
              <w:t>ходить (пешком); идти; прохаживаться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Можно, разрешается</w:t>
              <w:br/>
              <w:t>мочь; 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Новый, свежий, современный</w:t>
              <w:br/>
              <w:t>новый; современный; свежий; молодой; вновь; недавно, только что; свеже-; заново; впервые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Экономика, экономический</w:t>
              <w:br/>
              <w:t>экономика; [народное] хозяйство; экономический, хозяйственный; материальный; промысловый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Уже, закончить, прекратить</w:t>
              <w:br/>
              <w:t>сойти на нет, иссякнуть; остановиться, прекратиться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три, много</w:t>
              <w:br/>
              <w:t>три, 3, третий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Небо, день</w:t>
              <w:br/>
              <w:t>небо, небосвод, небеса; (в древней космогонии противопоставлено 地 земле как мужская сила природы 阳, ассоциируемая с солнцем, светом, теплом); небесный, астрономический; под [открытым] небом; наружный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Раз, очередь, порядок</w:t>
              <w:br/>
              <w:t>раз, раза, следующий</w:t>
              <w:br/>
              <w:t>очередь, раз (также счётное слово событий, действий)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Делать, заниматься, создавать</w:t>
              <w:br/>
              <w:t>Примечание: ср. также с 作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государство, страна; государственный, 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yú; yū; xū; 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Для, из, в, к, чем</w:t>
              <w:br/>
              <w:t>Вместе с</w:t>
              <w:br/>
              <w:t>для, ради, в целях, в интересах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kě, 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Можно, возможно, следует</w:t>
              <w:br/>
              <w:t>Возможный</w:t>
              <w:br/>
              <w:t>модальный глагол возможности (большей частью объективной) совершения действия: можно, возможно; допустимо, позволительно; разрешается; мочь; (в живой речь обычно в составе фразеологических единиц или в противопоставлениях)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xiàng; xiang; в coбcтв. имeнax тakжe 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Обращаться, направляться, склоняться</w:t>
              <w:br/>
              <w:t>к направление; к;owards</w:t>
              <w:br/>
              <w:t>(также сокр. м. *) поорачиаться к; обращаться лицом к; быть обращенным (напраленным) на (также глагол-предлог, см. II 1) и 2))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gēng; gèng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Менять, изменяться</w:t>
              <w:br/>
              <w:t>более</w:t>
              <w:br/>
              <w:t>меняться, изменяться, переменяться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jǐ, 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несколько, сколько, какой</w:t>
              <w:br/>
              <w:t>Столик</w:t>
              <w:br/>
              <w:t>несколько, немного, с чем-нибудь (неопределённо-количественное числительное, обозначает число менее десяти, в стилях байхуа оформляется соответствующим счётным словом или счётным суффиксом)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Предприятие, корпорация</w:t>
              <w:br/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семья, дом</w:t>
              <w:br/>
              <w:t>семья, семейство; род; дом, двор (как семья); дома, в семье; домой; семейный, фамильный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zhīdao, zhīdào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понимать; узнавать; обладать (о чувстве, качестве)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Снова, ещё, повторно</w:t>
              <w:br/>
              <w:t>снова, ещё, ещё раз; вторично, опять; дважды, повторно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такой; так;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tā; * 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он, она, оно (о животных и неодушевлённых предметах)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Талант, способности</w:t>
              <w:br/>
              <w:t>Только что</w:t>
              <w:br/>
              <w:t>способности, умение; талант, одаренность, склонность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ne, ní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конечная модальная частица эмоционально-окрашенного предложения, часто переводимая русскими частицами же, ведь; ну, а; бы ; следующие частные случаи употребления должны быть отмечены</w:t>
              <w:br/>
              <w:t>Нулиновое 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вставать на ноги, выпрямляться (в живой речи обычно *来)</w:t>
              <w:br/>
              <w:t>Встать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событие, работа</w:t>
              <w:br/>
              <w:t>дело, деяние, предприятие, 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Общество, социальный</w:t>
              <w:br/>
              <w:t>общество; общественный, социальный; социологический; социо-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учреждение, остаток</w:t>
              <w:br/>
              <w:t>место; местность; местопребывание, 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Точка, капля, пятно</w:t>
              <w:br/>
              <w:t>(см. *儿) капля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журналист, корреспондент, репортёр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Использовать, посылать, заставлять</w:t>
              <w:br/>
              <w:t>Посолонить</w:t>
              <w:br/>
              <w:t>использовать, применять, пускать в дело, употреблять; тратить (деньги)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мир, вселенная, свет; космос; макрокосм; мировой, всемирный, универсальный,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осуществлять</w:t>
              <w:br/>
              <w:t>вести (что-либо), проводить (что-либо), производить, (что-либо), осуществлять; произведение, ведение, проведение, 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Сейчас, теперь</w:t>
              <w:br/>
              <w:t>теперь, сейчас, ныне; существующий, современный; наличный; нынешний; настоящее [время]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已经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yǐjīng, yǐjing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bā, 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Ну, давай, да</w:t>
              <w:br/>
              <w:t>Бар</w:t>
              <w:br/>
              <w:t>(согласие, разрешение) ну, хорошо, давай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Отступать, возвращаться, отклонять</w:t>
              <w:br/>
              <w:t>Но</w:t>
              <w:br/>
              <w:t>отступать, отходить; пятиться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как; поскольку; из-за, по причине, вследствие (того, что...); потому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Перед, прошлое, предыдущий</w:t>
              <w:br/>
              <w:t>перед, пред, прошлый</w:t>
              <w:br/>
              <w:t>перёд; передняя сторона (часть); направление вперёд; также послелог, см. ниже 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ma, má, 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 вопроса</w:t>
              <w:br/>
              <w:t>Ли</w:t>
              <w:br/>
              <w:t>конечная частица вопросительных предложений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Завершить, закончить, полностью</w:t>
              <w:br/>
              <w:t>завершить, закончить; доделать (также модификатор результативных глаголов,  см. ниже, 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Похожий, подобный, изображать</w:t>
              <w:br/>
              <w:t>Как</w:t>
              <w:br/>
              <w:t>внешний облик, вид; форма; лицо, физиономия; образ, подобие; изображать; 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должность, трон</w:t>
              <w:br/>
              <w:t>место, местоположение, позиция; 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dǎ, 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Ударять, бить</w:t>
              <w:br/>
              <w:t>бить, ударять; колотить; драться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через, начиная, вследствие</w:t>
              <w:br/>
              <w:t>Ответственно за</w:t>
              <w:br/>
              <w:t>А. гл.-предлог, часто с корреспондирующим ниже 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суффикс множественного числа личных местоимений и собирательный суффикс существительных, обычно обозначающих людей или персонифицированных,  напр., животных</w:t>
              <w:br/>
              <w:t>Множественное число людей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сегодня, нынче; 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когда</w:t>
              <w:br/>
              <w:t>время, промежуток времени; во время;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Компания, фирма</w:t>
              <w:br/>
              <w:t>фирма, компания; общество (напр., акционерное), товарищество (напр., торговое); 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ā; á; ǎ; à; 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О!, А?, Да</w:t>
              <w:br/>
              <w:t>Ах</w:t>
              <w:br/>
              <w:t>междом. выражает удивление или восхищение; о!, ого!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Как, почему, какой</w:t>
              <w:br/>
              <w:t>как?, каким образом?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Основа, начало, эра</w:t>
              <w:br/>
              <w:t>Основной, первоначальный, Yuan</w:t>
              <w:br/>
              <w:t>голова; глава; головной; 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 все</w:t>
              <w:br/>
              <w:t>[все] 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dāng; 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быть, являться; состоять (кем-либо); служить в качестве (кого-л.)</w:t>
              <w:br/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Высокий, сильный, верховный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сопровождать, равняться</w:t>
              <w:br/>
              <w:t>идти по пятам, идти следом, следовать позади, идти вслед за..., идти с..., 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Стать, стать готовым</w:t>
              <w:br/>
              <w:t>заканчиваться [успехом], завершаться; весь, 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[бы]; если в самом деле; если бы 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Имя, название, титул</w:t>
              <w:br/>
              <w:t>имя; название; наименование, слово; именной; по имени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правительство; правительственный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Отношения, связи</w:t>
              <w:br/>
              <w:t>связь, отношение, зависимость; взаимосвязь, взаимозависимость; относительный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Слова, разговор, язык</w:t>
              <w:br/>
              <w:t>Речь</w:t>
              <w:br/>
              <w:t>слова, выражения; высказывание, 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Вставать, подниматься</w:t>
              <w:br/>
              <w:t>вставать [на ноги], подниматься [с места]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страна; по всей стране; общенациональный, общегосударственный</w:t>
              <w:br/>
              <w:t>Всю страну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qí; jī; в coчeт. 彼其 тakжe 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Его, её, их, тот, этот</w:t>
              <w:br/>
              <w:t>Суффикс родества, его/ее/их</w:t>
              <w:br/>
              <w:t>притяжательное сой; его, её, их; того, той, тех; этого, этой, этих; из них, из их числа, из этих (тех)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народ; 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Строительство, созидание</w:t>
              <w:br/>
              <w:t>строить, созидать; создание, созидание; конструктивный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Кричать, называть, звать</w:t>
              <w:br/>
              <w:t>кричать, вскрикивать, восклицать (о человеке); издавать крик (шум, свойственный данному животному или механизму; напр. реветь, мычать, лаять, мяукать, кудахтать, квакать, шуметь, свистеть и т. д.)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Несколько, немного</w:t>
              <w:br/>
              <w:t>немного, несколько, 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Электричество, молния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жизнь, быт, существование</w:t>
              <w:br/>
              <w:t>условия жизни; жизнь, быт; бытовой; житейский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есть, пить</w:t>
              <w:br/>
              <w:t>есть, кушать, вкушать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международные отношения; 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Истинный, настоящий, верный</w:t>
              <w:br/>
              <w:t>соответствующий действительности; истинный, действительный, реальный; фактический; верный, точный, достоверный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huò;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Или, возможно</w:t>
              <w:br/>
              <w:t>некто; кто-то, некое лицо (неопределённое личное местоимение, только о людях, употребляется только в функции подлежащего)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 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Первый, главный</w:t>
              <w:br/>
              <w:t>первый (по порядку); во-первых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Спрашивать, задавать вопросы</w:t>
              <w:br/>
              <w:t>спрашивать, расспрашивать (кого-л., о чем-л.); задавать вопросы (о чем-л.); допытываться, дознаваться (у кого-л., о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Важный, значимый</w:t>
              <w:br/>
              <w:t>важный, серьёзный; значительный; существенный; 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bǐ; bì; pí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соревноваться</w:t>
              <w:br/>
              <w:t>Сравнить</w:t>
              <w:br/>
              <w:t>сравнивать, сопоставлять (также глагол-предлог,  см. ниже II, 1); сравниваться, состязаться в...; соревноваться, мериться силами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начинать</w:t>
              <w:br/>
              <w:t>начинать; начало, сначала, вначале, старт, 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Нельзя, не способен</w:t>
              <w:br/>
              <w:t>Не могу</w:t>
              <w:br/>
              <w:t>нельзя; нет; не быть в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Слушать, повиноваться</w:t>
              <w:br/>
              <w:t>слушать, прислушиваться к; внимать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zhèng, 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Правильный, прямой, справедливый</w:t>
              <w:br/>
              <w:t>прямой; правильный; прямолинейный; прямо, чинно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регион, район</w:t>
              <w:br/>
              <w:t>район, регион; районный, региональный; воен. рубеж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孩子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дитя</w:t>
              <w:br/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слишком, очень, великий</w:t>
              <w:br/>
              <w:t>слишком, чересчур, чрезмерно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Рынок, сфера торговли</w:t>
              <w:br/>
              <w:t>рынок, базар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Старый, пожилой, уважаемый</w:t>
              <w:br/>
              <w:t>старый, престарелый; пожилой; дряхлый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Культура, цивилизация</w:t>
              <w:br/>
              <w:t>культура; духовная культура; цивилизация; культурный; культурно-просветительный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период</w:t>
              <w:br/>
              <w:t>время; промежуток времени, временной отрезок; период, момент; часы (напр. занятий), день (рабочий); часовой, почасовой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Так, следовательно</w:t>
              <w:br/>
              <w:t>Так тогда</w:t>
              <w:br/>
              <w:t>так, в такой степени; 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tóu, 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 (человека, животного; также счётное слово скота)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полагать</w:t>
              <w:br/>
              <w:t>признать за...; принять за...; считать за (в качестве)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Возможно, вероятно</w:t>
              <w:br/>
              <w:t>мочь; можно, возможно; вероятно; возможный, вероятный; тех. 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сторона, аспект, область</w:t>
              <w:br/>
              <w:t>сторона; со стороны; в направлении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страна, государство, держава, государственный, национальный, правительственный, общегосударственный, общенациональный, государственного 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Поэтому, следовательно</w:t>
              <w:br/>
              <w:t>поэтому, а потому,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Смеяться, улыбаться</w:t>
              <w:br/>
              <w:t>Смех</w:t>
              <w:br/>
              <w:t>смеяться; улыбаться; смеющийся; с улыбкой, весело смеясь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shuí, shéi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вопросительное и относительное местоимение; в древне-кит. и вэньяне в функции дополнения предшествует глаголу или предлогу: кто; 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(многие)</w:t>
              <w:br/>
              <w:t>вы (множество лиц)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Два, второй, двойной</w:t>
              <w:br/>
              <w:t>два, 2; второй; дву-, двух-, би-, ди-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jiàn; 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видеть, появляться</w:t>
              <w:br/>
              <w:t>видеть; обладать зрением, быть зрячим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контроль</w:t>
              <w:br/>
              <w:t>управлять, заведовать, распоряжаться; вести дела; регулировать; управление, хозяйствование, администрация, администрирование, 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yā, ya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Ой! Эх! Нда</w:t>
              <w:br/>
              <w:t>частица усилительная</w:t>
              <w:br/>
              <w:t>выражает удивление, недоумение, досаду: ой!, ого!, эх!, нда!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但是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однако, но;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觉得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чувствовать, считать</w:t>
              <w:br/>
              <w:t>Считать, думать</w:t>
              <w:br/>
              <w:t>чувствовать, ощущать; воспринимать; 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деньги, монета</w:t>
              <w:br/>
              <w:t>деньги; монета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tóng; 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Одинаковый, совместный, согласен</w:t>
              <w:br/>
              <w:t>Тот же, такой же</w:t>
              <w:br/>
              <w:t>одинаковый, равный, тождественный; тот же самый, один и тот же; равно, одинаково, наравне, в равной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Образование, обучение</w:t>
              <w:br/>
              <w:t>обучение, просвещение, образование; просветительный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так; настолько; таким образом</w:t>
              <w:br/>
              <w:t>так; такой; в такой степени; настолько; вот насколько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ветка, статья, полоса</w:t>
              <w:br/>
              <w:t>ветка, ветвь; прут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技术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Техника, технологии, мастерство</w:t>
              <w:br/>
              <w:t>техника; специальные знания, искусство, мастерство; технология; технический; в сложных терминах также: технико-; тех-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cháng, 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Длинный, долгий</w:t>
              <w:br/>
              <w:t>длинный, продолговатый, удлинённый; 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Проживать, останавливаться</w:t>
              <w:br/>
              <w:t>Жить</w:t>
              <w:br/>
              <w:t>проживать, обитать в...; иметь постоянное жительство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Заместитель, копия, дополнительный</w:t>
              <w:br/>
              <w:t>заместитель, помощник начальника; второй по значимости, приданный в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справляться, пополнять, лезть</w:t>
              <w:br/>
              <w:t>Найти</w:t>
              <w:br/>
              <w:t>искать (кого-л., что-л.); расспрашивать, справляться (о ком-л.); посещать, навещать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Организация, формирование</w:t>
              <w:br/>
              <w:t>организовывать, образовывать, формировать; организация, образование, формирование; 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Выходить, появляться</w:t>
              <w:br/>
              <w:t>выходить наружу; восходить (о солнце)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Похожий, равный, соответствует</w:t>
              <w:br/>
              <w:t>походить (быть похожим) на...; быть схожим с..., уподобляться (кому-л., чему-л.); быть таким же,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Сотрудничество, работать вместе</w:t>
              <w:br/>
              <w:t>сотрудничать, работать вместе; сотрудничество; кооперация; совместный, кооперативный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Ситуация, обстановка</w:t>
              <w:br/>
              <w:t>положение, обстановка, условия, состояние; ситуация; обстоятельства, конъюнктура; 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стать, превратиться в</w:t>
              <w:br/>
              <w:t>стать(кем-л., чем-л.), превратиться в(кого-л.,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biàn; pián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Удобный, комфортный, подходящий момент</w:t>
              <w:br/>
              <w:t>удобство</w:t>
              <w:br/>
              <w:t>удобный, комфортабельный; подходящий, целесообразный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Возвращаться, вращаться</w:t>
              <w:br/>
              <w:t>Вернуться</w:t>
              <w:br/>
              <w:t>вращаться, циркулировать; давать воронки, кружиться (о течении воды); петлять (о дороге)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догонять</w:t>
              <w:br/>
              <w:t>догонять, нагонять, настигать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ér, -r   ér      èr, -r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сын</w:t>
              <w:br/>
              <w:t>ребёнок, дитя; 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dìfang, dìfāng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территория, местный</w:t>
              <w:br/>
              <w:t>место, местоположение,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Открыть, включить, начать</w:t>
              <w:br/>
              <w:t>открывать, отворять; включать; приводить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Отсутствовать, не быть</w:t>
              <w:br/>
              <w:t>Нет</w:t>
              <w:br/>
              <w:t>универсальное отрицание древнекитайского и книжного литературного языка, способное употребляться на месте едва ли не любого другого отрицания (напр. 不, 为, 勿, 莫, 非, 否 и других). Следующие частные случаи употребления * должны быть отмечены особо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четыре, 4, вм. 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Входить, продвигаться</w:t>
              <w:br/>
              <w:t>Войти</w:t>
              <w:br/>
              <w:t>входить, вступать; поступать [на, 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Рука, ладонь</w:t>
              <w:br/>
              <w:t>рука, кисть руки, ладонь,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исследовать, изучать; исследование</w:t>
              <w:br/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Активность, мероприятие</w:t>
              <w:br/>
              <w:t>Акция</w:t>
              <w:br/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реформа, реформирование</w:t>
              <w:br/>
              <w:t>реформировать, обновлять; преобразовывать; исправлять, изменять; преобразование, 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Пройти, пропустить, через</w:t>
              <w:br/>
              <w:t>проходить, проезжать [через], провозить транзитом; преодолевать; проход, прохождение, проезд, транзит; транзитный, проходной, пропускной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конференция; заседание, совещание; совет; собрание, сессия; 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Тот, кто... / То, что</w:t>
              <w:br/>
              <w:t>Человек, занимающийся</w:t>
              <w:br/>
              <w:t>тот, кто...; то, что... (оформляет именное атрибутивное словосочетание, заменяя опущенное определяемое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Должен, вероятно, соответствовать</w:t>
              <w:br/>
              <w:t>этот/тот</w:t>
              <w:br/>
              <w:t>глагол, выражает долженствование: быть должным, надлежать; быть необходимым (нужным); необходимо, должно,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Писать, описывать, рисовать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  <w:br/>
              <w:t>внутренняя часть, внутренность; место внутри помещения, дом; своё место (также послелог,  см. ниже, IV)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Пояс, ремень, лента</w:t>
              <w:br/>
              <w:t>Носить</w:t>
              <w:br/>
              <w:t>пояс, кушак; ремень; шарф, 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Путь, метод, техника</w:t>
              <w:br/>
              <w:t>путь, дорога, тракт; путевой, дорожный; по дороге, на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jù, 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основываться</w:t>
              <w:br/>
              <w:t>Согласно</w:t>
              <w:br/>
              <w:t>опираться на, облокачиваться на; базироваться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Умереть, мёртвый, смерть</w:t>
              <w:br/>
              <w:t>умереть, подохнуть, пасть кончиться, исчезнуть; мёртвый, умерший, погибший; 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yāoqiú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требовать, требование</w:t>
              <w:br/>
              <w:t>требовать, добиваться, просить; требование, притязание, 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Обязательно, наверняка</w:t>
              <w:br/>
              <w:t>Определенно</w:t>
              <w:br/>
              <w:t>конечно, наверно, определённо, несомненно, непременно, обязательно, безусловно; категорически; наверняка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gè,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все</w:t>
              <w:br/>
              <w:t>каждый, всякий (в различных падежах и с разными предлогами); с отрицанием ни один, 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Женщина, девушка, дочь, самка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Обнаруживать, находить, открывать</w:t>
              <w:br/>
              <w:t>открыть</w:t>
              <w:br/>
              <w:t>обнаруживать, замечать, узнавать, находить, открывать; обнаружение, 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Брать, держать, нести</w:t>
              <w:br/>
              <w:t>Взять</w:t>
              <w:br/>
              <w:t>(также глагол-предлог,  см. II, 2); брать; получать; 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одновременно; в то же время; наряду с этим; вместе с тем, при этом; заодно; между тем; одновременный</w:t>
              <w:br/>
              <w:t>Вместе с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История, ход событий</w:t>
              <w:br/>
              <w:t>история; 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需要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Необходимо, нуждаться</w:t>
              <w:br/>
              <w:t>Необходимость</w:t>
              <w:br/>
              <w:t>требоваться, быть потребным; нуждаться; 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Руководство, руководить</w:t>
              <w:br/>
              <w:t>Лидерство</w:t>
              <w:br/>
              <w:t>руководить, вести, возглавлять, идти во главе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основной, главный, важнейший, господствующий, ключевой, ведущий; магистральный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время; в настоящий (данный) момент, к настоящему времени; современный, настоящий, теперешний, текущий</w:t>
              <w:br/>
              <w:t>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Одинаковый, такой же</w:t>
              <w:br/>
              <w:t>один, одна штука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Говорить, объяснять, обсуждать</w:t>
              <w:br/>
              <w:t>говорить, 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инвестиции, вкладывать капитал</w:t>
              <w:br/>
              <w:t>инвестировать, вкладывать капитал; капиталовложение, 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Политика, 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Раскрывать, Натягивать, Располагать</w:t>
              <w:br/>
              <w:t>Развернуть</w:t>
              <w:br/>
              <w:t>натягивать, стягивать; напрягать, сжимать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Сидеть, садиться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Этот, здесь, теперь</w:t>
              <w:br/>
              <w:t>в противопоставлении 彼 ― определённое указательное местоимение древнекитайского языка и книжного стиля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сердце, душа, ум</w:t>
              <w:br/>
              <w:t>анат. сердце; 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Касающийся, имеющий отношение</w:t>
              <w:br/>
              <w:t>Связанный с</w:t>
              <w:br/>
              <w:t>соответствующий; 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тут, здесь; сюда; здешний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gān, gàn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Ствол, основа, способности</w:t>
              <w:br/>
              <w:t>Сухой</w:t>
              <w:br/>
              <w:t>ствол, стебель; столб, основной стержень; магистраль; корпус, тело; основной, главный, магистральный, стержневой (вм. 榦)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wèile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Для, ради, чтобы</w:t>
              <w:br/>
              <w:t>Для того чтобы</w:t>
              <w:br/>
              <w:t>для, ради; ради того, чтобы; сделать ради...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стоять, остановиться</w:t>
              <w:br/>
              <w:t>Станция</w:t>
              <w:br/>
              <w:t>стоять на ногах; стоять [во весь рост]; стоячий, в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érqiě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 [ещё], притом; вдобавок</w:t>
              <w:br/>
              <w:t>И况且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nàge, nèige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Тот,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все, все присутствующие; люди, публика</w:t>
              <w:br/>
              <w:t>Все собравшиеся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Особый, специально</w:t>
              <w:br/>
              <w:t>особый, специфический; частный; чрезвычайный; экстраординарный; особенно, в особенности, 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(вежливое)</w:t>
              <w:br/>
              <w:t>Вы (вежливая форма)</w:t>
              <w:br/>
              <w:t>Вы; Ваш (вежливое обращение к одному лицу)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Любить, дорожить</w:t>
              <w:br/>
              <w:t>Любовь</w:t>
              <w:br/>
              <w:t>любить, быть влюбленным в (кого-л.), быть привязанным, расположенным к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Общая, главная, суммарная</w:t>
              <w:br/>
              <w:t>Всегда</w:t>
              <w:br/>
              <w:t>собираться вместе, сосредоточиваться, концентрироваться, сливаться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много, порядочно; целый 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Представитель, представлять</w:t>
              <w:br/>
              <w:t>представитель; уполномоченный; депутат, 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показывать</w:t>
              <w:br/>
              <w:t>Обозначать</w:t>
              <w:br/>
              <w:t>выражать, показать, изъявлять, заявлять, высказывать, означать; выражение, представление, изъявление, 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 следует, необходимо, должно; быть должным; обязательный</w:t>
              <w:br/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предмет, вещь</w:t>
              <w:br/>
              <w:t>восток и 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希望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надежда, надеяться</w:t>
              <w:br/>
              <w:t>надеяться, уповать, ожидать; мечтать, желать, 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Участвовать, присоединиться</w:t>
              <w:br/>
              <w:t>участвовать, принимать участие, присутствовать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году, этот год, в текущем году, текущий год, нынешний год</w:t>
              <w:br/>
              <w:t>Этот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yīnggāi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Следует, нужно</w:t>
              <w:br/>
              <w:t>должен</w:t>
              <w:br/>
              <w:t>быть должным; следует, полагается; необходимо, нужно, должно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до, до предела</w:t>
              <w:br/>
              <w:t>До, до самого</w:t>
              <w:br/>
              <w:t>доходить [до], прибывать [в]; приходить [к]; достигать; стать [кем-то]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dì’èr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Второй; во-вторых</w:t>
              <w:br/>
              <w:t>второй (по порядку); 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Повысить, улучшить</w:t>
              <w:br/>
              <w:t>поднять, повысить (степень, уровень, количество чего-л.); улучшение, 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Мышление, идеология</w:t>
              <w:br/>
              <w:t>Мысли</w:t>
              <w:br/>
              <w:t>мысль, идея; идеология; мышление, образ мыслей; идейный, идеологический; воззрения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5, пять, вм. 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люди, народ</w:t>
              <w:br/>
              <w:t>народ,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yìng; 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Отвечать, соглашаться, соответствовать</w:t>
              <w:br/>
              <w:t>Должен</w:t>
              <w:br/>
              <w:t>отвечать, откликаться, отзываться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Прошлое, минуть, умереть</w:t>
              <w:br/>
              <w:t>проходить [мимо]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Усиливать, 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Решить, урегулировать конфликт</w:t>
              <w:br/>
              <w:t>Решение проблем</w:t>
              <w:br/>
              <w:t>решить, разрешить (вопрос); уладить, урегулировать (конфликт);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Увидеть, заметить</w:t>
              <w:br/>
              <w:t>обратить внимание на...; перейти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Счетная единица для предметов</w:t>
              <w:br/>
              <w:t>штука</w:t>
              <w:br/>
              <w:t>счётное слово для дел, одежды, документов и т.п.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Быть, действовать как</w:t>
              <w:br/>
              <w:t>В качестве</w:t>
              <w:br/>
              <w:t>действия, поступки; 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весь, целый; полным числом, сполна; совершенно, целиком; в полном составе, полностью</w:t>
              <w:br/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Чрезвычайно, сильно</w:t>
              <w:br/>
              <w:t>Очень</w:t>
              <w:br/>
              <w:t>чрезвычайный, внеочередной, экстраординарный, специальный, особенный, особый; необычный, необыкновенный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Производство, родить</w:t>
              <w:br/>
              <w:t>родить, родиться, 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Университет, высшее учебное заведение</w:t>
              <w:br/>
              <w:t>высшее учебное заведение, университет, институт; высшая школа, высшее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bié; biè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Различаться, разделять, расставаться</w:t>
              <w:br/>
              <w:t>Не, прощай</w:t>
              <w:br/>
              <w:t>различаться, отличаться, иметь различия; разделяться на 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项目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Проект, пункт программы</w:t>
              <w:br/>
              <w:t>пункт, статья, рубрика, перечень, 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Правило, пример, раздел</w:t>
              <w:br/>
              <w:t>тогда</w:t>
              <w:br/>
              <w:t>пример, образец; 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Отдел; административный орган</w:t>
              <w:br/>
              <w:t>отделение; филиал; деление; разделение; раздел;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год, возраст</w:t>
              <w:br/>
              <w:t>год; годичный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Предлагать, вноситьproposal, put forward</w:t>
              <w:br/>
              <w:t>предложить</w:t>
              <w:br/>
              <w:t>вытаскивать, извлекать; отбирать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Сотрудники, персонал</w:t>
              <w:br/>
              <w:t>Человеческий персонал</w:t>
              <w:br/>
              <w:t>сотрудник, работник; личный состав, штат, 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Вместе, одновременно</w:t>
              <w:br/>
              <w:t>вместе, совместно; за один раз: в итоге; в общей сложности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устраивать</w:t>
              <w:br/>
              <w:t>проводить, предпринимать; осуществлять, 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Половина, наполовину</w:t>
              <w:br/>
              <w:t>Полу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самостоятельно, себе</w:t>
              <w:br/>
              <w:t>Самость</w:t>
              <w:br/>
              <w:t>сам, лично; самолично; по собственному желанию, 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zuò, zuō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Делать, создавать, писать</w:t>
              <w:br/>
              <w:t>делать, заниматься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соединяться, продолжаться, связываться</w:t>
              <w:br/>
              <w:t>соединяться, смыкаться, соприкасаться [с]; примыкать [к]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Руководящий состав</w:t>
              <w:br/>
              <w:t>Сотрудник администрации</w:t>
              <w:br/>
              <w:t>кадры, кадровый работник; аппарат, руководящие кадры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Быстрый, радостный</w:t>
              <w:br/>
              <w:t>скорый, быстрый; скоро, вскоре; незадолго 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Основывать, создавать</w:t>
              <w:br/>
              <w:t>Учрежденить</w:t>
              <w:br/>
              <w:t>учреждать, основывать, образовывать, создавать; учреждение, основание, 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Близкий, недавний, около</w:t>
              <w:br/>
              <w:t>близкий [от...], ближний, близлежащий, недалёкий; близко, 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Ствол, основа, начало</w:t>
              <w:br/>
              <w:t>Основной</w:t>
              <w:br/>
              <w:t>корень; ствол; стебель (также счётное слово для растений, цветов)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jīngshén, jīngshen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Дух, суть, энергия</w:t>
              <w:br/>
              <w:t>Духовное состояние</w:t>
              <w:br/>
              <w:t>дух; душа; интеллект, ум; психика; духовность; духовный, душевный; интеллектуальный; моральный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возникать, происходить</w:t>
              <w:br/>
              <w:t>возникать, появляться, происходить; возникновение, 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xiān; 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Предшествующий, ранее, впереди</w:t>
              <w:br/>
              <w:t>Сначала</w:t>
              <w:br/>
              <w:t>прежний; предшествующий, предыдущий; 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jù, 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предложение; фраза; стих; [стихотворная] строка; выражение, слово; завершение фразы (предложения, стиха ― место остановки, паузы)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Луна, месяц</w:t>
              <w:br/>
              <w:t>луна; лунный диск; лунный свет; луноподобный, круглый; светлый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 них; в том числе</w:t>
              <w:br/>
              <w:t>В котором</w:t>
              <w:br/>
              <w:t>среди них; из них; в том числе; из их числа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Несколько, немного, столько</w:t>
              <w:br/>
              <w:t>Некоторые</w:t>
              <w:br/>
              <w:t>несколько, немного; сколько-нибудь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Разработка, развитие</w:t>
              <w:br/>
              <w:t>развивать, разрабатывать, эксплуатировать (ресурсы); осваивать; поднимать (целину); 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Господин, учитель</w:t>
              <w:br/>
              <w:t>господин (вежливое обращение, используется отдельно или вместе с фамилией); мужчина, молодой человек; устар. 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обнаруживаться, появляться, возникать; 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народные массы; масса; народ; массовый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Решение, решать</w:t>
              <w:br/>
              <w:t>решать, определять, выносить решение; давать определение; решение; определение, установление; решающий; 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Прямо, постоянно, вплоть до</w:t>
              <w:br/>
              <w:t>Всегда</w:t>
              <w:br/>
              <w:t>прямо, напрямик, напрямую; без обиняков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Внешний, наружный, чужой</w:t>
              <w:br/>
              <w:t>внешняя часть, наружная сторона; место вне дома, улица; место вне своей деревни (уезда, провинции); чужой край; (также послелог,  см. ниже IV)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После, спустя</w:t>
              <w:br/>
              <w:t>после; после того, как; спустя; через (какое-то время); позже, затем; 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и; а также; а равно; до, вплоть до, и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环境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  <w:br/>
              <w:t>окружение</w:t>
              <w:br/>
              <w:t>обстановка, положение, обстоятельства,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shǎo; 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Мало, реже, недостаточно</w:t>
              <w:br/>
              <w:t>мало, немного; редко; малым числом (в функции сказуемого); немногий, малочисленный (в функции определения, в байхуа обязательно оформление наречием степени 很)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Звук, голос, музыка</w:t>
              <w:br/>
              <w:t>звук; стук, шум (также счётное слово для звуков и шумных действий, при существительных, глаголах и междометиях)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Партия, сообщество, клан</w:t>
              <w:br/>
              <w:t>партия; партийный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Ученик, студент</w:t>
              <w:br/>
              <w:t>ученик, учащийся, 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Председатель, глава</w:t>
              <w:br/>
              <w:t>председатель; председательствующий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Из-за, вследствие</w:t>
              <w:br/>
              <w:t>Поскольку</w:t>
              <w:br/>
              <w:t>по причине; из-за; вследствие; ввиду того, что; в связи с; благодаря тому, что (также в конструкциях *...原因, *...因)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 (в противоположность деревне); 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Последний, окончательный</w:t>
              <w:br/>
              <w:t>окончательный, конечный, финальный, последний; крайний; заключительный; наконец; окончательно; в конце концов,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Осуществлять, реализовать</w:t>
              <w:br/>
              <w:t>осуществлять, реализовывать, проводить, претворять в жизнь; осуществление, 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книга,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xíng, háng, hàng, 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идти, двигаться, путешествовать</w:t>
              <w:br/>
              <w:t>идти, ходить; передвигаться; продвигаться вперёд; на ходу, на проходе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обрести, добиться, привести к (какому-л.) результату; извлечь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наречие после этого, позже, в будущем; впоследствии</w:t>
              <w:br/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Прошлый год</w:t>
              <w:br/>
              <w:t>прошлый [минувший] год; в прошлом 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继续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продолжать(ся); продолжение; продолжающийся; оставаться (в силе)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добиваться, проходить</w:t>
              <w:br/>
              <w:t>достигать, доходить, проходить [до]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Рот, отверстие, вход</w:t>
              <w:br/>
              <w:t>рот; уста; губы; морда; ротовой; губной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влияние, воздействие, отражение, отзвук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Основа, база</w:t>
              <w:br/>
              <w:t>основание, базис, база, основа, фундамент; основной, элементарный; фундаментальный, капитальный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Различный, другой</w:t>
              <w:br/>
              <w:t>неодинаковый, разный, различный; различие, 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Политика, закон, правило</w:t>
              <w:br/>
              <w:t>политика, политический курс, политическая установка, закон, правило; 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然后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потом, а после, а затем; только после чего (этого)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соревнование, матч</w:t>
              <w:br/>
              <w:t>состязание, соревнование, конкурс, матч; состязаться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dāngshí, dàngshí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тогда, в то время (о прошлом); тогдашний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Идти, направляться</w:t>
              <w:br/>
              <w:t>К направлению</w:t>
              <w:br/>
              <w:t>уходить, уезжать; удаляться; 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chǎng, 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Площадка, поле, сцена, место</w:t>
              <w:br/>
              <w:t>площадь; площадка; поле (напр., спортивное), стадион, плац; место [действия, события, явления]; помещение; участок (также родовое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Обслуживание, услуга, сервис</w:t>
              <w:br/>
              <w:t>служить, нести службу, выполнять служебные обязанности; служение,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céng; zēng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 некогда; как-то раз; в своё время (перед глаголом указывает на несовершенный или несовершенно-многократный вид действия)</w:t>
              <w:br/>
              <w:t>Был, когда-то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десять; десятикратный; вдесятеро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 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Почему, зачем</w:t>
              <w:br/>
              <w:t>отчего, из-за чего, почему; зачем; для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Увеличение, рост</w:t>
              <w:br/>
              <w:t>возрастать, нарастать, увеличиваться; множиться; рост, увеличение, 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shìqing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событие, дело</w:t>
              <w:br/>
              <w:t>дело, событие, инцидент; случай, 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Родиться, жить, расти</w:t>
              <w:br/>
              <w:t>Жизнь</w:t>
              <w:br/>
              <w:t>родиться, появляться на свет; жить, существовать (в..., на...)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qǐng; qīng; qíng; 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Просить, пожалуйста, приглашать</w:t>
              <w:br/>
              <w:t>просить (кого-л. сделать что-л.); обращаться с просьбой (к кому-л. о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глаз, взгляд, отверстие</w:t>
              <w:br/>
              <w:t>глаз, 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fēn; 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делить, разделять (в древних текстах часто: пополам)</w:t>
              <w:br/>
              <w:t>Разделить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jiān, 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между, внутри, во время</w:t>
              <w:br/>
              <w:t>послелог места (часто отделяется от существительного посредством служебного слова 之, может корреспондировать предлогу или глаголу-предлогу 在, 于, 到 и др., стоящему перед этим существительным):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 и техника; научно-технический</w:t>
              <w:br/>
              <w:t>Наука и 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虽然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хотя; несмотря на то,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Инженерные работы, проект</w:t>
              <w:br/>
              <w:t>Инженерное дело</w:t>
              <w:br/>
              <w:t>инженерные работы; техника; постройка, стройка, сооружение, проект, объект; инженерный, строительный; 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Шея, пункт, категория</w:t>
              <w:br/>
              <w:t>тыльная часть шеи, шея, затылок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Прочее, другое</w:t>
              <w:br/>
              <w:t>Другие</w:t>
              <w:br/>
              <w:t>прочий, остальной; другой; прочее; остальное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gàosu, gàosù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Сказать, сообщить</w:t>
              <w:br/>
              <w:t>сказать (кому-л. что-л.), сообщить, информировать, уведомить, оповестить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те; эти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между, среди, в промежутке</w:t>
              <w:br/>
              <w:t>между..., в промежутке между..., среди..., меж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Край, граница, оконечность</w:t>
              <w:br/>
              <w:t>край; предел, граница; грань; берег; конец; оконечность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Природа, пол, свойство</w:t>
              <w:br/>
              <w:t>природа, характер, нрав; натура, естество; врождённая склонность; темперамент; свойство, (врождённое) 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Учиться, изучать</w:t>
              <w:br/>
              <w:t>учиться, заниматься, обучаться (чему-л.), изучать (что-л.); учёба, учение, изучение; обучение; учебный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fāng, 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Квадрат, прямоугольник, куб</w:t>
              <w:br/>
              <w:t>квадрат; квадратный; прямоугольный; кубический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всякий раз</w:t>
              <w:br/>
              <w:t>каждый (из совокупности), всякий (в байхуа сопровождается числительным или счетным словом)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купить, покупать</w:t>
              <w:br/>
              <w:t>купить; покупать, 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конечно, естественно, вполне очевидно; само собой разумеется, ясное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Центр, центральный</w:t>
              <w:br/>
              <w:t>середина, центр; 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продукция, продукт производства, изделие, фабрикат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Действие, функция, роль</w:t>
              <w:br/>
              <w:t>роль, значение; употребление, применение, функция; действие; хим.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Учиться, обучаться</w:t>
              <w:br/>
              <w:t>учиться; обучаться, заниматься; изучать, познавать (науки): овладевать (знаниями); осваивать (дело)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Разговаривать, обсуждать</w:t>
              <w:br/>
              <w:t>беседовать, разговаривать, вести беседу (диалог)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земледелие, сельское хозяйство; аграрный, сельскохозяйственный, сельский; в сложных терминах также: агро-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горизонтальный, ватерпас</w:t>
              <w:br/>
              <w:t>уровень; горизонт; 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Все, владеть, собственность</w:t>
              <w:br/>
              <w:t>[все] имеющиеся; всё, 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努力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nǔlì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Стараться, усердие</w:t>
              <w:br/>
              <w:t>Упорство, усилия</w:t>
              <w:br/>
              <w:t>стараться, старания, старательно; усердие, усердный, усердно, с усердием; усилия, делать усилия, напрягать силы; с большой энергией, энергично; настойчивость, настойчивый, 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Американский доллар</w:t>
              <w:br/>
              <w:t>[американский] 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nán; nàn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Трудный, затруднительно, нелегко</w:t>
              <w:br/>
              <w:t>Сложный</w:t>
              <w:br/>
              <w:t>трудный, затруднительный, тяжёлый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Нация, этнос, национальность</w:t>
              <w:br/>
              <w:t>нация, народ, этнос, этническая группа; национальность, народность; национальный, этнический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душе, в уме, про себя</w:t>
              <w:br/>
              <w:t>Внутри 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Предоставлять, поставлять</w:t>
              <w:br/>
              <w:t>предоставлять, предлагать, поставлять, снабжать, обеспечивать; обеспечение, поставка, 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Отряд, группа, команда</w:t>
              <w:br/>
              <w:t>воен. отряд, подразделение; (также родовое слово) часть, 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ещё, ещё имеется, ещё есть (в наличии); да ещё в придачу</w:t>
              <w:br/>
              <w:t>И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и вся</w:t>
              <w:br/>
              <w:t>весь, целиком; все, всё; огульно; все и вся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Рис, метр</w:t>
              <w:br/>
              <w:t>рис (в зёрнах), обрушенный 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приятель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fā, fà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Выпускать, выдавать, отправлять</w:t>
              <w:br/>
              <w:t>выпускать; испускать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Воздух, газ, энергия</w:t>
              <w:br/>
              <w:t>газ, газообразное вещество (также родовая морфема): газовый, газообразный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принимать, переносить</w:t>
              <w:br/>
              <w:t>принимать, получать; 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xǐhuan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любить, нравиться</w:t>
              <w:br/>
              <w:t>радостный; веселый; веселиться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Спуститься, снизиться, выйти</w:t>
              <w:br/>
              <w:t>Спуститься下来</w:t>
              <w:br/>
              <w:t>спускаться (сюда), снижаться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pǎo; páo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Бегать, ехать быстро</w:t>
              <w:br/>
              <w:t>бегать; бежать, нестись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сравнение</w:t>
              <w:br/>
              <w:t>сравнивать, сопоставлять; сравнение; по сравнению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Отправлять, провожать, дарить</w:t>
              <w:br/>
              <w:t>Послать</w:t>
              <w:br/>
              <w:t>посылать, слать; пересылать, передавать; отправлять: подавать, доставлять; снабжать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Отдел, департамент, часть</w:t>
              <w:br/>
              <w:t>Отделение</w:t>
              <w:br/>
              <w:t>часть, раздел; отдел, департамент; подразделение; подведомственные учреждения; подчинённые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Относительно, о</w:t>
              <w:br/>
              <w:t>Касательно</w:t>
              <w:br/>
              <w:t>по отношению к...; относительно; о, об; но (служит также для вынесения акцентируемого дополнения в препозицию по отношению к глаголу или в начало предложения)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jiào; jiǎo; 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измерять</w:t>
              <w:br/>
              <w:t>Сравнительно</w:t>
              <w:br/>
              <w:t>,  сравнивать, сопоставлять, сличать (также служебный глагол,  см. ниже, II)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Выполнять, заниматься, организовывать</w:t>
              <w:br/>
              <w:t>Обрабатывать</w:t>
              <w:br/>
              <w:t>делать, исполнять, выполнять; налаживать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Отпускать, выпускать, давать проход</w:t>
              <w:br/>
              <w:t>отпускать, выпускать; освобождать; давать волю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nǚrén, nǚren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школа, учебное заведение, училище; школьный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Причина; из-за; вследствие</w:t>
              <w:br/>
              <w:t>Потому что</w:t>
              <w:br/>
              <w:t>причина; повод; основание, опора; условие, предпосылка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поэтому, ввиду этого, по указанной причине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biérén, biéren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Другой, чужой человек</w:t>
              <w:br/>
              <w:t>Другой человек</w:t>
              <w:br/>
              <w:t>другой, постороннее лицо; другие, посторонние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dǎo, 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Падать, опрокидываться</w:t>
              <w:br/>
              <w:t>падать, валиться; переворачиваться, опрокидываться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Крестьянин, фермер</w:t>
              <w:br/>
              <w:t>крестьянство; крестьянин; крестьянский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приобретать</w:t>
              <w:br/>
              <w:t>получить</w:t>
              <w:br/>
              <w:t>приобретать; получать; одержать (победу)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Именно, верно</w:t>
              <w:br/>
              <w:t>Самый</w:t>
              <w:br/>
              <w:t>именно и есть, это и есть, 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Условие, критерий, пункт договора</w:t>
              <w:br/>
              <w:t>условие, критерий, обстоятельства; 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Но, 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</w:t>
              <w:br/>
              <w:t>образец; образ; 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Подготовка, готовиться</w:t>
              <w:br/>
              <w:t>подготовить; подготовиться к...; быть готовым; 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центр, середина, ядро; сердцевина, сердце (чего-л.); центральный, 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Изменяться, меняться</w:t>
              <w:br/>
              <w:t>изменяться, [пере]меняться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甚至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 того, что даже...; [и] даже...; даже можно сказать, что...; дело доходит до того, что...; а иногда 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Дверь, ворота</w:t>
              <w:br/>
              <w:t>ворота; двери; калитка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Способность, умение</w:t>
              <w:br/>
              <w:t>умение, способность,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Некоторые, 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План, проект, расчет</w:t>
              <w:br/>
              <w:t>расчёт, план, программа, проект; замысел; плановый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Правило, регламент</w:t>
              <w:br/>
              <w:t>Учрежденное правило</w:t>
              <w:br/>
              <w:t>определять, устанавливать, намечать, давать установку; регулировать, регламентировать; предусматривать; 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很多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много, полным-полно, 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进一步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jìnyībù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Дальнейший шаг</w:t>
              <w:br/>
              <w:t>шагнуть, продвинуться на шаг вперёд; более далеко идущий; ещё больший; дальнейший; еще более, ещё дальше, еще сильнее; далее, более того; шаг за шагом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честь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мир, спокойствие</w:t>
              <w:br/>
              <w:t>мир; 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Единомышленник</w:t>
              <w:br/>
              <w:t>Соратник</w:t>
              <w:br/>
              <w:t>стремиться к единой цели, разделять взгляды (интересы); единая цель, общие устремления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поддержка</w:t>
              <w:br/>
              <w:t>поддерживать; вести; выполнять; поддержка,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Фактически, на самом деле</w:t>
              <w:br/>
              <w:t>фактически [же], в действительности, на самом [же] деле; действительно, ведь поистине, по правде [говоря]; по-настоящему, всерьёз, взаправду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включать, содержать</w:t>
              <w:br/>
              <w:t>содержать, охватывать, включать (в себя); включительно, включая, 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liǎojiě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Понять, узнать</w:t>
              <w:br/>
              <w:t>Понимать</w:t>
              <w:br/>
              <w:t>понять, уразуметь, уяснить; понимание, уяснение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Заниматься, делать, организовывать</w:t>
              <w:br/>
              <w:t>Управлять</w:t>
              <w:br/>
              <w:t>заниматься (чем-л.); делать, выполнять; налаживать, устраивать; вести, осуществлять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Увеличить, повысить</w:t>
              <w:br/>
              <w:t>Увеличивать</w:t>
              <w:br/>
              <w:t>увеличиться; повыситься, прибавиться [на]; усилиться; повышение, 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непрерывный; перманентный; беспрерывно, непрестанно, безостановочно, непрерывно, не прекращаясь; не прекращать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jiéguǒ, jiēguǒ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результат, итог, 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Активный, положительный</w:t>
              <w:br/>
              <w:t>активный, деятельный, действенный; активность; 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银行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Система, порядок, институт</w:t>
              <w:br/>
              <w:t>режим, строй, система (как форма общественного устройства)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zhècì, zhèicì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этот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Потом, впоследствии</w:t>
              <w:br/>
              <w:t>Позже</w:t>
              <w:br/>
              <w:t>впоследствии, в дальнейшем, потом, после, затем; 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Дорога, путь</w:t>
              <w:br/>
              <w:t>дорога, улица; большак, проспект; дорожный, уличный; в пути, на дороге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осмеливаться, сметь</w:t>
              <w:br/>
              <w:t>Смелый</w:t>
              <w:br/>
              <w:t>сметь, осмеливаться; решаться; дерзать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телефон, звонок</w:t>
              <w:br/>
              <w:t>телефон (аппарат, номер); телефонный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Голова, лидер, начало</w:t>
              <w:br/>
              <w:t>Верхушка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Приближаться, подходить</w:t>
              <w:br/>
              <w:t>Сразу</w:t>
              <w:br/>
              <w:t>подходить близко [к]; приближаться, подступать [к]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la, lā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 удовлетворения и завершённости</w:t>
              <w:br/>
              <w:t>частица, выражающая непринужденность</w:t>
              <w:br/>
              <w:t>мод. 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nǎ, nǎi, něi, na, né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Какой? Который</w:t>
              <w:br/>
              <w:t>, разг. i,  какой?, который?; какой же?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основной, базовый, коренной, кардинальный; капитальный; элементарный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иметь; содержать, вмещать; быть преисполненным, полным (чем-л., чего-л.); (чему-либо) присуще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Успех, успешно</w:t>
              <w:br/>
              <w:t>успешное завершение, успех; успешный; успешно; добиться успеха; успешно завершиться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Любой, какой-либо</w:t>
              <w:br/>
              <w:t>любой, все; какой-либо, какой бы то ни было; первый попавшийся; произвольный; всякий, другой; с отрицанием никакой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вернуться [сюда], возвратиться; назад!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chù, 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находиться, пребывать</w:t>
              <w:br/>
              <w:t>Место</w:t>
              <w:br/>
              <w:t>находиться, помещаться, располагаться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Срок, очередь, подходить</w:t>
              <w:br/>
              <w:t>Прибыть</w:t>
              <w:br/>
              <w:t>подходить, наступать (о сроке); точно в (указанный срок)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妇女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  <w:br/>
              <w:t>женщина; 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Войти, проникнуть, вступить</w:t>
              <w:br/>
              <w:t>входить, проникнуть, вступать в..., погрузиться; поступить; продвижение, проникновение, вступление, въезд, 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nánrén, nánren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Полностью, совершенный</w:t>
              <w:br/>
              <w:t>полный; целый; совершенный; законченный; максимальный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защищать, охранять, брать под защиту (покровительство); протекционировать; защитный, охранительный, протекционистский; защита, охрана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Мочь, способен</w:t>
              <w:br/>
              <w:t>Могу</w:t>
              <w:br/>
              <w:t>мочь, быть в состоянии; быть возможным, может случиться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Другой, отдельный</w:t>
              <w:br/>
              <w:t>другой, иной; не тот; особо;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Утро, рано, ранний</w:t>
              <w:br/>
              <w:t>утро; утренний; утром, поутру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chē, 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повозка, телега; коляска, экипаж; тележка, тачка; машина, воз (также счётное слово) : сокр. означает любое средство передвижения на колёсах (транспортное средство),  напр. автомашину, велосипед, вагон, поезд</w:t>
              <w:br/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zi, 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Сын, потомок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весьма, в полной мере, чрезвычайно, исключительно, крайне</w:t>
              <w:br/>
              <w:t>Очень,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介绍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Представлять, рекомендовать, информировать</w:t>
              <w:br/>
              <w:t>Введение</w:t>
              <w:br/>
              <w:t>знакомить, представлять; ознакомлять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Кусок, глыба, юань</w:t>
              <w:br/>
              <w:t>ком [земли]; кусок, глыба; кусковой, глыбовый (также счётное слово для предметов соответствующей формы)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Иероглиф, слово, текст</w:t>
              <w:br/>
              <w:t>Символ</w:t>
              <w:br/>
              <w:t>цзы (элементарная односложная единица китайского письменного и устного языка); знак (письменного языка); [китайский] иероглиф (особенно: составной); [односложное] слово; буква; текст; письмо, письменность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Преодолевать, превосходить</w:t>
              <w:br/>
              <w:t>переходить, переступать; пересекать, проходить насквозь, 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век, 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 газета, наша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Как, каким образом</w:t>
              <w:br/>
              <w:t>как?, каким образом?; каков?, какой?; в каком положении (состоянии)?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zhàn, zhān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Занимать, гадать</w:t>
              <w:br/>
              <w:t>занимать (напр., место, время)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По-прежнему, снова</w:t>
              <w:br/>
              <w:t>по-прежнему, как и раньше, как обычно, как всегда, всё ещё, всё 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Организация, единица измерения</w:t>
              <w:br/>
              <w:t>единица (измерения); единичный; относительный; удельный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поверхность, сторона</w:t>
              <w:br/>
              <w:t>Мучное изделие, лицо,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совместный, общий, совокупный; единый; объединённый; всеобщий; коллективный, корпоративный; солидарный; одинаковый (для всех); единство, одинаковость; [все] вместе, совместно, сообща; общими силами (усилиями); коллективно; солидарно; одинаково, равно; со-; кон-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Указать, отметить</w:t>
              <w:br/>
              <w:t>отметить, указать, обозначить; перен. подчеркивать, утверждать, обращать внимание (на что-л.), делать акцент (на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вычислять, учитывать</w:t>
              <w:br/>
              <w:t>считать, подсчитывать; исчислять, вычислять; рассчитывать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формироваться, складываться; формирование, образование</w:t>
              <w:br/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почувствовать, испытать</w:t>
              <w:br/>
              <w:t>почувствовать, ощутить, испытать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Упорство, настойчивость</w:t>
              <w:br/>
              <w:t>Состоять kiênеть</w:t>
              <w:br/>
              <w:t>крепко держать, удерживать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Основной, коренной</w:t>
              <w:br/>
              <w:t>корень и ствол дерева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воинское подразделение</w:t>
              <w:br/>
              <w:t>войска, формирования, подразделения, воинская (войсковая)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 стороны, те и другие; двусторонний; обоюдный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закон, право</w:t>
              <w:br/>
              <w:t>закон; право; правовой; 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Отрезок, кусок, часть</w:t>
              <w:br/>
              <w:t>Отделение</w:t>
              <w:br/>
              <w:t>отрезок, кусок; отрывок, абзац; мат. 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пор, как</w:t>
              <w:br/>
              <w:t>с тех пор как</w:t>
              <w:br/>
              <w:t>с того времени, как; за время..., за (отрезок времени); на протяжении; со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Относительно, о</w:t>
              <w:br/>
              <w:t>Около</w:t>
              <w:br/>
              <w:t>в отношении...; что касается...; относительно...; о, 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промышленность; промышленный, индустриальный; 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социализм; социалистический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lā, lá, là, lǎ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Тянуть, вести</w:t>
              <w:br/>
              <w:t>тянуть, тащить (на себя); везти (о рикше)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Согласно, на основании</w:t>
              <w:br/>
              <w:t>В соответствии с</w:t>
              <w:br/>
              <w:t>данные, доказательства; база, основания; оправдания, извинения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Проходить, путем, течение</w:t>
              <w:br/>
              <w:t>Проходить через</w:t>
              <w:br/>
              <w:t>проходить [через..., по...]; проходить мимо; транзит[ный]; 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или, возможно</w:t>
              <w:br/>
              <w:t>или; 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учитель, преподаватель, педагог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Обычный, общий</w:t>
              <w:br/>
              <w:t>обычный, простой, рядовой, общий; в общем, вообще; в целом; 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добыть, приобрести; добиться; одержать, занять (какое-л. место); добыча, 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qū; ōu; 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Район, участок, зона</w:t>
              <w:br/>
              <w:t>район, участок; округ, область, зона, ареал; районный, участковый, зональный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gòng, 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Общо, вместе, совместно</w:t>
              <w:br/>
              <w:t>совместно, вместе, сообща; общими силами (усилиями); совместный; общий; соединённый; объединённый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объект, мишень, ориентир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сельская местность</w:t>
              <w:br/>
              <w:t>деревня, село; сельский, деревенский; сельская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узнавать, быть знакомым</w:t>
              <w:br/>
              <w:t>Знакомство</w:t>
              <w:br/>
              <w:t>знать (в лицо, по внешнему виду); узнавать; быть знакомым; знакомиться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Использовать, применять</w:t>
              <w:br/>
              <w:t>использовать, воспользоваться, применять, утилизировать; использование; утилизация; при 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город, рынок</w:t>
              <w:br/>
              <w:t>торжок; рынок, базар; рыночный, покупной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 тысяч, множество</w:t>
              <w:br/>
              <w:t>Столетие, десять тысяч</w:t>
              <w:br/>
              <w:t>десять тысяч, мириада, (древнерус.) тьма; десятитысячный, десятки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</w:t>
              <w:br/>
              <w:t>разного рода; разнообразный; 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 на деле, проводить в жизнь, претворять в жизнь, реализовывать, вводить в действие; осуществление</w:t>
              <w:br/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наука; отрасль науки; 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Репортаж, сообщение</w:t>
              <w:br/>
              <w:t>сообщать, информировать; доводить до сведения о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</w:t>
              <w:br/>
              <w:t>отдельный человек, [частное] лицо, личность, физическое лицо, индивидуум; частный, личный, индивидуальный, персональный; индивидуалистический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Цветок, узор</w:t>
              <w:br/>
              <w:t>цветы; 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чувство, ощущение</w:t>
              <w:br/>
              <w:t>чувство; ощущение; реакция; чувствовать, ощущать; чувствительный; 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piàn; 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Кусок, лист, фильм</w:t>
              <w:br/>
              <w:t>, разг.  листок, осколок, щепка, дощечка; стружка; хлопья; лепесток; пластинка; полоска, ломтик; клочок; кусочек; таблетка (также счётное слово 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деятельность, предприятие</w:t>
              <w:br/>
              <w:t>дело, деятельность; поприще; работа, 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Надевать, носить, продевать</w:t>
              <w:br/>
              <w:t>Носить, надевать</w:t>
              <w:br/>
              <w:t>надевать, носить (платье)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метод, выход</w:t>
              <w:br/>
              <w:t>способ, приём, метод, решение; средство, возможность; выход (из положения)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Входить, вступать, заходить</w:t>
              <w:br/>
              <w:t>Войти</w:t>
              <w:br/>
              <w:t>входить [в, на]; въезжать [в, на]; влезать, проникать; выходить (напр. на сцену)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Шанс, возможность</w:t>
              <w:br/>
              <w:t>удобный случай, благоприятная возможность, шанс, подходящее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shēn, juān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Тело, корпус, я сам</w:t>
              <w:br/>
              <w:t>тело (человека, животного); телесная оболочка, плоть; бренное тело; туловище, торс, корпус; фигура; туша, тушка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lìng, lǐng, 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Приказ, указание</w:t>
              <w:br/>
              <w:t>приказ, предписание, указание; указ, декрет, закон; директива; наставление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Выше, наверху</w:t>
              <w:br/>
              <w:t>наверху, сверху; выше; вышеперечисленный; вышележащий; вышеупомянутый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Организация, механизм</w:t>
              <w:br/>
              <w:t>механизм, устройство, 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Но, однако</w:t>
              <w:br/>
              <w:t>не более, не больше чем...; не дальше чем...; не превзойти; не угнаться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委员会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wěiyuánhuì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комиссия, комитет,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глаз,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Процесс, ход дела</w:t>
              <w:br/>
              <w:t>процесс; ход (дела, события)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Кто-то, занято</w:t>
              <w:br/>
              <w:t>некто, кто-то; некоторые, 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добиваться, выполнять, доходить до...</w:t>
              <w:br/>
              <w:t>достичь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qiáng, qiǎng, 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мощный, крепкий</w:t>
              <w:br/>
              <w:t>сильный, мощный; здоровый, дюжий, крепкий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ведение дел</w:t>
              <w:br/>
              <w:t>Управление бизнесом</w:t>
              <w:br/>
              <w:t>управлять (предприятием), хозяйствовать, распоряжаться; вести хозяйство, вести дела;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hào; 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Название, прозвище, номер</w:t>
              <w:br/>
              <w:t>прозвание, второе имя, прозвище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Информация, данные</w:t>
              <w:br/>
              <w:t>информация, сведения;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Содействовать, стимулировать</w:t>
              <w:br/>
              <w:t>Способствовать развитие</w:t>
              <w:br/>
              <w:t>содействие; поощрение; стимулирование; способствовать; содействовать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бояться, 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稳定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Стабильность, устойчивость</w:t>
              <w:br/>
              <w:t>упрочить, стабилизировать; укрепление, упрочение, 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Критиковать, резолюция, заказать, оптом, ликвидировать</w:t>
              <w:br/>
              <w:t>Критика</w:t>
              <w:br/>
              <w:t>критиковать; рецензировать; выносить суждение, 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доверие, верность</w:t>
              <w:br/>
              <w:t>Письмо</w:t>
              <w:br/>
              <w:t>верить, доверять (кому-л., чему-л.); верить в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Часть, доля, раздел</w:t>
              <w:br/>
              <w:t>часть, доля; раздел; элемент; частичный; парциальный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hē; hè; 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Пить, кричать</w:t>
              <w:br/>
              <w:t>пить; есть (жидкую пищу)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принимение</w:t>
              <w:br/>
              <w:t>принимать (предложение, условие); пройти (лечение); принятие; рецепция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Восемь, восьмой</w:t>
              <w:br/>
              <w:t>8, восемь, восьмёрка, восьми-, окта-, окто-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Традиция, устойчивый обычай</w:t>
              <w:br/>
              <w:t>устой, традиция, обычай; устоявшийся, 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Завершить, выполнить</w:t>
              <w:br/>
              <w:t>закончить, завершить; выполнить; совершить, осуществить; выполнение (расчёта)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 (по порядку); в-третьих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неожиданно</w:t>
              <w:br/>
              <w:t>вдруг, неожиданно, внезапно; ни с того ни с сего; внезапный, 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Система, порядок</w:t>
              <w:br/>
              <w:t>система; порядок; формация; системный, систематичный, упорядоченный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Объединение, унификация</w:t>
              <w:br/>
              <w:t>объединение, единство; единый; объединять, интегрировать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xiāng, 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Взаимно, совместно, канцлер</w:t>
              <w:br/>
              <w:t>взаимно, обоюдно, вместе; друг друга, один другому (указывает на взаимный или встречный характер действия нескольких субъектов)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zìrán, zìran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Природа, естественно, естественный</w:t>
              <w:br/>
              <w:t>природа; природный, естественный, натуральный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падать, опадать, выпадать</w:t>
              <w:br/>
              <w:t>Упасть</w:t>
              <w:br/>
              <w:t>падать, сваливаться; опадать, отваливаться; выпадать (из ряда); сползать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Поведение, выступление, проявление</w:t>
              <w:br/>
              <w:t>Показывать, выступление</w:t>
              <w:br/>
              <w:t>показывать, выражать, демонстрировать, вести себя; выражение, проявление, демонстрация, выступление, 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семья</w:t>
              <w:br/>
              <w:t>Человеческий дом</w:t>
              <w:br/>
              <w:t>дом, двор; семейный очаг; 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于是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затем</w:t>
              <w:br/>
              <w:t>и вот, и тогда, после этого, вследствие этого, поэтому, в результате,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Армия, войско</w:t>
              <w:br/>
              <w:t>рать, войско; войска, армия; военный, воинский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Пользоваться, применять, использовать</w:t>
              <w:br/>
              <w:t>пользоваться, употреблять, применять; применение, использование; эксплуатация (машины)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zhòngdiǎn, chóngdiǎn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Ключевой пункт, акцент</w:t>
              <w:br/>
              <w:t>Ключевая точка</w:t>
              <w:br/>
              <w:t>ключевой пункт, главное звено, важное место, приоритет, приоритетное направление; важный, главный, ключевой, упор, акцент, делать упор, придавать основное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только, не просто, даже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Придерживаться, применять, предпринимать</w:t>
              <w:br/>
              <w:t>придерживаться; избирать для себя (образ действий, платформу, позицию, курс и т.д.)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принцип, положение</w:t>
              <w:br/>
              <w:t>принцип; основные 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yuǎn; 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Далекий, отдалённый</w:t>
              <w:br/>
              <w:t>далёкий, отдалённый, удалённый; долгий (путь); давнопрошедший (время); далеко, вдалеке; издали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премьер-министр, премьер, председатель правительства, глава кабинета министров, 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И, уже, издавна</w:t>
              <w:br/>
              <w:t>уже (наречие, обычно в служебной функции, указывает на законченность действия последующего глагола)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давить, придавливать, нажимать, прижимать (рукой); прощупывать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hóng; 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красный, алый; бурый, рыжий; кровавый; багровый; румяный; подрумяненный; раскалённый; докрасна; краснеть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母亲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мать, матушка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наполненный, довольный</w:t>
              <w:br/>
              <w:t>полный, наполненный; до верха, полным-полно (также модификатор результативных глаголов,  см. ниже, 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специалист; эксперт</w:t>
              <w:br/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осуществлять</w:t>
              <w:br/>
              <w:t>развиваться; прогрессировать; развёртываться; развитие, разворот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существование, наличие</w:t>
              <w:br/>
              <w:t>существовать, иметься; существование, бытие; присутствие; 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[родной] 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shěng, 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Провинция, экономить</w:t>
              <w:br/>
              <w:t>province</w:t>
              <w:br/>
              <w:t>провинция, губерния; область; департамент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причина, повод; основание; филос. причинность, каузальность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семья, домашний круг</w:t>
              <w:br/>
              <w:t>семья, дом; домашний, фамильный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Производить, создавать, порождать</w:t>
              <w:br/>
              <w:t>рождать; создавать; производить; образовывать, порождать, оказать (влияние), давать начало; влечь за собой; вызывать; давать, 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страны; внутренний, внутригосударственный, отечественный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Обратный, противный, бунтующий</w:t>
              <w:br/>
              <w:t>Противо</w:t>
              <w:br/>
              <w:t>опрокидываться, перевёртываться; клониться назад; перевёрнутый, опрокинутый; покосившийся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Структура, конструкция</w:t>
              <w:br/>
              <w:t>конструкция, структура, строение, компоновка, устройство; уклад; структурирование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fēi, fěi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быть, не иметь</w:t>
              <w:br/>
              <w:t>отрицательная связка 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Опыт, знание, испытание</w:t>
              <w:br/>
              <w:t>опыт, опытное знание, эмпирическое знание, эмпирика; опытный, эмпирический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безопасность, безопасный</w:t>
              <w:br/>
              <w:t>безопасность; техника безопасности; безопасный; предохранительный, защитный; запасной, запасный (напр. выход)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míngbai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понятно</w:t>
              <w:br/>
              <w:t>понимать; понятный; очевидный; 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польза, выгода, интересы; заинтересованность, прибыль; достояние</w:t>
              <w:br/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Имеется, есть</w:t>
              <w:br/>
              <w:t>Некоторые</w:t>
              <w:br/>
              <w:t>имеется, бывает;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настоящий, истинный, действительный, форменный; подлинный, неподдельный; правильный; действительно, подлинно, по-настоящему, прямо</w:t>
              <w:br/>
              <w:t>Полностью 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уезд (админ. единица); уездный</w:t>
              <w:br/>
              <w:t>COUNTY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Отчет, доклад</w:t>
              <w:br/>
              <w:t>докладывать, доносить, сообщать, давать знать; воен. разрешите доложить, разрешите обратиться (обращение подчинённого к начальнику)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Корпорация, концерн, группа компаний</w:t>
              <w:br/>
              <w:t>Конгломерат</w:t>
              <w:br/>
              <w:t>корпорация; объединение, блок; концерн, консорциум; фракция; группа, группа компаний; объединённый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Сохранять, поддерживать</w:t>
              <w:br/>
              <w:t>держать; поддерживать, удерживать; сохранять; соблюдать; 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duōshǎo, duōshao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Сколько? Количество</w:t>
              <w:br/>
              <w:t>(некоторое)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  <w:br/>
              <w:t>ресурс(ы); источник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заведовать, руководить (чем-л.); иметь в подчинении; заниматься, ведать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贸易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Торговля, коммерция</w:t>
              <w:br/>
              <w:t>обмениваться; обмен; меновая торговля, товарооборот; торговать; торговля (особенно: внешняя); коммерция; обменный; торговый, 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Действие, движение</w:t>
              <w:br/>
              <w:t>двигаться, идти;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Индустрия, производство, предприятие</w:t>
              <w:br/>
              <w:t>Промышленность</w:t>
              <w:br/>
              <w:t>имущество, собственность, имение, состояние; источник дохода;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Серьёзный, тяжёлый, опасный</w:t>
              <w:br/>
              <w:t>Серьезный</w:t>
              <w:br/>
              <w:t>серьёзный, тяжёлый, грубый, тяжкий; опасный, критический; опасно, критически, серьёзно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Твёрдый, решительный, нечётный</w:t>
              <w:br/>
              <w:t>твёрдый, крепкий, жёсткий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Закончить, конец</w:t>
              <w:br/>
              <w:t>Завершение</w:t>
              <w:br/>
              <w:t>закончить[ся], завершить; покончить с...; финал,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метод; средство; путь,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знание, познание, эрудиция; интеллект, интеллектуальный; 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верить, доверять</w:t>
              <w:br/>
              <w:t>верить (во что-л., кому-л.), доверять; убеждаться; быть уверенным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yuē; 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Договариваться, приглашать</w:t>
              <w:br/>
              <w:t>Соглашение</w:t>
              <w:br/>
              <w:t>сдерживать, связывать, 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из</w:t>
              <w:br/>
              <w:t>один (одна, одно) из...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Капитал, средства</w:t>
              <w:br/>
              <w:t>финансовые средства</w:t>
              <w:br/>
              <w:t>средства, фонды, фондовые средства, капитал; фондовый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Часть, доля, порция, экземпляр</w:t>
              <w:br/>
              <w:t>часть, доля; пай, доза, 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Золото, деньги, металл</w:t>
              <w:br/>
              <w:t>золото, хим. золото (Au); золотой, золотистый, желтый; золото-, злато-; в составе научных терминов: аури-, хризо-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Открытие, открытый</w:t>
              <w:br/>
              <w:t>Открытость</w:t>
              <w:br/>
              <w:t>расцветать, распускаться (о цветах); расцвет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сон, мечта</w:t>
              <w:br/>
              <w:t>сон, сновидение; во сне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Эпоха, период времени</w:t>
              <w:br/>
              <w:t>эпоха, эра; 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всесторонний</w:t>
              <w:br/>
              <w:t>всесторонний, комплексный, полномасштабный, всеобъемлющий; всеобщий, полный, тотальный; исчерпывающий; всесторонне, со всех сторон; во всех отношениях; полностью, в полном объеме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человечество; род человеческий; человеческий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надо, нельзя</w:t>
              <w:br/>
              <w:t>Не нужно</w:t>
              <w:br/>
              <w:t>не желать; не 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Опубликовать, высказать</w:t>
              <w:br/>
              <w:t>опубликовать, обнародовать, напечатать, выступить (с речью); 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Подойди сюда</w:t>
              <w:br/>
              <w:t>подходить, проходить (сюда), 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мнение, замечание, несогласие</w:t>
              <w:br/>
              <w:t>мнение, взгляд; 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остаток, излишек; избыток, резерв; оставшееся, остальное; остальной, избыточный; в остатке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всё-таки, или</w:t>
              <w:br/>
              <w:t>всё-таки, всё же; в конечном счёте (часто вместе с союзами 即使, 尽管)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содержание, контент</w:t>
              <w:br/>
              <w:t>содержание, содержимое, контент,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Сиденье, место, трон</w:t>
              <w:br/>
              <w:t>Сидячее место</w:t>
              <w:br/>
              <w:t>сиденье, кресло; 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смысл,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прислоняться, зависеть</w:t>
              <w:br/>
              <w:t>опираться на, облокачиваться на; прислоняться к; причаливать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liù, 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шесть, 6; шестерка; шестой; шесть раз, вшестеро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Не, ещё не</w:t>
              <w:br/>
              <w:t>ещё не...; до сих пор не... (отрицает совершение действия когда-либо в прошлом)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Целиком, весь</w:t>
              <w:br/>
              <w:t>Целый</w:t>
              <w:br/>
              <w:t>цельный, полный; в целом; весь, целиком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Внимание, обращать внимание</w:t>
              <w:br/>
              <w:t>обращать внимание, замечать; принимать во внимание; считаться (с чем-л.); иметь в виду; интересоваться, заниматься, не упускать из вида, следить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прямой, непосредственный; немедленный; непосредственно, напрямик, напрямую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испытывать</w:t>
              <w:br/>
              <w:t>получить</w:t>
              <w:br/>
              <w:t>получать; встречать (напр. одобрение); 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спускаться, уходить, продолжаться</w:t>
              <w:br/>
              <w:t>Спуститься下去</w:t>
              <w:br/>
              <w:t>спускаться, сходить (туда)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работа</w:t>
              <w:br/>
              <w:t>помогать, содействовать; пособлять (кому-л.,  в чем-л.); поддерживать (кого-л.,  в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Обработка, решение, действия</w:t>
              <w:br/>
              <w:t>разрешать (напр., проблемы); разбирать (дела); заниматься, иметь дело (с чем-либо);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(нужно, необходимо) лишь... [чтобы... ]; только и нужно, чтобы...; только бы...; лишь бы...; если бы только...; стоит только... [чтобы... ]; достаточно... [чтобы... ]; [как] только, едва 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Невозможно, без способности</w:t>
              <w:br/>
              <w:t>нет возможности, невозможно; нет выхода; не мочь; беспомощный, 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zhòng, chóng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Тяжёлый, плотный, важный</w:t>
              <w:br/>
              <w:t>Тяжелый</w:t>
              <w:br/>
              <w:t>тяжёлый, веский; быть тяжёлым, весить; весом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Белый, седой, чистый</w:t>
              <w:br/>
              <w:t>белый (в древней космогонии ассоциируется с Западом, Осенью, со стихией Металл, лёгкими; ритуальный цвет Иньской династии, цвет траура; в театральном гриме − цвет маски отрицательных персонажей)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мама, мать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似乎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похоже, что...; кажется, по-видимому, как будто</w:t>
              <w:br/>
              <w:t>Кажется,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Говорить, разговаривать</w:t>
              <w:br/>
              <w:t>говорить; 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выбор, выбирать</w:t>
              <w:br/>
              <w:t>выбирать, избирать, отбирать, сделать выбор (в пользу); выбор, отбор, селекция, альтернатива; избирательный, селективный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палец, указатель</w:t>
              <w:br/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такой; таким образом</w:t>
              <w:br/>
              <w:t>такой; таков; подобный этому; в такой степени; 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акцентировать, подчеркивать, делать ударение (упор) на..., заострять внимание на..., ставить во главу угла, выставлять, выпячивать; отмечать, утверждать, обозначать; ударение на..., акцент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эпоха, период времени</w:t>
              <w:br/>
              <w:t>эпоха, эра; век; период; времена; 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Все, полностью</w:t>
              <w:br/>
              <w:t>совокупность, целое; целый, целиком, полностью, сполна; общий, комплексный; в полном составе, все,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принимать, соединять</w:t>
              <w:br/>
              <w:t>получать; брать,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государственный; национализированный; национализация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проявлять, реализовывать</w:t>
              <w:br/>
              <w:t>развивать, развёртывать (вопрос, идею, аргумент); множить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основать, образовать, создать, учредить; быть учреждённым; учреждение, основание; учредительный</w:t>
              <w:br/>
              <w:t>Создание,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период, этап времени</w:t>
              <w:br/>
              <w:t>Период времени</w:t>
              <w:br/>
              <w:t>период, этап,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她们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(жен.)</w:t>
              <w:br/>
              <w:t>Они (о женщинах)</w:t>
              <w:br/>
              <w:t>они (местоимение женского рода)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措施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меры, 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lìliang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прям., перен. сила, мощь, энергия;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Поступок, поведение</w:t>
              <w:br/>
              <w:t>действие, поступок; акт; 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звук, голос</w:t>
              <w:br/>
              <w:t>звук; звучание; звуковой; акустический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咱们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zánmen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(с вами)</w:t>
              <w:br/>
              <w:t>мы, мы с вами (с тобой)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Прямой, вертикальный, немедленный</w:t>
              <w:br/>
              <w:t>прямой, прямолинейный (без изгибов); прямо, напрямик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汽车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автомобиль, автомашина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Относительно, о</w:t>
              <w:br/>
              <w:t>К примеру</w:t>
              <w:br/>
              <w:t>(конструкция 对/就...*) что касается..., относительно..., для...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Ноrather</w:t>
              <w:br/>
              <w:t>Но скорее</w:t>
              <w:br/>
              <w:t>[не...] a ... (不是...*...)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Ясно, понятно</w:t>
              <w:br/>
              <w:t>Четко</w:t>
              <w:br/>
              <w:t>ясный, понятный, очевидный, чёткий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реальный, фактический</w:t>
              <w:br/>
              <w:t>реальность, действительность, реальный, действительный, конкретный, фактический, практический, на самом деле, в реальности, в действительности, на практике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Изменение, превращение</w:t>
              <w:br/>
              <w:t>изменяться; превращаться; перемена, изменение; превращение, трансформация; изменяющийся, переменный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Низкий, ниже</w:t>
              <w:br/>
              <w:t>низкий; приземистый; плоский; внизу, 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帮助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помогать, содействовать; помощь, 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Шаг, походка, ступень</w:t>
              <w:br/>
              <w:t>шаг; походка, поступь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妈妈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māma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мама, тётушка, содержательница</w:t>
              <w:br/>
              <w:t>мама, 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Живой, подвижный, действенный</w:t>
              <w:br/>
              <w:t>живой, живущий; живьём, заживо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rènwu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Задача, поручение, миссия</w:t>
              <w:br/>
              <w:t>задача; задание, урок; поручение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má, 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же, ведь, вопросительно</w:t>
              <w:br/>
              <w:t>PARTICLE, USED FOR EMPHASIS</w:t>
              <w:br/>
              <w:t>же, ведь (конечная частица, выражающая очевидность)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Успехи, оценки</w:t>
              <w:br/>
              <w:t>достижения, 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возможно, 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осуществлять, выполнять</w:t>
              <w:br/>
              <w:t>Применять</w:t>
              <w:br/>
              <w:t>использование; осуществление (о правах); пользоваться; осуществлять (о правах)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Так, таким образом</w:t>
              <w:br/>
              <w:t>этого (того) рода, такого рода; такой, в такой степени; 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спиртное; вино; водка; алкоголь; алкогольные напитки; алкогольный; винный; также родовое слово или морфема в названиях алкогольных напитков</w:t>
              <w:br/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стратегия; 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Различие, разлука</w:t>
              <w:br/>
              <w:t>разница, различие, по-разному, неодинаково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статус</w:t>
              <w:br/>
              <w:t>место; 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  <w:br/>
              <w:t>молодёжь; 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ń, ǹ, ńg, ňg, ǹg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Угу, да, вопрос, удивление</w:t>
              <w:br/>
              <w:t>Да/Согласен</w:t>
              <w:br/>
              <w:t>, g м? а? ну? (выражает вопрос)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Движение, действовать</w:t>
              <w:br/>
              <w:t>двигаться, передвигаться, перемещаться, находиться в движении.; шевелиться; также модификатор глаголов,  см. ниже, 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мужчина, муж; мужского пола, 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Расследование, исследование</w:t>
              <w:br/>
              <w:t>исследование, расследование, обследование; разведка (напр., археологическая); исследовать, расследовать, обследовать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质量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качество, масса</w:t>
              <w:br/>
              <w:t>физ. 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почти, примерно</w:t>
              <w:br/>
              <w:t>почти, приблизительно, около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Область, сфера, территория</w:t>
              <w:br/>
              <w:t>область, территория, сфера, аспект, 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искусство, художество, рисунок, арт; 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Порядковый номер</w:t>
              <w:br/>
              <w:t>Первый</w:t>
              <w:br/>
              <w:t>указывает на порядковое значение следующего числительного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важный, значительный; огромный</w:t>
              <w:br/>
              <w:t>Очень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теле, с собой</w:t>
              <w:br/>
              <w:t>тело, корпус; на теле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kànkan, kānkān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Посмотреть, проверить</w:t>
              <w:br/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война; 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 человек, кадры</w:t>
              <w:br/>
              <w:t>Человеческие ресурсы</w:t>
              <w:br/>
              <w:t>талант, талантливый человек; способный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tiáozhěng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Регулировать, корректировать</w:t>
              <w:br/>
              <w:t>Адаптация</w:t>
              <w:br/>
              <w:t>регулировать, настраивать, упорядочивать, приводить в порядок, вносить поправки, корректировать, исправлять; налаживать, подгонять; регулирование, упорядочение, регуляция; наладка, настройка, регулировка; выверка; подготовка; сострел; юстировка, корректировка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chōng, chòng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Рваться, устремляться, пробиваться</w:t>
              <w:br/>
              <w:t>Взрывать</w:t>
              <w:br/>
              <w:t>рваться вперёд; устремляться, бросаться; идти напролом, пробиваться [сквозь]; штурмовать; на приступ! (команда, лозунг)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теория, учение</w:t>
              <w:br/>
              <w:t>теория (в науке); учение, доктрина (в философии и религии); 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создавать, творить; созидать; творческий, креативный, созидательный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противная сторона, противник; другая сторона, пара; партнёр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Из, происходить из</w:t>
              <w:br/>
              <w:t>Происходит из</w:t>
              <w:br/>
              <w:t>происходить из, исходить из, проистекать 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наконец, в конечном счёте, в конечном итоге; в конце концов; наконец-то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Создать, вызвать</w:t>
              <w:br/>
              <w:t>Причина</w:t>
              <w:br/>
              <w:t>сделать, создать, образовать, выполнить, сфабриковать; вызвать, оказать, обусловить; образование; сделанный, оконченный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dú; 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Читать, изучать</w:t>
              <w:br/>
              <w:t>читать; читать вслух (нараспев)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товар, продукт; товарный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доход, получение</w:t>
              <w:br/>
              <w:t>приход; 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lèi; 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Вид, разновидность, класс</w:t>
              <w:br/>
              <w:t>Тип</w:t>
              <w:br/>
              <w:t>вид, разряд; разновидность; порода; род, сорт; класс, раздел; категория; порядок (также родовая морфема и префикс,  см. ниже. VII 1) и 2)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  <w:br/>
              <w:t>см.那儿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jǐn, 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только; едва-едва; едва [лишь]; всего [лишь]; один [лишь]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肯定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 подтверждать</w:t>
              <w:br/>
              <w:t>Определенно</w:t>
              <w:br/>
              <w:t>подтверждать, удостоверять; признавать, констатировать; утверждать, устанавливать; 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Достаточно, полностью</w:t>
              <w:br/>
              <w:t>полный, достаточный, полноценный; в полной мере, полностью, абсолютно; вполне; как следует, вдоволь; всемерно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 ценить, обращать внимание</w:t>
              <w:br/>
              <w:t>придавать значение, обращать особенное внимание, иметь высокое мнение (о ком-л.), высоко ценить; относиться серьёзно, воспринимать всерьез, считаться (с чем-л.), не пренебрегать;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然而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но, однако; всё же; всё-таки; тем не менее</w:t>
              <w:br/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простой, легкий; просто, 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прозрачный, ясный</w:t>
              <w:br/>
              <w:t>чистый, светлый, 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чёрный [цвет]; чернеть; (в древней космогонии ассоциируется с Севером; в театральном гриме — цвет маски положительных персонажей)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Ответственность, обязанность</w:t>
              <w:br/>
              <w:t>обязанность, обязательство, долг; ответственность, 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увеличивать</w:t>
              <w:br/>
              <w:t>расширять, распространять, увеличивать; расширение, увеличение; расширенный, 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Серьёзно; добросовестно</w:t>
              <w:br/>
              <w:t>Серьезно</w:t>
              <w:br/>
              <w:t>серьёзный; добросовестный; 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 пресса</w:t>
              <w:br/>
              <w:t>Советы</w:t>
              <w:br/>
              <w:t>новость; известие; [газетная] хроника, газета; 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kùnnan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Трудности</w:t>
              <w:br/>
              <w:t>Сложность</w:t>
              <w:br/>
              <w:t>трудность; трудный, тяжёлый; c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Изменение, изменять</w:t>
              <w:br/>
              <w:t>изменять, переменять; преобразовывать; изменение, перемена; превращение; 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Изначально, оказывается</w:t>
              <w:br/>
              <w:t>Оригинально</w:t>
              <w:br/>
              <w:t>с самого начала; первоначально, исходный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访问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Посещение, доступ</w:t>
              <w:br/>
              <w:t>визит, поездка, посещение; нанести визит, посетить; навестить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Общение, обмен, взаимодействие</w:t>
              <w:br/>
              <w:t>связь, контакт; общение, общаться; коммуникация; взаимодействие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Схватить, поймать, арестовать</w:t>
              <w:br/>
              <w:t>схватить, сцапать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Увидеть;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Движение, спорт</w:t>
              <w:br/>
              <w:t>двигаться; быть подвижным, маневрировать; движущийся, подвижный, мобильный, манёвренный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Население, член семьи</w:t>
              <w:br/>
              <w:t>население, демографический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нормативный, стандартный, нормированный, нормальный, стандарт, норма; образец, тип, канон, эталон, типовой; критерий, спецификация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Продавать, торговать</w:t>
              <w:br/>
              <w:t>продавать; торговать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tǔdì, tǔdi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участок, территория</w:t>
              <w:br/>
              <w:t>земля; грунт; почва; земельный, аграрный; земельное угодье; участок земли; земельная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Основа, меридиан, канон</w:t>
              <w:br/>
              <w:t>Плоть</w:t>
              <w:br/>
              <w:t>основа [ткани]; нить основы, продольные нити ткани; продольная линия; основной; продольный; магистральный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Ошибка, запутаться</w:t>
              <w:br/>
              <w:t>ошибаться; запутываться, впадать в заблуждение (ошибку); ошибочно, по ошибке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Заведующий отделом</w:t>
              <w:br/>
              <w:t>председательствующий, управляющий, заведующий, начальник, главный, руководитель,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Сначала, прежде всего</w:t>
              <w:br/>
              <w:t>прежде всего, первым делом, в первую очередь; сначала, сперва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доме,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вечер;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Постоянный, часто</w:t>
              <w:br/>
              <w:t>Постоянно</w:t>
              <w:br/>
              <w:t>постоянный, частый; регулярный, очередной; часто, 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Составлять, выполнять, высказывать</w:t>
              <w:br/>
              <w:t>Сделать</w:t>
              <w:br/>
              <w:t>разрабатывать; составлять; выполнить; подготовить; высказать (суждение); 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Многоэтажное здание, этаж</w:t>
              <w:br/>
              <w:t>башня, вышка; двухъярусный дом; многоэтажное 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час, 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и служащие</w:t>
              <w:br/>
              <w:t>Рабочий职员</w:t>
              <w:br/>
              <w:t>персонал, кадры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Выходить, выйти</w:t>
              <w:br/>
              <w:t>Выйти наружу</w:t>
              <w:br/>
              <w:t>выходить (отсюда); выйти (куда-то, зачем-то); вон!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Прыгать, скакать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Финансы, банковский сектор</w:t>
              <w:br/>
              <w:t>финансы, финансовый, банковский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Свет, слава, счастье</w:t>
              <w:br/>
              <w:t>свет; лучи; сияние (излучение); уст. светила (небесные)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Гарантировать, гарантия</w:t>
              <w:br/>
              <w:t>ручаться, поручиться, заверять; обеспечивать, гарантировать; обязываться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fùmǔ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 и мать; родители (также обр. о правителях, попечителях, о монархе, государе)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уходить, покидать</w:t>
              <w:br/>
              <w:t>уезжать из...; покидать, уходить; расставаться, разлучаться с...; отступать[ся], отходить (от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жизнь; жизненный; спасительный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它们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(о предметах)</w:t>
              <w:br/>
              <w:t>они(животные и неодушевлённые предметы)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Тело, организм, здоровье</w:t>
              <w:br/>
              <w:t>Тело, здоровье</w:t>
              <w:br/>
              <w:t>тело (человека), корпус; туловище; телосложение; фигура; организм; телесный, физический; биол. соматический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часть; западный район</w:t>
              <w:br/>
              <w:t>Западный 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Занятый, спешащий</w:t>
              <w:br/>
              <w:t>спешный, срочный; безотлагательный; хлопотливый; напряжённый; страдный, 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Установленный, спокойный, твёрдый</w:t>
              <w:br/>
              <w:t>Определить</w:t>
              <w:br/>
              <w:t>приходить в порядок; стабилизироваться; утверждаться в благоденствии (порядке); стабильный, неизменный, постоянный, стационарный (также модификатор глаголов,  см. ниже 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начало, норма</w:t>
              <w:br/>
              <w:t>Исходный</w:t>
              <w:br/>
              <w:t>ключ, источник, родник; исток (реки)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развлекаться</w:t>
              <w:br/>
              <w:t>играть, забавляться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Набор, футляр, петля</w:t>
              <w:br/>
              <w:t>комплект, набор; составляющий набор (комплект), комплектный (также счётное слово для комплектов; сервизов, утвари, квартир)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Учреждение, помещение, доля</w:t>
              <w:br/>
              <w:t>Управление, отдел, ситуация</w:t>
              <w:br/>
              <w:t>бюро, управление; контора, учреждение;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половина дня, после полудня, после обеда</w:t>
              <w:br/>
              <w:t>Послеобеденное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Значение, смысл, 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Радоваться, веселый</w:t>
              <w:br/>
              <w:t>Счастлив</w:t>
              <w:br/>
              <w:t>обрадоваться, радоваться, воодушевиться; быть весёлым; весёлый, оживлённый, радостный; весело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Начальный, первый</w:t>
              <w:br/>
              <w:t>начальный; начавшийся; первый; первичный; низший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Ответ, отвечать</w:t>
              <w:br/>
              <w:t>Ответить</w:t>
              <w:br/>
              <w:t>отвечать; 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控制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Контролировать, контроль</w:t>
              <w:br/>
              <w:t>держать [под контролем], контролировать; ставить [под контроль], подчинять [себе]; господствовать над...; доминировать, главенствовать; владеть, управлять, вести; ограничивать, держать в рамках; обуздывать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Одноклассник, одногруппник, соученик</w:t>
              <w:br/>
              <w:t>Сокурсник</w:t>
              <w:br/>
              <w:t>одноклассник, однокашник, одногруппник, соученик, школьный товарищ, товарищ по учёбе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немало, достаточно много</w:t>
              <w:br/>
              <w:t>Не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 travels</w:t>
              <w:br/>
              <w:t>Путешествие</w:t>
              <w:br/>
              <w:t>путешествовать; туризм; турпоездка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знать, не понимать, не признавать, не представлять; неизвестно</w:t>
              <w:br/>
              <w:t>Не знаю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Край, предел, верх, полюс</w:t>
              <w:br/>
              <w:t>оконечность, конец, край; граница; дальний, крайний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zhuǎn; zhuàn; zhuǎi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Повернуть, переместиться</w:t>
              <w:br/>
              <w:t>Поворот</w:t>
              <w:br/>
              <w:t>,  вращаться; вертеться; поворачиваться; перемещаться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времени</w:t>
              <w:br/>
              <w:t>В течение периода</w:t>
              <w:br/>
              <w:t>срок, период; промежуток (отрезок)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лицом, в присутствии</w:t>
              <w:br/>
              <w:t>перед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Вытягиваться, выделяться, держаться</w:t>
              <w:br/>
              <w:t>Крепко</w:t>
              <w:br/>
              <w:t>вытягиваться, растягиваться, выпрямляться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Глубокий, сильный, 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Современный, модернизованный</w:t>
              <w:br/>
              <w:t>современная эпоха; современность; современный, новейший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tái, tāi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Платформа, сцена, башня</w:t>
              <w:br/>
              <w:t>Стол PLATFORM</w:t>
              <w:br/>
              <w:t>земляная терраса; земляные уступы (ступени); плато; приподнятый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Анализ, разложение</w:t>
              <w:br/>
              <w:t>анализировать; аналитический; 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liú; в coчeт. тakжe liù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Оставаться, задерживаться</w:t>
              <w:br/>
              <w:t>остааться, задержиаться, останалиаться; осташийся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плакать, рыдать</w:t>
              <w:br/>
              <w:t>плакать в голос, рыдать; плач, рыдание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больница, госпиталь, лазарет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офиц.встреча, свидание; встретить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愿意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хотеть, соглашаться</w:t>
              <w:br/>
              <w:t>Согласен</w:t>
              <w:br/>
              <w:t>хотеть, желать; 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Выход, экспорт</w:t>
              <w:br/>
              <w:t>сказать; произнести; выходить из уст (о словах)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革命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Революция, революционный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Соединение, сочетание</w:t>
              <w:br/>
              <w:t>соединяться [с], связываться [с]; увязываться, сочетаться; группироваться, интегрироваться [с]; соединённый, связанный, сложный; соединение, сцепление, стык, сочетание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Придумать, вспомнить</w:t>
              <w:br/>
              <w:t>думать о</w:t>
              <w:br/>
              <w:t>подумать (о чем-л.); прийти в голову; догадаться, придумать; вспомнить, припомнить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цена,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Девушка, мисс</w:t>
              <w:br/>
              <w:t>девушка, барышня, мисс, сударыня (уважительное обращение к молодой девушке; в северных регионах Китая должно сочетаться с фамилией, иначе может быть воспринято как оскорбление; в южных регионах таких ограничений нет)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Секретарь, чиновник высокого ранга</w:t>
              <w:br/>
              <w:t>секретарь (выборный руководитель), государственный чиновник высокого ранга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 кричать, выкрикивать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ждать, надеяться</w:t>
              <w:br/>
              <w:t>смотреть издали (вдаль) [на]; смотреть снизу (вверх) [на]; наблюдать; смотреть [на...]; наблюдательный, смотровой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nǚ’ér, nǚr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соревнований</w:t>
              <w:br/>
              <w:t>Спортсмен</w:t>
              <w:br/>
              <w:t>участник (соревнований), конкурсант, 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съезд, митинг</w:t>
              <w:br/>
              <w:t>собрание, митинг; съезд; пленум; ассамблея, 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ошибочно полагать</w:t>
              <w:br/>
              <w:t>думать что</w:t>
              <w:br/>
              <w:t>принимать за..., считать [это] за...; ошибочно полагать, ошибочно 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wén; 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Иероглиф, письменность, литература</w:t>
              <w:br/>
              <w:t>изобразительные письменные знаки; иероглифы; элементы иероглифического письма (в противоположность сложным идеограммам 字); иероглифическая надпись, текст, написанный иероглифическим письмом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село, поселение, населённый пункт; сельский; деревенский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будто, похоже</w:t>
              <w:br/>
              <w:t>как будто; похоже, что; 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健康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jiànkāng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Здоровье, здоровый</w:t>
              <w:br/>
              <w:t>здоровье, крепость (физическая); 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произведение, изделие</w:t>
              <w:br/>
              <w:t>изделие; 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Предложение, рекомендация</w:t>
              <w:br/>
              <w:t>предлагать, вносить предложение; представлять свои соображения, рекомендовать; советовать; предложение; совет, 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соглашение, договорённость, взаимное 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наблюдать, контролировать, следить; контроль, наблюдение, надзор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рассчитывать, выдавать</w:t>
              <w:br/>
              <w:t>поддерживать, держать, подпирать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выгодное положение, преимущество, перевес, превосходство, сильная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Объединение, соединение</w:t>
              <w:br/>
              <w:t>Союз</w:t>
              <w:br/>
              <w:t>соединять, объединять; сочетать, комбинировать; сводить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Форма, вид, тип</w:t>
              <w:br/>
              <w:t>Форма, формальность</w:t>
              <w:br/>
              <w:t>форма; внешний вид, внешность, облик, фигура; тип, вид; формальный; модальность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Учитель, мастер, наставник</w:t>
              <w:br/>
              <w:t>наставник, воспитатель; учитель, преподаватель; будд. отец-наставник; ист. (сокр. вм. 太*) наставник-воспитатель наследного принца (императора)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вызывать, привлекать, повлечь, возбуждать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shuāng; shuàng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Два, пара, чета</w:t>
              <w:br/>
              <w:t>Двойной</w:t>
              <w:br/>
              <w:t>два [предмета]; оба, пара, чета (также счётное слово для парных предметов)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Более, ещё более</w:t>
              <w:br/>
              <w:t>ещё более,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讨论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tǎolùn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дискуссия</w:t>
              <w:br/>
              <w:t>обсуждать, дискутировать; прения, обсуждение; 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соответствии с...; согласно,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Столкнуться с, противостоять</w:t>
              <w:br/>
              <w:t>Совершать лицом</w:t>
              <w:br/>
              <w:t>стоять перед, оказаться перед, стоять напротив; перед лицом, лицом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销售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Продажа, сбыт</w:t>
              <w:br/>
              <w:t>Продажи</w:t>
              <w:br/>
              <w:t>продавать, сбывать; реализовать; сбыт,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越来越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yuèláiyuè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 больше, тем больше</w:t>
              <w:br/>
              <w:t>все более и более</w:t>
              <w:br/>
              <w:t>все больше и больше; чем дальше, тем...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кровать, ложе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 (число, ассоциирующееся с мужской силой космогонии 阳, с небом, огнём, молнией, громом, триграммой 震, Югом, реже Западом)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стоимость, ценность, цена</w:t>
              <w:br/>
              <w:t>Значение</w:t>
              <w:br/>
              <w:t>эк. стоимость; ценность; 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Дружба, дружественный</w:t>
              <w:br/>
              <w:t>Дружелюбие</w:t>
              <w:br/>
              <w:t>близкий 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предназначение</w:t>
              <w:br/>
              <w:t>цель, объект, назначение, устремление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态度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tàidu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Отношение, поведение</w:t>
              <w:br/>
              <w:t>Аттитюд</w:t>
              <w:br/>
              <w:t>отношение (к чему-л.); позиция; подход (к делу)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Остановиться, прекратить</w:t>
              <w:br/>
              <w:t>Остановка</w:t>
              <w:br/>
              <w:t>останавливаться, 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Глава, статья, устав</w:t>
              <w:br/>
              <w:t>глава, раздел, часть (книги, документа); строфа; куплет (также счётное слово книг, статей)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день, ежедневный; ежедневно; в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официальный, формальный; формально, официально</w:t>
              <w:br/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shìfǒu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вопросительное слово да или нет?, не...ли?; ли?; разве не...?</w:t>
              <w:br/>
              <w:t>Возможно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здесь, тут; 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pài, pā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Ручей, фракция, стиль</w:t>
              <w:br/>
              <w:t>Отправить</w:t>
              <w:br/>
              <w:t>книжн. рукав [реки]; ручей; проток; приток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ó, ò, é, 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А-а!, Э</w:t>
              <w:br/>
              <w:t>Ах</w:t>
              <w:br/>
              <w:t>читать [стихи] нараспев; декламировать, скандировать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bèi, 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Спина, задняя сторона</w:t>
              <w:br/>
              <w:t>спина; зад, тыл; спинной, дорсальный; задний, тыловой; в спину, со спины, сзади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Родина; Отечество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Вложить, инвестировать, броситься</w:t>
              <w:br/>
              <w:t>вступать, включаться (напр. в строй, в борьбу), бросить, броситься (напр. в объятия)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Интернет, сеть</w:t>
              <w:br/>
              <w:t>прям., перен. сеть; 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Ближайший, недавний</w:t>
              <w:br/>
              <w:t>Недавно</w:t>
              <w:br/>
              <w:t>самый близкий; ближайший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сторона, одновременно</w:t>
              <w:br/>
              <w:t>одна сторона, один 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конкуренция, соперничество</w:t>
              <w:br/>
              <w:t>Соревнование</w:t>
              <w:br/>
              <w:t>соперничать, бороться, конкурировать, состязаться, спорить; соперничество, борьба, противостояние, конкуренция, состязание, 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chēng, chèng, chèn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называть, взвешивать</w:t>
              <w:br/>
              <w:t>взвешивать (на весах), измерять вес; отвешивать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Рассматривать, учитывать</w:t>
              <w:br/>
              <w:t>думать, обдумывать, продумывать, размышлять, вникать, взвешивать, учитывать, рассматривать, принимать во внимание; обдумывание, соображение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конкретный, определённый; предметный, реальный, осязаемый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Расставаться, удаляться</w:t>
              <w:br/>
              <w:t>разлучаться, расставаться; разобщаться; раздвигаться, раскрываться; расходиться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летать, парить (в воздухе); летящий; летающий, летучий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Плохой, неприятный</w:t>
              <w:br/>
              <w:t>нехороший, плохой, дурной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nòng, lòng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развлекаться, увлекаться</w:t>
              <w:br/>
              <w:t>Улица</w:t>
              <w:br/>
              <w:t>играть; забавляться, развлекаться; играть в (с)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раньше, ранее</w:t>
              <w:br/>
              <w:t>прежде, раньше; в прошлом; предыдущий, 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болезнь, недуг, немочь, хворь; заболевание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 с собой, приносить, прихватывать с собой, привести</w:t>
              <w:br/>
              <w:t>Принести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Соответствующий, достаточный, близкий</w:t>
              <w:br/>
              <w:t>Приблизительно</w:t>
              <w:br/>
              <w:t>соответствующий, подходящий, надлежащий; достаточный, довольный; должным образом, как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Министр, начальник отдела</w:t>
              <w:br/>
              <w:t>начальник управления, начальник отделения, заведующий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Следуя, по мере того как</w:t>
              <w:br/>
              <w:t>Вместе с</w:t>
              <w:br/>
              <w:t>следовать за..., идти следом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Психология, психологический</w:t>
              <w:br/>
              <w:t>психика; умонастроение; склад ума; менталитет; склонность; взгляды; душевная (нервная) деятельность; психический; 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осмысливать, уяснять, разбираться, ориентироваться; понимание</w:t>
              <w:br/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样子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вид, облик</w:t>
              <w:br/>
              <w:t>внешний вид, образ; модель, фасон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Против, возражать</w:t>
              <w:br/>
              <w:t>противостоять, быть в оппозиции; противиться, [быть] против; протестовать; возражать; возражение, оппозиция, противостояние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Колесо, диск, цикл</w:t>
              <w:br/>
              <w:t>колесо; колёсный; каток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ruò; rě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Если, как будто, схожий</w:t>
              <w:br/>
              <w:t>(обычно с 相) быть схожим (напр. с кем-л.), быть на одно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Город, крепостная стена</w:t>
              <w:br/>
              <w:t>крепостная (городская) 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 армия, японские войска, армия Японии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спать, засыпать, сон</w:t>
              <w:br/>
              <w:t>спать; уснуть, засыпать, ночевать; ложиться спать; спящий; спальный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chú; chù; shú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Исключать, устранять</w:t>
              <w:br/>
              <w:t>Удалить</w:t>
              <w:br/>
              <w:t>гл. -предлог в конструкциях исключения (часто с послелогом 外 или 之(以) 外, заканчивающим конструкцию) : исключать; исключая, за исключением; 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gùshi, gùshì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рассказ, история, сюжет</w:t>
              <w:br/>
              <w:t>сказание; сказка; рассказ; 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Газета, новости, доклад</w:t>
              <w:br/>
              <w:t>Журнал</w:t>
              <w:br/>
              <w:t>газета; 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 срок, долгое время, длительный, долгосрочный; долговременный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Участвовать, вовлечение</w:t>
              <w:br/>
              <w:t>участвовать, принимать участие, быть задействованным, быть причастным, быть вовлеченным; вмешиваться, ввязываться; участие, причастность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гора; гористый; горный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Ой!, Эй</w:t>
              <w:br/>
              <w:t>выражает испуг, боль, нетерпение, сожаление, досаду, упрёк или изумление; ой!, ах!, ох!, эх!, увы!, ай!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обстановка, положение, ситуация, 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Спорт, физкультура</w:t>
              <w:br/>
              <w:t>физическое воспитание, физическая культура; [физкультура и] спорт; физкультурный, спортивный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Нить, провод, линия</w:t>
              <w:br/>
              <w:t>нитка, нить; ниточный; нитяный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阶段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Этап, стадия, фаза</w:t>
              <w:br/>
              <w:t>этап, отрезок, стадия, фаза, период; стадиальный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контакт</w:t>
              <w:br/>
              <w:t>связываться, устанавливать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yìshí, yìshi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сознание, осознание</w:t>
              <w:br/>
              <w:t>сознание; сознательность; сознательный; осознавать, осознание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尤其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И尤其特别是</w:t>
              <w:br/>
              <w:t>в особенности же; и особенно; тем более, ещё более, более того; а именно; 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явление; феномен; категория, проявление, признак</w:t>
              <w:br/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Орган, организация, механизм</w:t>
              <w:br/>
              <w:t>орган, организация, аппарат (управления); учреждение; 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 за</w:t>
              <w:br/>
              <w:t>отвечать за (что-л.); нести ответственность за (что-л.), 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tí, 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вытаскивать, упоминать</w:t>
              <w:br/>
              <w:t>поднимать (напр. за ручку, кольцо, петлю); подбирать (платье); держать на весу (на руках)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большое количество</w:t>
              <w:br/>
              <w:t>Крупный объем</w:t>
              <w:br/>
              <w:t>большая мера; масса; большой мерой, в большом количестве; массовый, многочисленный; весомый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Система; устройство; 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巨大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Огромный, гигантский</w:t>
              <w:br/>
              <w:t>огромный, громадный; крупный; объёмистый; колоссальный; гигантский, исполинский; титанический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Стать, превратиться</w:t>
              <w:br/>
              <w:t>превратиться в...; изменяться в... (во что-л.); стать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называемый</w:t>
              <w:br/>
              <w:t>то, что говорится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luò; lào; là; luō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Опадать, падать, снижаться</w:t>
              <w:br/>
              <w:t>,  опадать; осыпаться; блёкнуть, вянуть; опавший, увядший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著名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знаменитый, известный, прославленный; прославиться</w:t>
              <w:br/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передовой, прогрессивный, 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литература, литературный</w:t>
              <w:br/>
              <w:t>литература; 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Объявлять, провозглашать</w:t>
              <w:br/>
              <w:t>объявлять, опубликовывать, обнародовать, провозглашать; объявление, провозглашение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армия, войска; войсковой, военный</w:t>
              <w:br/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устанавливать, принимать, составлять; издавать (напр.закон, постановление),учреждать (напр.дежурство); определять, разрабатывать; издание (закона); разработка</w:t>
              <w:br/>
              <w:t>Создание, 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Устроить, организовать, распланировать</w:t>
              <w:br/>
              <w:t>разложить, расставить, расположить (в порядке, по ранжиру)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似的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Словно, как</w:t>
              <w:br/>
              <w:t>Похожий на</w:t>
              <w:br/>
              <w:t>совсем как, словно, подобно; вроде, как будто (замыкает фразу, часто после 像 или 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Стимулировать,推动</w:t>
              <w:br/>
              <w:t>приводить в движение, сдвигать, послужить толчком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fēng, fèng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ветер, обычай, манера, пейзаж,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shù, shǔ, shuò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Число, количество, математика</w:t>
              <w:br/>
              <w:t>число, количество; 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женщина; женский</w:t>
              <w:br/>
              <w:t>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Менять, обменивать, смена</w:t>
              <w:br/>
              <w:t>менять, обменивать; разменивать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 берега (Тайвань)</w:t>
              <w:br/>
              <w:t>Обе 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bìngqiě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и, также</w:t>
              <w:br/>
              <w:t>И &amp;&amp;</w:t>
              <w:br/>
              <w:t>к тому же, притом, вместе с тем; а также, а также и...; 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dǐ; 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Дно, основание, суть</w:t>
              <w:br/>
              <w:t>дно; подошва, основание, низ; нижняя часть, нижний слой (также послелог,  см. ниже IV, I-3)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Цивилизация, культура</w:t>
              <w:br/>
              <w:t>культура; просвещение; культурный; образованный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Коллектив, группа, полк</w:t>
              <w:br/>
              <w:t>Клуб</w:t>
              <w:br/>
              <w:t>дружина; отряд ополчения (особенно: минь-туань); воен. полк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jūn; 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Равный; уравнивать</w:t>
              <w:br/>
              <w:t>Равномерно</w:t>
              <w:br/>
              <w:t>равный; одинаковый; равномерный; в равной мере; поровну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召开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созывать, проводить собрание</w:t>
              <w:br/>
              <w:t>созывать, устраивать, 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 же, тут же, немедленно, тотчас, сейчас, 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Явно, очевидно</w:t>
              <w:br/>
              <w:t>ясный, отчётливый, явный; явно; быть (становиться) вполне очевидным; очевидно, 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Как? Каким образом</w:t>
              <w:br/>
              <w:t>каким образом?, как?; каков?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Замена, представитель, период</w:t>
              <w:br/>
              <w:t>Подмена</w:t>
              <w:br/>
              <w:t>заменять, замещать; занять место, быть преемником (по должности); сменять; замена, замещение; взамен (кого-л.); за, вместо, 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Статья, глава, лист бумаги</w:t>
              <w:br/>
              <w:t>бамбуковая дощечка [для письма]; письмо; лист (сшивной), бумага (для брошюровки; также счётное слово для писем, листов бумаги, статей)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Слон, слоновая кость, образ</w:t>
              <w:br/>
              <w:t>слон; слоновый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rèn, 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Назначать, исполнять обязанности</w:t>
              <w:br/>
              <w:t>назначать (на должность); выдвигать; принимать пост; быть назначенным на должность; поручать дело (кому-л.); уполномочивать (кого-л.); использовать (кого-л.) на службе (работе)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shízài, shízai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Правдивый, действительно, прочный</w:t>
              <w:br/>
              <w:t>Приземленный</w:t>
              <w:br/>
              <w:t>правдивый; настоящий; 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jiǎo, 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Нога, ножка</w:t>
              <w:br/>
              <w:t>нога; ступня, стопа; ножка (напр. насекомого)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爸爸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Папа, 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регулярно</w:t>
              <w:br/>
              <w:t>обычный, постоянный, всегда, повседневно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останавливаться, расквартировываться</w:t>
              <w:br/>
              <w:t>Задерживаться</w:t>
              <w:br/>
              <w:t>останавливаться, вставать [в...]; стоять [в...]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бизнес, служба</w:t>
              <w:br/>
              <w:t>профессия, специальность, дело, занятие, деятельность, служба, услуга, бизнес, деловой, служебный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Рот, клюв, пасть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лице; по лицу; лицом;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仍然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по-прежнему, всё ещё</w:t>
              <w:br/>
              <w:t>Все еще</w:t>
              <w:br/>
              <w:t>по-прежнему, до сих пор, всё ещё; так же, как и прежде; по-старому; как всегда; всё-таки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Беспорядок, мятеж, разврат</w:t>
              <w:br/>
              <w:t>спутанный, запутанный; смешанный; беспорядочный, сумбурный; вульгарный; как попало, наобум; сумбурно; без разбора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телевизор; телевидение</w:t>
              <w:br/>
              <w:t>телевидение; телевизионный; телепередача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程度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Степень, уровень, мера</w:t>
              <w:br/>
              <w:t>степень, мера, масштаб; состояние; уровень (знаний); показатель (качества)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Действительный, эффективный</w:t>
              <w:br/>
              <w:t>иметь действие, иметь результат, оказывать эффект; действенный, результативный, эффективный, продуктивный, плодотворный, полезный; действующий, активный; значимый, актуальный; действенно, результативно, эффективно, продуктивно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кино, фильм</w:t>
              <w:br/>
              <w:t>кино (искусство); кино-…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Хороший, добротный, положительный</w:t>
              <w:br/>
              <w:t>Хорошо</w:t>
              <w:br/>
              <w:t>хороший, прекрасный, превосходный; доброкачественный, добротный; положительный, позитивный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вечный, вековечный; вечно, всегда; навечно; навсегда; отныне и до века; во веки веков; до скончания века;перед отрицаниемникогда</w:t>
              <w:br/>
              <w:t>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另外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того, дополнительно</w:t>
              <w:br/>
              <w:t>кроме того, помимо этого, более того, к тому же, вдобавок к этому, сверх того; 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Превысить, обогнать, более чем</w:t>
              <w:br/>
              <w:t>Превышать</w:t>
              <w:br/>
              <w:t>превысить, превзойти; превышение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Ночь, вечерний, тёмный</w:t>
              <w:br/>
              <w:t>ночь; ночью, вечером; ночной, вечерний; 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Обнимать, держать</w:t>
              <w:br/>
              <w:t>заключать в объятия, обнимать, охватывать, обхватывать; держать в охапке; держать на руках, нянчить (ребёнка)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Чувство, эмоция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статья, сочинение, короткое 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jiǔ; 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девять, 9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执行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Исполнять, выполнение</w:t>
              <w:br/>
              <w:t>выполнять, исполнять, приводить в исполнение; исполнительный; выполнение, отправление; исполнение; исполнительное 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Результаты, достижения</w:t>
              <w:br/>
              <w:t>результат, плоды, успехи, завоевания, достижения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ежегодно, каждый год, в год, ежегодный</w:t>
              <w:br/>
              <w:t>Каждый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wáng; wàng; wǎng;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Король, император, вожак</w:t>
              <w:br/>
              <w:t>ван, князь; царь, король; император, государь, монарх; княжеский, царский, королевский; государев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Человек, персона, персонаж</w:t>
              <w:br/>
              <w:t>человек; люди; лицо; личность; фигура; персона, особа;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jiàoshòu, jiāoshòu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профессор, 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迅速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быстро, стремительно</w:t>
              <w:br/>
              <w:t>быстрый, скорый, стремительный, динамичный; быстро; быстрая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обширный, громадный, 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 дела; военные действия; военное дело; военный, воинский</w:t>
              <w:br/>
              <w:t>Военное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сосредоточивать, собирать, накапливать, концентрировать; сосредоточение, концентрация, централизация; концентрированный, обобщённый, объединённый, централизованный</w:t>
              <w:br/>
              <w:t>Собирать, концентрировать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владеть, обладать, располагать (чем-л.)</w:t>
              <w:br/>
              <w:t>Обладать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на, пусть даже</w:t>
              <w:br/>
              <w:t>несмотря на..., пусть (даже), хоть (и), хотя (бы даже), невзирая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Ранее, до этого</w:t>
              <w:br/>
              <w:t>до того как</w:t>
              <w:br/>
              <w:t>перед этим, до этого, прежде, раньше, 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培养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готовить</w:t>
              <w:br/>
              <w:t>Воспитание</w:t>
              <w:br/>
              <w:t>вскармливать; выращивать; лелеять; развивать; культивировать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Всегда, постоянно</w:t>
              <w:br/>
              <w:t>вообще; безусловно; конечно; во что бы то ни стало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zhī, 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понимать, быть знакомым</w:t>
              <w:br/>
              <w:t>знать; держать в памяти, 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chǎng; hǎn; 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Завод, фабрика, мастерская</w:t>
              <w:br/>
              <w:t>завод; фабрика; мастерская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Восток, восточный, на восток</w:t>
              <w:br/>
              <w:t>восток, ост (сторона света, в старой космогонии связываемая с весной, первоэлементом 木, циклическим знаком 卯, триграммой 离); восточный; на восток; с востока (предшествует глаголу движения)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масштаб, размер, параметры; объём, охват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Этаж, слой, уровень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реальность; действительность; реальный, реалистический; актуальный, актуализированный; подлинный; практичный (человек)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曾经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уже, уже некогда, уже в своё время, прежде, когда-то; однажды, как-то раз</w:t>
              <w:br/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Помнить, записывать</w:t>
              <w:br/>
              <w:t>сохранять в памяти, помнить; припоминать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Допрос, информация</w:t>
              <w:br/>
              <w:t>Сообщение</w:t>
              <w:br/>
              <w:t>допрашивать, расследовать, вести следствие; 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Добавлять, увеличивать, плюс</w:t>
              <w:br/>
              <w:t>Добавить</w:t>
              <w:br/>
              <w:t>добавлять, прибавлять, надбавлять (что-л.); усиливать, усугублять; увеличивать, повышать; накладывать, громоздить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Еда, рис</w:t>
              <w:br/>
              <w:t>еда, пища; кушанье;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свобода; свободный; 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yīngdāng, yìngdāng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Следует, должно</w:t>
              <w:br/>
              <w:t>должен</w:t>
              <w:br/>
              <w:t>быть должным; следует, полагается, должно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собирать, 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Разговор, речь, выступление</w:t>
              <w:br/>
              <w:t>разговор, беседа; разговаривать, беседовать; говорить, высказывать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Светлый, ясный, мудрый</w:t>
              <w:br/>
              <w:t>Светлый, ясный, четкий</w:t>
              <w:br/>
              <w:t>светлый; ясный; яркий; ясно; светло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Обмениваться, передавать, связываться</w:t>
              <w:br/>
              <w:t>передавать, вносить; вручать; отправлять, посылать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Правильный, точный</w:t>
              <w:br/>
              <w:t>достоверный, действительный, точный; правильный, истинный; правильно, метко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будущее, грядущее; 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данная местность (место); местный, локальный; на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Дым, табак, опиум</w:t>
              <w:br/>
              <w:t>дым; чад; сажа, копоть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Горячий, теплый, страстный</w:t>
              <w:br/>
              <w:t>жаркий, палящий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Рисовать, чертить</w:t>
              <w:br/>
              <w:t>проводить границу, межевать, отделять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разные места, повсюду</w:t>
              <w:br/>
              <w:t>Всех мест</w:t>
              <w:br/>
              <w:t>разные места (местности, земли)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Огонь, 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Прибыть, прийти</w:t>
              <w:br/>
              <w:t>настать, наступить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Статистика, подсчет</w:t>
              <w:br/>
              <w:t>общий 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уровни</w:t>
              <w:br/>
              <w:t>На всех уровнях</w:t>
              <w:br/>
              <w:t>всех ступеней, всех рангов; всех инстанций; всех масштабов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贡献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Вклад, дарение</w:t>
              <w:br/>
              <w:t>ист. приносить (платить) дань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проверять, контролировать; диагностировать; осматривать, инспектировать; ревизовать; цензуровать; проверка, контроль, диагностика, смотр, досмотр, осмотр, обследование; цензура; ревизия, инспектирование, освидетельствование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Молодой; юный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смена, рейс</w:t>
              <w:br/>
              <w:t>группа, звено; бригада; труппа (артистов); отделение, класс; воен. 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Ровный, равный, средний, спокойный</w:t>
              <w:br/>
              <w:t>ровный, гладкий; горизонтальный, плоский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заботиться,关怀</w:t>
              <w:br/>
              <w:t>заботиться о</w:t>
              <w:br/>
              <w:t>заботиться, принимать участие (в ком-л.); беспокоиться о..., тревожиться за...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знать</w:t>
              <w:br/>
              <w:t>знать, быть знатоком; понимать; разбираться, разуметь; проникать в суть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событие, случай, дело</w:t>
              <w:br/>
              <w:t>дело, 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xì, 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Связывать, привязывать</w:t>
              <w:br/>
              <w:t>Связь</w:t>
              <w:br/>
              <w:t>стягивать, затягивать; связывать, завязывать; повязывать; 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Обслуживать, защищать, поддерживать</w:t>
              <w:br/>
              <w:t>защищать, оберегать, охранять; отстаивать; 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Ключевой, решающий пункт</w:t>
              <w:br/>
              <w:t>главный пункт, главное, основное звено, суть, ключ; ключевой, решающий, 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左右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zuǒyòu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левая и правая сторона; справа и слева</w:t>
              <w:br/>
              <w:t>Лево и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jiào; 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Учить, обучать, преподавать</w:t>
              <w:br/>
              <w:t>учить, обучать (кого-л., чему-л.); преподавать (кому-л.,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Простой, лёгкий, 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рассказ, повесть, новелла; роман; художественная проза</w:t>
              <w:br/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 время; в настоящий момент, сейчас, теперь; в то время, тогда</w:t>
              <w:br/>
              <w:t>В этот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объяснение, пояснение</w:t>
              <w:br/>
              <w:t>объяснить, охарактеризовать, пояснить; комментировать; пояснение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сторона</w:t>
              <w:br/>
              <w:t>направление;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Закон, право, метод</w:t>
              <w:br/>
              <w:t>закон; право; норма; регламент; законный; правовой, юридический; 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Сейчас, ныне, существующий</w:t>
              <w:br/>
              <w:t>ныне, теперь, сейчас; в данный момент; 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hángyè, xíngyè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Отрасль, индустрия, профессия</w:t>
              <w:br/>
              <w:t>отрасль (производства), индустрия; промысел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还要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 нужно, еще (дополнительно) нужно, по-прежнему требуется, опять (снова) нужно</w:t>
              <w:br/>
              <w:t>Еще 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chā, chà, chāi, chài, cī, cuō, 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Разница, недостаток, ошибка</w:t>
              <w:br/>
              <w:t>не хватать, недоставать, не дотягивать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точно, именно, именно так, совершенно верно</w:t>
              <w:br/>
              <w:t>Ровно 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 проникать, углубляться в...; окунаться в...; глубокое проникновение; глубокий</w:t>
              <w:br/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冠军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Чемпион, золотой медалист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Срочный, быстрый, острый</w:t>
              <w:br/>
              <w:t>Срочно</w:t>
              <w:br/>
              <w:t>быстрый, стремительный; скорый, торопливый; внезапный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Немножко, капля, точка</w:t>
              <w:br/>
              <w:t>Кусочек</w:t>
              <w:br/>
              <w:t>точка; капля; пятнышко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страны</w:t>
              <w:br/>
              <w:t>Разные страны</w:t>
              <w:br/>
              <w:t>все (все данные) государства (страны)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duìwu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Команда, отряд</w:t>
              <w:br/>
              <w:t>отряд, строй; шеренги войск; войсковая часть; войска,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Ускорять, ускорение</w:t>
              <w:br/>
              <w:t>Ускорить</w:t>
              <w:br/>
              <w:t>ускорять, ускоряться; ускоренный; 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 если</w:t>
              <w:br/>
              <w:t>пусть даже, если даже, допустим 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Также, одинаково</w:t>
              <w:br/>
              <w:t>Аналогично</w:t>
              <w:br/>
              <w:t>тождественный, одинаковый, идентичный; равномерный, равный, такой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素质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Качества, способности</w:t>
              <w:br/>
              <w:t>Качество</w:t>
              <w:br/>
              <w:t>природа;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процессе</w:t>
              <w:br/>
              <w:t>как раз в...; как раз находясь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Чувства, отношения</w:t>
              <w:br/>
              <w:t>Эмоции</w:t>
              <w:br/>
              <w:t>чувство; душевное состояние, чувства; 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Вечер, поздно, младший</w:t>
              <w:br/>
              <w:t>вечер; сумерки, закат солнца; ночь; вечерний; ночной; вечером, ночью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Специальность, профессия</w:t>
              <w:br/>
              <w:t>специальность; [особый] профиль; специализированный, отраслевой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лес, роща; лесной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дракон, 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Недопустимо, невозможно</w:t>
              <w:br/>
              <w:t>не разрешать, не допускать, нельзя, недопустимо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现代化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xiàndàihuà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модернизация; обновление; модернизировать; обновлять; модернизированный, 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gǎn; 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Чувствовать, ощущать</w:t>
              <w:br/>
              <w:t>чувствовать; ощущать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Овощи, блюдо</w:t>
              <w:br/>
              <w:t>овощи; зелень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улучшать, совершенствовать, исправлять (от плохого к хорошему); улучшение</w:t>
              <w:br/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xiāoxi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Сообщение, новость</w:t>
              <w:br/>
              <w:t>новость, известие, сообщение, информация, 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员工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 xml:space="preserve">служащие и рабочие; сотрудник, работник, </w:t>
              <w:tab/>
              <w:t>работник по найму, персонал, штат, кадры, личный состав, персонал (команда, экипаж, напр. судна)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Установить, подтвердить, быть уверенным</w:t>
              <w:br/>
              <w:t>Уверенный</w:t>
              <w:br/>
              <w:t>устанавливать, определять; констатировать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Щелкать, фотографировать</w:t>
              <w:br/>
              <w:t>стучать [по, в]; шлёпать; щёлкать; хлопать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Босс, хозяин</w:t>
              <w:br/>
              <w:t>хозяин, владелец (лавки, магазина), босс; антрепренёр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Прогресс, развитие</w:t>
              <w:br/>
              <w:t>шаг вперед, движение вперёд; сдвиг, прогресс, продвижение; прогрессивный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Изменять, исправлять, улучшать</w:t>
              <w:br/>
              <w:t>изменяться, переменяться (особенно: к лучшему); исправляться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сердце, на душе</w:t>
              <w:br/>
              <w:t>в сердце; на сердце, на душе; про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Плохой, испорченный, сломанный</w:t>
              <w:br/>
              <w:t>плохой, дурной, скверный, дрянной, негодный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Заново, снова</w:t>
              <w:br/>
              <w:t>заново, ещё раз, вторично; вновь; в сложных терминах соответствует приставкам: воз-, пере-, ре-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Отражать, передавать</w:t>
              <w:br/>
              <w:t>отражать; отражение, рефлекс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женщина, женский 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человеческая жизнь</w:t>
              <w:br/>
              <w:t>жизнь человека; человеческий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Нельзя, не выйдет</w:t>
              <w:br/>
              <w:t>нельзя, не годится; не пойдёт!; не выйдет, не подходит; не принято, не 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Практика, осуществлять</w:t>
              <w:br/>
              <w:t>практика, практическая деятельность; практический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欢迎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приветствовать, оказывать сердечный приём, с радостью принимать у себя (в своем доме, стране и т.п.); рады приветствовать вас, добро пожаловать; сердечный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范围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Область, диапазон, граница</w:t>
              <w:br/>
              <w:t>объём, пределы, степень, мера, размер, лимит, диапазон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стандарт, форма</w:t>
              <w:br/>
              <w:t>образец, стандарт, эталон, тип, форма; норма; фасон, покрой; трафарет; стиль (также родовая морфема)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Рядом, при себе</w:t>
              <w:br/>
              <w:t>при себе; около себя, рядом, сбоку; под рукой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Изображение, план, график</w:t>
              <w:br/>
              <w:t>план, схема; карта; чертёж; мат. график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qī, 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Срок, период, номер выпуска</w:t>
              <w:br/>
              <w:t>период времени</w:t>
              <w:br/>
              <w:t>[назначенное] время, срок; предел времени; на срок, к сроку, в срок; своевременно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Согласие, одобрение</w:t>
              <w:br/>
              <w:t>Согласен</w:t>
              <w:br/>
              <w:t>соглашаться; приходить к соглашению; одобрять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Транспорт, связь, коммуникации</w:t>
              <w:br/>
              <w:t>Транспортное сообщение</w:t>
              <w:br/>
              <w:t>связь, сношения; сообщение; пути сообщения, коммуникации, транспорт; движение (напр. по железной дороге)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Счётное слово для транспортных средств</w:t>
              <w:br/>
              <w:t>единица транспортного средства</w:t>
              <w:br/>
              <w:t>счётное слово: пара колес; счётное слово повозок, экипажей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Шаблон, тип, форма</w:t>
              <w:br/>
              <w:t>шаблон, трафарет; сделанный по шаблону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можем что</w:t>
              <w:br/>
              <w:t>Можно только</w:t>
              <w:br/>
              <w:t>только и мочь что..., мочь только; остаётся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деятель, представитель; лицо, фигура</w:t>
              <w:br/>
              <w:t>Человек,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mǒu, 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некто; некий; некоторый; энный</w:t>
              <w:br/>
              <w:t>Некоторый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превращаться, изменяться (к лучшему); развиваться; обновляться</w:t>
              <w:br/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Наивысший, максимальный</w:t>
              <w:br/>
              <w:t>Самый высокий</w:t>
              <w:br/>
              <w:t>наивысший, превосходный; верховный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отныне, впредь, в дальнейшем; дальнейший, 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секция, блок</w:t>
              <w:br/>
              <w:t>группа, кружок; сектор, секция; бригада; групповой (также счетное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Соревноваться, состязание</w:t>
              <w:br/>
              <w:t>Соревнование</w:t>
              <w:br/>
              <w:t>соревноваться, состязаться; конкурировать; проводить 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Объект, инфраструктура, оборудование</w:t>
              <w:br/>
              <w:t>Устройство</w:t>
              <w:br/>
              <w:t>сооружение, объект; 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возвратиться, вернуться [туда]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Бог, дух, гений</w:t>
              <w:br/>
              <w:t>Божество</w:t>
              <w:br/>
              <w:t>дух; добрый дух, гений; небожитель, святой; относящийся к духам; сверхъестественный, чудесный, непостижимый; таинственный, магический; волшебный, сказочный; гениальный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компьютер; компьютерный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斗争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dòuzhēng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борьба, бороться</w:t>
              <w:br/>
              <w:t>бороться (с кем-л., против чего-л., за что-л.); 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找到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Бизнес, торговля, коммерция</w:t>
              <w:br/>
              <w:t>торговля, бизнес, коммерция; торговый, 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Надевать, одеваться, маскироваться</w:t>
              <w:br/>
              <w:t>Украшение</w:t>
              <w:br/>
              <w:t>надевать (что-л.), одеваться, наряжаться (во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система, структура</w:t>
              <w:br/>
              <w:t>система, построение;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обычно</w:t>
              <w:br/>
              <w:t>все [перечисленные] в основном (склонны к чему-либо)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Желать, мечтать, просить</w:t>
              <w:br/>
              <w:t>Желание</w:t>
              <w:br/>
              <w:t>хотеть, желать, чаять, 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Обеспечивать, гарантировать, защищать</w:t>
              <w:br/>
              <w:t>Обеспечение</w:t>
              <w:br/>
              <w:t>охранять, 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например; допустим,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Программа, номер программы</w:t>
              <w:br/>
              <w:t>номер (программы), 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Достаточно, хватает</w:t>
              <w:br/>
              <w:t>хватать, быть достаточным (на..., для..., для того, чтобы...)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демократия; 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день, время, жизнь</w:t>
              <w:br/>
              <w:t>день; срок, время; 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chúle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исключая, кроме</w:t>
              <w:br/>
              <w:t>исключая, не считая, кроме, помимо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dàngnián, dāngnián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же году, в тот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Пропаганда и агитация</w:t>
              <w:br/>
              <w:t>пропагандировать; пропаганда, агитация (и пропаганда); агитационно-пропагандистский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переговоры; договариваться; обсуждать; 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серия, коллекция; 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Факт, обстоятельства</w:t>
              <w:br/>
              <w:t>факт; обстоятельство; событие; 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самолёт, аэроплан</w:t>
              <w:br/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Объяснять, разъяснять</w:t>
              <w:br/>
              <w:t>разъяснять, растолковывать, объяснять, интерпретировать; разъяснение, толкование, интерпретация, 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liǎ, liǎng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Два; оба; пара</w:t>
              <w:br/>
              <w:t>два; двое; оба; вдвоём; пара (часто включает говорящее лицо, употребляется без счётного слова)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концов, в конечном счёте, всё-таки</w:t>
              <w:br/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Чёткий, определённый</w:t>
              <w:br/>
              <w:t>Четкий</w:t>
              <w:br/>
              <w:t>ясный, недвусмысленный; точный, определённый; чёткий; ясно, чётко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huìr, huǐr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короткое время; минутка; миг, мгновение</w:t>
              <w:br/>
              <w:t>Некоторое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оборудовать; оборудование, аппаратура, инвентарь; устройство, установка; агрегат; девайс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的话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dehuà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база, основа, центр</w:t>
              <w:br/>
              <w:t>база, основа, фундамент, опорный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Чашка, кубок, рюмка</w:t>
              <w:br/>
              <w:t>чашка; чайная чашка; винная чарка, кубок; рюмка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показывать, выражать</w:t>
              <w:br/>
              <w:t>выражать, изъявлять; показывать, 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Убивать, резать</w:t>
              <w:br/>
              <w:t>убивать, умерщвлять; казнить; резать, колоть, бить (скот, птицу); морить, причинять смерть; скашивать, косить (траву)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Долгий, давно</w:t>
              <w:br/>
              <w:t>долгий, длительный; продолжительный, долговременный; 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Корень, основа, источник</w:t>
              <w:br/>
              <w:t>корень растения, корневой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(разг.)</w:t>
              <w:br/>
              <w:t>разг. 什么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错误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ошибка, промах, заблуждение, проступок, оплошность; по ошибке, ошибочно; ошибочный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guān; wān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запирать, выключать</w:t>
              <w:br/>
              <w:t>Дверь</w:t>
              <w:br/>
              <w:t>закрывать, затворять, захлопывать; выключать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恢复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восстановление, выздоровление</w:t>
              <w:br/>
              <w:t>восстанавливать; реставрировать; воссоздавать, вернуть; восстановительный; 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习惯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Привычка, навык</w:t>
              <w:br/>
              <w:t>привыкать, приучаться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Доказательство, удостоверение</w:t>
              <w:br/>
              <w:t>доказывать, удостоверять, свидетельствовать; свидетельствующий, удостоверяющий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yōuxiù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Отличный, превосходный</w:t>
              <w:br/>
              <w:t>лучший, превосходный; выдающийся; отличный, прекрасный, замечательный; высшего качества; первоклассный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Петь, пение</w:t>
              <w:br/>
              <w:t>петь; вести мелодию (голос); запевать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Запад, западный</w:t>
              <w:br/>
              <w:t>запад (страна света); 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 (также родовая морфема в названиях рыб и водяных животных, употребляемых в пищу,  см. ниже V, 1); рыбий; рыбный; рыбовидный; по-рыбьи, как 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Проектирование, дизайн</w:t>
              <w:br/>
              <w:t>план, проект, устройство, конструкция, 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děngděng, děngdeng   děngděng      děngdeng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Подождите, и так далее</w:t>
              <w:br/>
              <w:t>и так далее, и прочее, и тому подобное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потреблять, расходовать, тратить; потребление, расходование, расход, затрата; потребительский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丈夫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zhàngfū, zhàngfu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муж, супруг</w:t>
              <w:br/>
              <w:t>мужчина, зрелый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комитета (комиссии, коллегии)</w:t>
              <w:br/>
              <w:t>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ругать, бранить</w:t>
              <w:br/>
              <w:t>ругать(ся), бранить(ся), поносить, обзывать (кого-л. чем-л.), брань, ругань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четвёртый (по порядку); в-четвёртых</w:t>
              <w:br/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изменить, преобразовать, реконструировать, реформировать; преобразование, риформинг, перепрофилирование</w:t>
              <w:br/>
              <w:t>Переустройство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По-видимому, кажется</w:t>
              <w:br/>
              <w:t>по-видимому; на взгляд; кажется, казалось бы; как видно...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Продвигать, вталкивать, содействовать</w:t>
              <w:br/>
              <w:t>Продвижение</w:t>
              <w:br/>
              <w:t>двигать (продвигать) вперёд, продвигаться; пробиваться; поступательное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Дети, подростки</w:t>
              <w:br/>
              <w:t>подросток, ребёнок; детский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Нормальный, обычный состояние</w:t>
              <w:br/>
              <w:t>Нормально</w:t>
              <w:br/>
              <w:t>нормальный, обычный; постоянный; 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высота, степень</w:t>
              <w:br/>
              <w:t>высота, вышина,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Административное управление</w:t>
              <w:br/>
              <w:t>управлять; администрация; управление; административный, исполнительный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течь, двигаться, распространяться</w:t>
              <w:br/>
              <w:t>течение</w:t>
              <w:br/>
              <w:t>течь, стекать, струиться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粮食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продовольствие, зерно</w:t>
              <w:br/>
              <w:t>зерно, хлеб (в зерне); зерновой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丰富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обильный, разнообразный</w:t>
              <w:br/>
              <w:t>богатый, обильный, изобильный, разнообразный; процветающий; буйный, пышный (о растительности); цветистый (о стиле); насыщенный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Следить, интерес, фолловить</w:t>
              <w:br/>
              <w:t>Обратить внимание</w:t>
              <w:br/>
              <w:t>уделять внимание (пристальное, повышенное), следить (за чем-либо)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Финансы, бюджет</w:t>
              <w:br/>
              <w:t>финансы; 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 от, несмотря на</w:t>
              <w:br/>
              <w:t>не интересоваться; быть безразличным; стоять в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создавать, вводить</w:t>
              <w:br/>
              <w:t>строить, сооружать, воздвигать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труд, работа</w:t>
              <w:br/>
              <w:t>трудиться, 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где, куда, откуда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Фактор, условие, элемент</w:t>
              <w:br/>
              <w:t>фактор; условие; момент; причина, 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мощь, энергия</w:t>
              <w:br/>
              <w:t>сила [мускульная], 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zhìshǎo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мере, по крайней мере, во всяком случае, самое меньшее, не менее чем, как минимум, хотя бы</w:t>
              <w:br/>
              <w:t>Как 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Висеть, вешать, прицеплять</w:t>
              <w:br/>
              <w:t>висеть, вешать, подвешивать, вывешивать; висячий, подвесной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Представление, концепция, идея</w:t>
              <w:br/>
              <w:t>Иdea</w:t>
              <w:br/>
              <w:t>психол.,  филос. представление, концепт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胜利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Победа, успех</w:t>
              <w:br/>
              <w:t>одержать победу; 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矛盾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máodùn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противоречие; контрадикция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速度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скорость, темп; скоростной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Изначально, первоначально</w:t>
              <w:br/>
              <w:t>Само́го начала</w:t>
              <w:br/>
              <w:t>первоначальный, исходный; изначальный, 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другой, иной, прочий; отдельный, особый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Оборачивать, включать, гарантировать</w:t>
              <w:br/>
              <w:t>Пакет</w:t>
              <w:br/>
              <w:t>обёртывать, завертывать; упаковывать, увязывать (вещи); перевязывать (рану); повязывать (голову); кутать, пеленать (ребёнка); делать, закатывать (пельмени)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возвратиться, вернуться (к 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bǎi, 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Сто, множество</w:t>
              <w:br/>
              <w:t>сто, сотня; гекто-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опыт, переживать, испытывать</w:t>
              <w:br/>
              <w:t>Пройти через</w:t>
              <w:br/>
              <w:t>опыт, жизненный 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Напряжение, нервное, срочно</w:t>
              <w:br/>
              <w:t>напрячься, напряжение; напряжённый, нервный; волноваться, волнение; напряженность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интерес, увлечение</w:t>
              <w:br/>
              <w:t>интерес (к...); вкус (к...); увлечение; настроение (на...); охота (к...); склонность (к...)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Наполнен, заряжен</w:t>
              <w:br/>
              <w:t>Полон</w:t>
              <w:br/>
              <w:t>наполнить, заполнить; наполниться, преисполниться (чем-л.); насыщенный, 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интервью, репортаж; брать интервью, вести репортаж; собирать информацию</w:t>
              <w:br/>
              <w:t>интервьюировать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姑娘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gūniang, gūniáng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 (незамужняя)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jìn, 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Завершать, исчерпывать, исполнять полностью</w:t>
              <w:br/>
              <w:t>Все</w:t>
              <w:br/>
              <w:t>заканчивать, исчерпывать; исполнять, оканчивать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 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среди, в, во время</w:t>
              <w:br/>
              <w:t>внутри</w:t>
              <w:br/>
              <w:t>среди; в; в середине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Строительство, архитектура</w:t>
              <w:br/>
              <w:t>строить; сооружать; застройка, постройка, строительство; строительный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Страхование, страховой</w:t>
              <w:br/>
              <w:t>страховать, обеспечивать; страхование; страховой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мужчина, 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пожилой человек, старик, старец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wàng, wáng, 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забывать,遗忘</w:t>
              <w:br/>
              <w:t>забывать; не 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语言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речь;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办公室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bàngōngshì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служебное помещение, кабинет, канцелярия, контора</w:t>
              <w:br/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время, тогда</w:t>
              <w:br/>
              <w:t>В то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организовать, устроить; положить начало, основать; поставить (напр.дело)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днях, 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Особенность, отличие</w:t>
              <w:br/>
              <w:t>особый (характерный) пункт; своеобразие, особенность; специфика; отличительная 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减少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jiǎnshǎo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Уменьшать, сокращать</w:t>
              <w:br/>
              <w:t>Уменьшить</w:t>
              <w:br/>
              <w:t>уменьшать, убавлять, сокращать; редукция, уменьшение; снижение, убывающий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xǐ; 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мыть, стирать, промывать</w:t>
              <w:br/>
              <w:t>мыть, отмывать; стирать; промывать (напр. песок, руду); полоскать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Независимость, самостоятельность</w:t>
              <w:br/>
              <w:t>держаться самостоятельно (независимо); самостоятельный, независимый; самостоятельность, 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持续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длиться, продолжаться; длительный, последовательный, непрерывный, незатухающий, устойчивый; непрерывно; продолжение</w:t>
              <w:br/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Слово, речь, иероглиф</w:t>
              <w:br/>
              <w:t>речь, язык; слова; 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Продолжать, затем, ловить</w:t>
              <w:br/>
              <w:t>продолжать; затем, вслед за тем; следом; сразу за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Неделя, круг, окружность</w:t>
              <w:br/>
              <w:t>круг, круговращение; оборот, цикл; период (также счётное слово действий)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贷款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 ссуду [кредит]; кредитовать</w:t>
              <w:br/>
              <w:t>Заем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刚才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что, сейчас только</w:t>
              <w:br/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составлять, формировать</w:t>
              <w:br/>
              <w:t>образовывать[ся], создавать[ся], сформировывать[ся]; составлять[ся]; составляющий, составной; органический; состав; 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Имя, название</w:t>
              <w:br/>
              <w:t>имя (человека); кличка (животного)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状态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Состояние, статус</w:t>
              <w:br/>
              <w:t>вид; состояние (в т. ч. агрегатное у жидкости), статус; положение; техн.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Руководство, инструктаж</w:t>
              <w:br/>
              <w:t>вести, указывать путь; направлять, руководить; давать установки, инструктировать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писатель; творческий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средство, метод, прием</w:t>
              <w:br/>
              <w:t>средство, мера; метод, приём, манёвр; демарш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девочка, девушка</w:t>
              <w:br/>
              <w:t>девочка, дочка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Образ, имидж</w:t>
              <w:br/>
              <w:t>фигура, форма; образ; изображение; образный, изобразительный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hétong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Договор, контракт</w:t>
              <w:br/>
              <w:t>контракт, договор; 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механизм, машина</w:t>
              <w:br/>
              <w:t>механизм (прям. и перен.)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жениться, вступить в брак, заключить брак; брак, супружество; брачный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zhāo; 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Утро, двор, трон</w:t>
              <w:br/>
              <w:t>утро; утренний; 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  <w:br/>
              <w:t>см.有时候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训练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подготовка, тренировка, 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море; морская вода; 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里面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 помещении</w:t>
              <w:br/>
              <w:t>внутри; в доме; в помещении; внутренняя сторона (поверхность) ; внутренность; (также послелог)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класс, ступень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обширный; широко</w:t>
              <w:br/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завтра, завтрашний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Аромат, благовоние</w:t>
              <w:br/>
              <w:t>приятный запах; благоухание, аромат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там; 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fáng, 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здание, комната</w:t>
              <w:br/>
              <w:t>дом, здание, строение; 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 результат</w:t>
              <w:br/>
              <w:t>Конечный результат</w:t>
              <w:br/>
              <w:t>финальный, конечный, 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Электронный, цифровой</w:t>
              <w:br/>
              <w:t>Электроника</w:t>
              <w:br/>
              <w:t>физ. электрон; 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 от</w:t>
              <w:br/>
              <w:t>перед вопросительным словом или конструкцией вне зависимости от...; невзирая на...; безразлично, любой, какой угодно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взаимный, обоюдный; взаимно, друг с другом, друг друга, один другого, между собою</w:t>
              <w:br/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данные, информация, материалы</w:t>
              <w:br/>
              <w:t>материалы, данные; информация;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居民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жители, население; жильцы (дома)</w:t>
              <w:br/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Реализовать, внедрить</w:t>
              <w:br/>
              <w:t>осуществление</w:t>
              <w:br/>
              <w:t>осуществить, реализовать; внедрить, ввести; претворить (провести, воплотить) в жизнь; 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状况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ситуация, состояние</w:t>
              <w:br/>
              <w:t>положение вещей, обстоятельства,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 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повторять, не допускать в дальнейшем, больше не</w:t>
              <w:br/>
              <w:t>Не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просить</w:t>
              <w:br/>
              <w:t>искать, разыскивать; жадно стремиться к (чему-л.)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tōng, 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Проходить, связывать, общаться</w:t>
              <w:br/>
              <w:t>проходить, проезжать; идти напрямик; достигать, вести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Планирование, план</w:t>
              <w:br/>
              <w:t>план, 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Признавать, соглашаться</w:t>
              <w:br/>
              <w:t>признавать; 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Строгий, точный</w:t>
              <w:br/>
              <w:t>строгий; точный, чёткий; 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казаться, выглядеть</w:t>
              <w:br/>
              <w:t>Кажется</w:t>
              <w:br/>
              <w:t>выглядеть, проявлять себя (в качестве), казаться (каким-л.)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 конь</w:t>
              <w:br/>
              <w:t>лошадь; конь; лошадиный; конный; конский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 взаймы, давать взаймы</w:t>
              <w:br/>
              <w:t>Заем</w:t>
              <w:br/>
              <w:t>брать взаймы (в долг, в кредит); занимать; взять (в библиотеке); брать во временное пользование; арендовать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зрители, публика, аудитория; посетители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Присоединяться, добавлять</w:t>
              <w:br/>
              <w:t>Присоединиться</w:t>
              <w:br/>
              <w:t>вступать, присоединяться; присоединение,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организации</w:t>
              <w:br/>
              <w:t>член (напр. семьи, 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实际上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shíjìshang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действительности, фактически, на самом деле</w:t>
              <w:br/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伟大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великий; величие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妻子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qīzi, qīzǐ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 … [才] только (лишь) при [наличии, условии]; только, исключительно, единственно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Закончить, исчерпать, предел</w:t>
              <w:br/>
              <w:t>Ведь</w:t>
              <w:br/>
              <w:t>оканчиваться, приходить к концу; законченный, завершённый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регулярно</w:t>
              <w:br/>
              <w:t>часто; регулярно,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укреплять, усиливать, укрепляться, усиливаться; усиление, 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 лично</w:t>
              <w:br/>
              <w:t>лично увидеть (узреть)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 порядок, схватка</w:t>
              <w:br/>
              <w:t>Моментальный</w:t>
              <w:br/>
              <w:t>строй, боевой порядок; стройное 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домой</w:t>
              <w:br/>
              <w:t>возвращаться домой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стоять, вставать, основывать</w:t>
              <w:br/>
              <w:t>Стand</w:t>
              <w:br/>
              <w:t>стоять; останавливаться; стоящий, неподвижный; стоя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ныне, теперь, сейчас, в настоящее время; нынешний, теперешний</w:t>
              <w:br/>
              <w:t>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специально, специальный</w:t>
              <w:br/>
              <w:t>специальный; отраслевой; специальность; отрасль, 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Ассоциация, союз,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Икота, восклицание</w:t>
              <w:br/>
              <w:t>Эрuctация</w:t>
              <w:br/>
              <w:t>звукоподражание крикам птиц, плачу ребёнка, икоте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иностранное государство, зарубежные страны; заграница; иностранный; заграничный; иноземный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самым, таким образом, вследствие этого, после чего, отсюда (следует), оттого</w:t>
              <w:br/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Нога, акция, часть группы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bān, pán, 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Сорт, класс, разновидность</w:t>
              <w:br/>
              <w:t>Обычно</w:t>
              <w:br/>
              <w:t>сорт, порода; класс, разряд; разновидность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综合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Комплексный синтез</w:t>
              <w:br/>
              <w:t>обобщать; общий, всеобщий; полный, универсальный; обобщение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培训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Обучение, тренинг</w:t>
              <w:br/>
              <w:t>готовить; растить (напр., кадры); обучать; тренировать (напр., спортсменов)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Бык, корова</w:t>
              <w:br/>
              <w:t>крупный рогатый скот; бык; вол; буйвол; корова; коровий, говяжий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мощный, интенсивный; решительный, 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Удваивать, увеличивать в несколько раз</w:t>
              <w:br/>
              <w:t>удваиваться, увеличиваться в несколько раз, удвоенный, 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собака, пёс; собачий, псиный, сучий (также как брань); по-собачьи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Последовательно, поочередно</w:t>
              <w:br/>
              <w:t>Последовательность</w:t>
              <w:br/>
              <w:t>быть впереди или отставать; до и после (чего-л.); в разное время; поочерёдно; первый и последний, один за другим, 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Жёлтый цвет</w:t>
              <w:br/>
              <w:t>жёлтый (цвет); соловый, рыжий; бледный (цвет лица)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утратить; лишиться, упустить; 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Активы, средства, имущество</w:t>
              <w:br/>
              <w:t>средства, активы; бухг. 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Переворачивать, переводить, 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кружок, бригада</w:t>
              <w:br/>
              <w:t>Малая группа</w:t>
              <w:br/>
              <w:t>группа, ячейка (напр. партийная); кружок; бригада, звено (на производстве); групповой; бригадный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犯罪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Преступление, правонарушение</w:t>
              <w:br/>
              <w:t>совершить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лицо; чиновник, служащий</w:t>
              <w:br/>
              <w:t>Государственный 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Действительно; Достоверно</w:t>
              <w:br/>
              <w:t>достоверный; подлинный; 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крупный, большой; крупногабаритный, крупносортовой; большого формата, крупномасштабный</w:t>
              <w:br/>
              <w:t>Крупный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Колокол, 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Клиент, покупатель, заказчик</w:t>
              <w:br/>
              <w:t>клиент; покупатель; заказчик; постоялец (в гостинице)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слышно, что...; как говорят...; по слухам...; мне стало известно, что...</w:t>
              <w:br/>
              <w:t>Слышал,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Власть, право, влияние</w:t>
              <w:br/>
              <w:t>* гирька безмена; безмен, весы; на весах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Критиковать, ругать</w:t>
              <w:br/>
              <w:t>критиковать, давать отзыв; 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suī; paзг. тakжe suí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Хотя, пусть даже</w:t>
              <w:br/>
              <w:t>уступительный и условно-уступительный союз, ставится впереди или позади подлежащего хотя, хоть; хотя бы, хоть бы даже; пусть бы, пусть бы даже; далее слову * могут соответствовать противительные союзы с общим значением «но», «однако» 但, 然, 而 и др., начинающие второе звено предложения,...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始终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Всегда, постоянно</w:t>
              <w:br/>
              <w:t>от начала и до конца; всегда, всё время;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толкать, двигать, продвигать</w:t>
              <w:br/>
              <w:t>толкать; подавать вперед; перемещать, двигать (вперед); пускать в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занятие; дело, ремесло; профессия, специальность; производство; род деятельности; владеющий профессией; профессиональный; ремесленный; производственный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小燕子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Маленькая ласточка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Китай; китайский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Дверь, дом, семья</w:t>
              <w:br/>
              <w:t>дверь (одностворчатая)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Вынужден, приходится</w:t>
              <w:br/>
              <w:t>Только и можно</w:t>
              <w:br/>
              <w:t>только и мочь (остаётся) [, что...], быть вынужденным; приходится, остаётся лишь (только, единственно); нет ничего лучше, как..., ничего другого не остаётся,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人民币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rénmínbì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юань, жэньминьби, народные деньги(деньги КНР)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铁路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tiělù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дорога; железнодорожный путь; железнодорожный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полудня, в первой половине дня; 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材料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материал, данные, источник</w:t>
              <w:br/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代表团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dàibiǎotuán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делегация, миссия;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немного, несколько, чуть-чуть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Неплохо, верно</w:t>
              <w:br/>
              <w:t>правильно, 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近年来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jìnniánlái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 последних лет, в последние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Подставка, рама, полка</w:t>
              <w:br/>
              <w:t>Строить</w:t>
              <w:br/>
              <w:t>полка, этажерка; стеллаж, вешалка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стая, толпа</w:t>
              <w:br/>
              <w:t>а) стадо, табун, отара, стая, рой, косяк (животных); толпа, скопище (людей) ; группа (в том числе в Wechat и т.д.), множество (напр. математических величин); комплект, агрегат (предметов)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chuán; zhuàn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Передавать, распространять</w:t>
              <w:br/>
              <w:t>передавать; сообщать; распространять; пропагандировать; проповедовать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дерево, сажать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Рана, повреждение, страдание</w:t>
              <w:br/>
              <w:t>рана, ранение; травма; 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Особенность, характерная черта</w:t>
              <w:br/>
              <w:t>Специфическая особенность</w:t>
              <w:br/>
              <w:t>характерная черта, свойство, особенность; характерный, исключительный, индивидуальный特别色, 特别好色, 特别色情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Лёгкий, слабый, незначительный</w:t>
              <w:br/>
              <w:t>лёгкий, легковесный; налегке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逐步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zhúbù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постепенно, шаг за шагом</w:t>
              <w:br/>
              <w:t>шаг за шагом; постепенно, 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дорога, путь; дорожный, путевой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беспокоиться, волноваться, тревожиться; 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Старый, прежний, ветхий</w:t>
              <w:br/>
              <w:t>старый, стародавний; древний; в древности, встарь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Необходимо, нужен</w:t>
              <w:br/>
              <w:t>Необходимость</w:t>
              <w:br/>
              <w:t>необходимый; нужный; обязательный; необходимо, нужно, следует, приходится (также вежливая форма приказания)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Снова, повторно</w:t>
              <w:br/>
              <w:t>повторно, ещё раз, снова, вторично, опять же, в очередной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учитель, преподаватель, наставник</w:t>
              <w:br/>
              <w:t>учитель, педагог, преподаватель; наставник; ментор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贫困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pínkùn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Бедность, нищета</w:t>
              <w:br/>
              <w:t>бедный, 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běi; 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自治区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zìzhìqū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Издательство</w:t>
              <w:br/>
              <w:t>издавать; издание; 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офиц.беседа; интервью;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Запад, западный</w:t>
              <w:br/>
              <w:t>а) запад; вест (страна света, в старой кит. космогонии связана с осенью, первоэлементом или стихией 金, циклическим знаком 酉, триграммой 坎); западный; б) (перед глаголом движения) на запад; с 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Стремиться, гнаться за</w:t>
              <w:br/>
              <w:t>гнаться за (чем-л.), стремиться к (чему-л.), преследовать (цели, интересы)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Сжатый; срочный; тесный</w:t>
              <w:br/>
              <w:t>сильный; сильно (также модификатор результативных глаголов,  см. ниже, 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Режим, система, приказ</w:t>
              <w:br/>
              <w:t>Создавать</w:t>
              <w:br/>
              <w:t>режим, строй; система; установленный 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Разрезать, прерывать, прекращать</w:t>
              <w:br/>
              <w:t>Разрывать</w:t>
              <w:br/>
              <w:t>разрубать, разрезать; разламывать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 на собрании</w:t>
              <w:br/>
              <w:t>Присутствие</w:t>
              <w:br/>
              <w:t>присутствовать (напр. на собрании); участвовать в работе совещания [с правом решающего голоса]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Где? Куда</w:t>
              <w:br/>
              <w:t>разг.где?, куда? (вм.哪里кроме 5)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yǔ,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 (в кит. космогонии ассоциируется с женской силой инь, с первоэлементами Вода и Дерево; в «Ицзине» символизируется триграммой ☵ 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mǔ; mǒu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 площади земли</w:t>
              <w:br/>
              <w:t>Участок земли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遇到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встречаться, наталкиваться на</w:t>
              <w:br/>
              <w:t>встретить</w:t>
              <w:br/>
              <w:t>встречать; встречаться с...; наталкиваться на...; сталкиваться с...; заставать; попадать в... (на..., под...)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курс, направление, ориентация; политическая линия; установка; политика</w:t>
              <w:br/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Совершенный, усовершенствовать</w:t>
              <w:br/>
              <w:t>превосходный, совершенный; прекрасный; идеальный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yǔ,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Речь, язык, слово</w:t>
              <w:br/>
              <w:t>слова, речи, беседа, 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幸福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 благополучие</w:t>
              <w:br/>
              <w:t>счастье; благополучие; благосклонность судьбы;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(fǎnzheng) так или иначе, во всяком случае; всё равно; ведь</w:t>
              <w:br/>
              <w:t>В любом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оставить, задержать (у себя)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значение</w:t>
              <w:br/>
              <w:t>Средний</w:t>
              <w:br/>
              <w:t>мат. среднее (число, значение)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Инновация, нововведение</w:t>
              <w:br/>
              <w:t>Иновация</w:t>
              <w:br/>
              <w:t>создавать, привносить новое, выступать с новыми идеями, прокладывать новые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Хорошенько, отлично</w:t>
              <w:br/>
              <w:t>Хорошо</w:t>
              <w:br/>
              <w:t>хорошенько, тщательно, как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особый, специальный</w:t>
              <w:br/>
              <w:t>особый, специфический, частный; своеобразный; оригинальный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Выделяться, прорваться, выступать</w:t>
              <w:br/>
              <w:t>прорваться (напр., из окружения)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Воплощать, проявляться</w:t>
              <w:br/>
              <w:t>отражать</w:t>
              <w:br/>
              <w:t>воплощать, 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адаптироваться, соответствовать</w:t>
              <w:br/>
              <w:t>Адаптация</w:t>
              <w:br/>
              <w:t>годиться, 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符合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совпадать</w:t>
              <w:br/>
              <w:t>соответствовать, отвечать (чему-л.); совпадать (с требованиями, интересами); совпадение,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животное; фауна; зоо-; животный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Разумный, обоснованный</w:t>
              <w:br/>
              <w:t>рациональный, разумный; логичный, закономерный; целесообразный; обоснованный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автор; авторский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Звук, эхо, слава</w:t>
              <w:br/>
              <w:t>эхо; отзвук, отголосок, отклик; 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прекрасный</w:t>
              <w:br/>
              <w:t>красивый, очаровательный, прекрасный; 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 закону</w:t>
              <w:br/>
              <w:t>согласно законам, на основании законов; в соответствии с законом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dài; dāi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Ждать, ожидать</w:t>
              <w:br/>
              <w:t>, разг. также  ждать; ожидать; выжидать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Войти сюда</w:t>
              <w:br/>
              <w:t>входить (сюда); войдите!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Кисть, перо, карандаш</w:t>
              <w:br/>
              <w:t>Кисть (для письма)</w:t>
              <w:br/>
              <w:t>кисть; перо; карандаш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Сплоченность, солидарность</w:t>
              <w:br/>
              <w:t>сплачиваться; соединяться; сплочение; сплочённость, солидарность; 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гореть, жечь, тушить</w:t>
              <w:br/>
              <w:t>Жарить, готовить на огне</w:t>
              <w:br/>
              <w:t>гореть; загораться; прям. и перен. жечь, зажигать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liàng, 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Измерять, количество</w:t>
              <w:br/>
              <w:t>мера, вес, объём; емкость; количество, величина; число; мерный; объёмный; весовой; 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Чиновник, должность</w:t>
              <w:br/>
              <w:t>чиновник, официальное лицо; офицер; служащий; мандарин, чин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Народ, гражданин</w:t>
              <w:br/>
              <w:t>народ; нация; народный, 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房间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комната, номер</w:t>
              <w:br/>
              <w:t>комната; номер (в гостинице)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занятие, 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запечатать, ограничить</w:t>
              <w:br/>
              <w:t>жаловать землёй (феодом); возводить в ранг (в должность); присваивать титул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kōng, 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Пустой, свободный, безлюдный</w:t>
              <w:br/>
              <w:t>Пустота</w:t>
              <w:br/>
              <w:t>пустой; пустопорожний; полый; холостой (напр. о патроне); пусто; без остатка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wèizhi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Позиция, местонахождение</w:t>
              <w:br/>
              <w:t>позиция, расположение, местонахождение; ситуация, положение; ориентация; место; азимут; позиционный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Нога, ножка, окорок, штанина, опора</w:t>
              <w:br/>
              <w:t>нога; лапа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любовь, мелодрама</w:t>
              <w:br/>
              <w:t>любовь, чувство любви; привязанность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Расставлять, двигать, показывать</w:t>
              <w:br/>
              <w:t>расставлять, располагать; выставлять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吃饭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chīfàn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 пищу</w:t>
              <w:br/>
              <w:t>кушать,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Схватить, поймать, уловить</w:t>
              <w:br/>
              <w:t>схватить(ся), уцепиться, поймать (кого-л. /что-л.); взяться за (какое-л. 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вспомнить; прийти в голову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Удовлетворять, удовлетворённость</w:t>
              <w:br/>
              <w:t>быть удовлетворённым (чем-л.), вполне достаточно, удовлетворённый; 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столкнуться с</w:t>
              <w:br/>
              <w:t>находиться перед, стоять перед (напр. альтернативой), оказаться перед лицом (напр. задачи), сталкиваться (с чем-либо), иметь дело (с чем-либо)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Издать, выпустить, произнести</w:t>
              <w:br/>
              <w:t>выпустить, издать; выдать; послать; источать; излучать (свет)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 капитал</w:t>
              <w:br/>
              <w:t>Иностранные 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Заменять, аннулировать, прекращать</w:t>
              <w:br/>
              <w:t>Заменить</w:t>
              <w:br/>
              <w:t>отменять, упразднять, аннулировать; сбрасывать со счетов, списывать (в расход)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Утвердить, ратифицировать</w:t>
              <w:br/>
              <w:t>утвердить (постановление, решение); ратифицировать (договор, соглашение); ратификация; одобрение; юр. санкция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Настроение, чувства</w:t>
              <w:br/>
              <w:t>чувства; настроение; психика; 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снег; снежный, снеговой; заснеженный; белоснежный, серебристый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Судьба, жизнь, приказ</w:t>
              <w:br/>
              <w:t>приказ; приказание, распоряжение; повеление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Приблизительно, вероятно</w:t>
              <w:br/>
              <w:t>вероятно, пожалуй, 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мир, весь земной шар, всемирный, глобальный</w:t>
              <w:br/>
              <w:t>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Солнце, день, дата</w:t>
              <w:br/>
              <w:t>в именном употреблении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共产党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gòngchǎndǎng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коммунистическая партия, компартия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zhuī; duī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Преследовать, догонять, добиваться</w:t>
              <w:br/>
              <w:t>гнаться за..., преследовать; гнать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刚刚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мясо; мясной; сорта мяса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Хозяин, глава, владелец</w:t>
              <w:br/>
              <w:t>Главный</w:t>
              <w:br/>
              <w:t>хозяин; владелец; собственник; глава [семьи]; хозяин (принимающий гостя); господин (для домочадцев, слуг)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Экологическая среда</w:t>
              <w:br/>
              <w:t>экологический; в сложных терминах эко-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услышать, дослушать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внутренний</w:t>
              <w:br/>
              <w:t>внутри; внутренняя часть; внутренность; 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Мысль, желание, смысл</w:t>
              <w:br/>
              <w:t>Значение</w:t>
              <w:br/>
              <w:t>мысль, идея; думы, помыслы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hán, 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 в себе</w:t>
              <w:br/>
              <w:t>Содержать</w:t>
              <w:br/>
              <w:t>держать во рту; класть (помещать) в рот; жарг. делать минет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трудно, невозможно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магазин; 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Древний, старинный</w:t>
              <w:br/>
              <w:t>древний; старинный, античный; в древности; издревле; изначальный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及时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своевременно, немедленно</w:t>
              <w:br/>
              <w:t>Времянно</w:t>
              <w:br/>
              <w:t>своевременно; вовремя; ко времени, кстати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fān, pān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раз, очередь, иностранец</w:t>
              <w:br/>
              <w:t>Плодовитый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市场经济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shìchǎng jīngjì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рыночная экономика</w:t>
              <w:br/>
              <w:t>Маркетная 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shèng, 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Побеждать, выигрывать, превосходить</w:t>
              <w:br/>
              <w:t>Победа</w:t>
              <w:br/>
              <w:t>побеждать, одолевать; выигрывать; выходить победителем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 силами; энергично; всемерно</w:t>
              <w:br/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lǜ, shuài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руководить, собирать</w:t>
              <w:br/>
              <w:t>Степень, скорость, коэффициент</w:t>
              <w:br/>
              <w:t>вести за собой; встать во главе; возглавить, командовать, во главе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尊重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Уважать, уважение</w:t>
              <w:br/>
              <w:t>уважать, почитать; считаться (с кем-л.)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卫生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Гигиена, санитария</w:t>
              <w:br/>
              <w:t>санитария; гигиена; здравоохранение; санитарный, гигиенический; гигиеничный, здоровый (безупречный в гигиеническом отношении)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Текущий, нынешний</w:t>
              <w:br/>
              <w:t>нынешний, текущий; настоящий; современный; очередной, предстоящий; ныне, сейчас, в настоящее время; на современном этапе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Эффект, результат</w:t>
              <w:br/>
              <w:t>результат, успех,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shǔ, 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Принадлежать, быть частью</w:t>
              <w:br/>
              <w:t>принадлежать [к...], относиться [к...]; входить в [состав], быть (становиться) [составной] частью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 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десяти</w:t>
              <w:br/>
              <w:t>Несколько десятков</w:t>
              <w:br/>
              <w:t>десять с небольшим, больше десяти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стихи, поэзия</w:t>
              <w:br/>
              <w:t>стихосложение</w:t>
              <w:br/>
              <w:t>стихи, стихотворение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毕业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окончить учебу</w:t>
              <w:br/>
              <w:t>Закончить обучение</w:t>
              <w:br/>
              <w:t>окончить (учебное заведение); закончить курс [учёбы]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Кожа, кора, оболочка</w:t>
              <w:br/>
              <w:t>кожа, мех, шкура (животного); кожаный; меховой, кожевенный, шорный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quān; quàn; juàn; juān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Кольцо, круг, загон</w:t>
              <w:br/>
              <w:t>кольцо; круглое отверстие; круг, окружность; кружок, виток, петля (кружева, сети); круговой, кольцевой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отец,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Построить, создать</w:t>
              <w:br/>
              <w:t>образоваться, быть построенным (созданным)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Масло, нефть</w:t>
              <w:br/>
              <w:t>масло; жир; в масле, в жиру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房子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здание,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солдат, войско, оружие</w:t>
              <w:br/>
              <w:t>солдат; воин, боец; рядовой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пункты</w:t>
              <w:br/>
              <w:t>всякого рода; 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掌握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zhǎngwò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освоить, контролировать</w:t>
              <w:br/>
              <w:t>Мастерство</w:t>
              <w:br/>
              <w:t>поймать, захватить (взять) в свои руки, обладать, завладеть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给予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дарить, оказывать</w:t>
              <w:br/>
              <w:t>давать (кому-л. что-л.); дарить; даровать (счастье); оказывать (почтение); жаловать, предоставлять, удостаивать; оказывание (почтения)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Наземный; на полу</w:t>
              <w:br/>
              <w:t>на земле; наземный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Привести к, вызвать</w:t>
              <w:br/>
              <w:t>Приводить к, вызывать</w:t>
              <w:br/>
              <w:t>привести к..., вызвать (какие-л. последствия)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zìwǒ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эго</w:t>
              <w:br/>
              <w:t>Самость</w:t>
              <w:br/>
              <w:t>сам, себя; само-, эго- (в словообразовании); индивидуальный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Непреклонный, твёрдый</w:t>
              <w:br/>
              <w:t>твёрдый, решительный, непреклонный; настойчивый, упорный, непоколебимый; категорический; твёрдо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me, ma, mó, yāo   me      ma      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 вопроса, сомнения</w:t>
              <w:br/>
              <w:t>Ли</w:t>
              <w:br/>
              <w:t>суффикс наречий и местоимений разговорного языка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просто</w:t>
              <w:br/>
              <w:t>*… [才] … [cái] только, лишь, только лишь; исключительно, единственно; просто, просто-напросто, всего-навсего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Короткий, низкий, краткий</w:t>
              <w:br/>
              <w:t>короткий; близкий; накоротке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царь, государь, 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По-прежнему, всё так же</w:t>
              <w:br/>
              <w:t>по-прежнему, по-старому, всё так же; всё таким же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открыть, распахнуть, раскрыть, отворить, растворить, развернуть, вскрыть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dù, 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Измерение, градус, норма</w:t>
              <w:br/>
              <w:t>мера, измерение (предмета), степень (качества)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quánshěng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провинция (область); общепровинциальный; областной</w:t>
              <w:br/>
              <w:t>Весь province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Разрушать, разбивать</w:t>
              <w:br/>
              <w:t>рваться; разбиваться, портиться; получать повреждение (ранение); рваный; битый; ломаный; дырявый; испорченный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负责人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fùzérén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ответственное лицо, ответственный сотрудник; заведующий, руководитель, начальник</w:t>
              <w:br/>
              <w:t>Ответственный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корабль,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Единодушие, согласие</w:t>
              <w:br/>
              <w:t>единый; единодушный, единогласный, дружный; единодушно, единогласно, как один; единообразный, одинаковый; сходиться, совпадать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hé, 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Что? Кто? Почему</w:t>
              <w:br/>
              <w:t>А. вопросительное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需求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Потребность, спрос</w:t>
              <w:br/>
              <w:t>потребность, нужда; 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абсолютный, полностью</w:t>
              <w:br/>
              <w:t>Абсолютно</w:t>
              <w:br/>
              <w:t>абсолютный, категорический, категоричный, решительный, позитивный, полный, сплошной; чистый; филос. абсолют; категорически, 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открытый, публичный; гласный; гласность, открытость; открыто, 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Лето; Ся (династия)</w:t>
              <w:br/>
              <w:t>лето; 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собирать, ловить</w:t>
              <w:br/>
              <w:t>получить</w:t>
              <w:br/>
              <w:t>получать, приобретать; зарабатывать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Истина, здравый смысл, суть</w:t>
              <w:br/>
              <w:t>Причина</w:t>
              <w:br/>
              <w:t>принцип; 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удовлетворение; удовлетворённый, довольный; удовлетворение, довольство</w:t>
              <w:br/>
              <w:t>Удовлетворённость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Верхушка, маковка, нести на голове</w:t>
              <w:br/>
              <w:t>Вершина</w:t>
              <w:br/>
              <w:t>голова; маковка, макушка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dān, shàn, chán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Одинокий, простой, одиночный</w:t>
              <w:br/>
              <w:t>нечетный; непарный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Идеал, мечта</w:t>
              <w:br/>
              <w:t>идеал; 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Успешно, благополучно</w:t>
              <w:br/>
              <w:t>успешный, благополучный, благоприятный; удачно, успешно, гладко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начало, область</w:t>
              <w:br/>
              <w:t>Конец, край,边</w:t>
              <w:br/>
              <w:t>конец, верхушка; оконечность; 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shàngmian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Верх; выше; над</w:t>
              <w:br/>
              <w:t>Верхний</w:t>
              <w:br/>
              <w:t>верх; наверху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шелковинка (выделяемая гусеницей шелкопряда); шёлковая 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xuè, 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 (разг. чтение ); кровяной, кровавый; кровопролитный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 в состоянии</w:t>
              <w:br/>
              <w:t>находиться в...; пребывать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академия, институт, колледж, [высшее] училище, специальное высшее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怎么样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zěnmeyàng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Как? Как тебе</w:t>
              <w:br/>
              <w:t>как; каким образом?; как тебе?, как насчёт?, как ты на это смотришь?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Шар, мяч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Процесс, стадия развития</w:t>
              <w:br/>
              <w:t>ход, процесс; стадия (этап) развития; 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拒绝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Отказывать, отвергать</w:t>
              <w:br/>
              <w:t>отвергать, отказывать(ся), отклонять; не соглашаться, не принимать; 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Привлекать, вовлекать</w:t>
              <w:br/>
              <w:t>втягивать, вовлекать, привлекать, притягивать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pái, pǎi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Размещать, толкать, удалять</w:t>
              <w:br/>
              <w:t>выполнять</w:t>
              <w:br/>
              <w:t>ставить в ряд; расставлять (в порядке); располагать, размещать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Добавить, прибавить</w:t>
              <w:br/>
              <w:t>Плюсовать</w:t>
              <w:br/>
              <w:t>добавлять, прибавлять, накидывать; приплюсовывать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tiáo, 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регулировать, смягчать</w:t>
              <w:br/>
              <w:t>подходить, быть соответствующим (своевременным); гармонировать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Штука, счетная единица</w:t>
              <w:br/>
              <w:t>единица счета для плоских предметов</w:t>
              <w:br/>
              <w:t>штука; штучный; поштучно; счётное слово для тонких или округлых предметов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предлагать, начинать</w:t>
              <w:br/>
              <w:t>поднимать (двумя руками); возносить; держать [на весу]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命令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mìnglìng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Приказ, распоряжение</w:t>
              <w:br/>
              <w:t>приказ, указ; декрет; приказание; распоряжение, предписание; предначертание; ордер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唯一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единственный, уникальный</w:t>
              <w:br/>
              <w:t>единственный, единичный, неповторимый, уникальный;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Упорядочивать, регулировать, понимать</w:t>
              <w:br/>
              <w:t>Логика</w:t>
              <w:br/>
              <w:t>упорядочивать, приводить в порядок; поправлять, чинить, ремонтировать; настраивать; регулировать, налаживать (инструмент); стричь; причёсывать (волосы); шлифовать (напр. самоцвет)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Эмоции, настроение</w:t>
              <w:br/>
              <w:t>настроение, переживание, чувство, эмоция, аффект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Взгляд, кругозор</w:t>
              <w:br/>
              <w:t>блеск глаз; взор; взгляд; 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команды</w:t>
              <w:br/>
              <w:t>боец отряда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值得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zhídé, zhíde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стоит, заслуживает</w:t>
              <w:br/>
              <w:t>Стоит того</w:t>
              <w:br/>
              <w:t>стоить своих денег, окупаться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Рождать, производить</w:t>
              <w:br/>
              <w:t>рожать, телиться, жеребиться и т. п; метать (икру); нестись, класть (яйца)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紫薇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бот.лагерстрёмия индийская (лат. Lagerstroemia indica)</w:t>
              <w:br/>
              <w:t>Цзиньтун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chén; 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Старый, устаревший</w:t>
              <w:br/>
              <w:t>Чэн (фамилия)</w:t>
              <w:br/>
              <w:t>расставлять, располагать в порядке; выстраивать, выставлять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Всеобщий, распространенный</w:t>
              <w:br/>
              <w:t>Общепринятый</w:t>
              <w:br/>
              <w:t>повсеместный; всеобщий, универсальный; распространённый; повсеместно;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kǔ; 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горький, мучительный, трагический</w:t>
              <w:br/>
              <w:t>горький; терпкий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модель, вид</w:t>
              <w:br/>
              <w:t>образец, образчик; фасон, модель; проба; сорт, пример (также счётное слово); показательный, примерный, пробный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только, если</w:t>
              <w:br/>
              <w:t>если, в случае, когда, как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居然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Неожиданно, вопреки ожиданиям</w:t>
              <w:br/>
              <w:t>Словно</w:t>
              <w:br/>
              <w:t>вопреки ожиданиям, кто бы мог подумать, вдруг, 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аэродром, аэропорт; аэродромный</w:t>
              <w:br/>
              <w:t>Авиационная 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读者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Кормить, содержать</w:t>
              <w:br/>
              <w:t>Воспитывать</w:t>
              <w:br/>
              <w:t>(тж. yàng) кормить; содержать, обслуживать; 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исследовать, изучать</w:t>
              <w:br/>
              <w:t>исследовать, вести исследование; изучать; делать наблюдения; осматривать; производить изыскания; вникать в...; разведывать, рассматривать, выяснять; проводить проверку, проверять; обследование; разведка;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贯彻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guànchè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Претворять в жизнь, осуществлять</w:t>
              <w:br/>
              <w:t>пройти насквозь; дойти (довести) до конца; последовательно претворить (что-л.) в жизнь, полностью осуществить (что-л.) на деле; быть последовательным до конца, реализовывать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ружье, пистолет, пика</w:t>
              <w:br/>
              <w:t>Пистолет, винтовка</w:t>
              <w:br/>
              <w:t>пика, копьё; дреколье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痛苦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tòngkǔ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Страдание, боль</w:t>
              <w:br/>
              <w:t>мучиться, страдать; страдание, мучение; болезненный, мучительный; от боли (кричать); болезненно, мучительно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漂亮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piàoliang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прекрасный; светлый, яркий; 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Нравственность, этика, мораль</w:t>
              <w:br/>
              <w:t>нравственность; честность; добродетель; этика, 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chōngtū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конфликт, столкновение</w:t>
              <w:br/>
              <w:t>столкновение, конфликт, стычка, коллизия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Функция, способность</w:t>
              <w:br/>
              <w:t>функция; назначение, применение; функциональный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светить, отражаться, понимать</w:t>
              <w:br/>
              <w:t>Фотография</w:t>
              <w:br/>
              <w:t>светиться, 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shǒulǐ, shǒuli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руках; при себе</w:t>
              <w:br/>
              <w:t>В руке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xià, 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Пугаться, пугать</w:t>
              <w:br/>
              <w:t>Scare</w:t>
              <w:br/>
              <w:t>гневаться; гневно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鼓励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Поощрять, ободрять</w:t>
              <w:br/>
              <w:t>поощрять, стимулировать, воодушевлять, вдохновлять, поднимать, подбадривать, ободрять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зрения; подход; взгляд</w:t>
              <w:br/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属于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shǔyú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принадлежать, относиться (к чему-л.); входить в состав (чего-л.); принадлежность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jìnqu, jìnqù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Войти внутрь</w:t>
              <w:br/>
              <w:t>входить (туда)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Применять, использовать</w:t>
              <w:br/>
              <w:t>применять; внедрять; пользоваться; прибегать к...; использовать; 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音乐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музыка; 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шум, ссора, беспорядок</w:t>
              <w:br/>
              <w:t>шумить</w:t>
              <w:br/>
              <w:t>шуметь, галдеть, орать; скандалить, капризничать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фотография, фотоснимок, фото, фотографическая 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война, бой</w:t>
              <w:br/>
              <w:t>Воевать</w:t>
              <w:br/>
              <w:t>война; бой, сражение, битва, схватка; военный, боевой, полевой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Давление, нагрузка</w:t>
              <w:br/>
              <w:t>физ. давление, сила давления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глазами; сейчас</w:t>
              <w:br/>
              <w:t>Прямо перед глазами</w:t>
              <w:br/>
              <w:t>перед глазами; перед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лично, самолично; свой, собственный, индивидуальный</w:t>
              <w:br/>
              <w:t>Самостоятельный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трава; сено; солома; травяной, травянистый; соломенный; камышовый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qiě; jū; qù; 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Пока, ещё, вскоре</w:t>
              <w:br/>
              <w:t>пока, покамест; часто оформляет приказание, просьбу (особенно в вежливой речи)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Сделать, издать, выделывать</w:t>
              <w:br/>
              <w:t>сделать, издавать, выделывать, сделанный, 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План, метод, вариант</w:t>
              <w:br/>
              <w:t>метод, способ, план,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дверной проем, вход; выход; подъезд; 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автодорога, дорога общего пользования, большая дорога, шоссейная дорога, шоссе, тракт, автострада</w:t>
              <w:br/>
              <w:t>Автодорога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Золотая 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慢慢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Медленно, постепенно</w:t>
              <w:br/>
              <w:t>медленно, неторопливо; не спеша, исподволь; потихоньку, понемногу, 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Удар, нападать, бороться</w:t>
              <w:br/>
              <w:t>Наносить 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право, права</w:t>
              <w:br/>
              <w:t>юр. право; 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Показывать, демонстрировать, дисплей</w:t>
              <w:br/>
              <w:t>показать, указать, продемонстрировать, явствовать, выявить; проявить, обнаружиться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Отступать, уходить</w:t>
              <w:br/>
              <w:t>отступать, отходить [назад]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Успех, достижение</w:t>
              <w:br/>
              <w:t>успех, удача,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zán, zan; zá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мы, я</w:t>
              <w:br/>
              <w:t>,  я, мы; мой, 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Высказываться, отстаивать, предлагать</w:t>
              <w:br/>
              <w:t>Проповедовать</w:t>
              <w:br/>
              <w:t>выступать, ратовать, высказываться (за что-л.), утверждать, придерживаться (какой-л. точки зрения), предлагать, отстаивать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Далее, ниже</w:t>
              <w:br/>
              <w:t>наречие/прилагательное внизу, снизу, ниже; далее; следующий, нижеперечисленный, нижеизложенный, нижележащий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Глубокий, значительный</w:t>
              <w:br/>
              <w:t>глубокий, коренной, глубинный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повышать, нести</w:t>
              <w:br/>
              <w:t>поднимать; повышать, взвинчивать (напр., цены); выдвигать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Заключаться в / Зависеть от</w:t>
              <w:br/>
              <w:t>Состоит в</w:t>
              <w:br/>
              <w:t>заключаться в (чем-л.); состоять в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футбол; футбольный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kuàilè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Счастье, радость</w:t>
              <w:br/>
              <w:t>радоваться, веселиться, быть в хорошем настроении; радостный, весёлый, довольный;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того, дополнительно</w:t>
              <w:br/>
              <w:t>кроме того, помимо этого, наряду с этим; в дополнение к этому; прочие, 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否则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fǒuzé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Иначе, в противном случае</w:t>
              <w:br/>
              <w:t>иначе, а то..., если не так, то...; в противном случае...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Совмещать, присоединять</w:t>
              <w:br/>
              <w:t>simultaneous</w:t>
              <w:br/>
              <w:t>объединять, сочетать; совмещать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сказать, обсудить</w:t>
              <w:br/>
              <w:t>сказать, промолвить, вымолвить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hòumian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сторона, позади</w:t>
              <w:br/>
              <w:t>Сзади</w:t>
              <w:br/>
              <w:t>задняя сторона; 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река; канал; речной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Польза, прибыль, преимущество</w:t>
              <w:br/>
              <w:t>Профит</w:t>
              <w:br/>
              <w:t>польза, 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nàtiān, nèitiān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[в] тот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Нападение, атака</w:t>
              <w:br/>
              <w:t>наступать, нападать, атаковать; наступление, нападение; наступательный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Реальная сила</w:t>
              <w:br/>
              <w:t>[реальная] сила, 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 ранг</w:t>
              <w:br/>
              <w:t>Высокий уровень</w:t>
              <w:br/>
              <w:t>высшая ступень; высокого разряда; первоклассный; высокосортный; высший; высокий (ранг); старшей (высшей) ступени (напр. о школе); в сложных терминах также высоко-, гипер-;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Лекарство, яд</w:t>
              <w:br/>
              <w:t>лекарство; лекарственный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Обычный, распространённый</w:t>
              <w:br/>
              <w:t>общепринятый, распространённый, всеобщий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помнить, держать в памяти; памятный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сеть, сетка, тенёта, силок; невод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Середина, между</w:t>
              <w:br/>
              <w:t>Среди, между</w:t>
              <w:br/>
              <w:t>посередине, между; среди; середина; промежуток; промежуточный, 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Документ, файл</w:t>
              <w:br/>
              <w:t>Документы</w:t>
              <w:br/>
              <w:t>бумага, документ, доклад; казённая бумага; документация; корреспонденция; служебное письмо;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Киноварь, ярко-красный цвет</w:t>
              <w:br/>
              <w:t>Красный цветок</w:t>
              <w:br/>
              <w:t>красная краска, киноварь; цвет киновари; ярко-красный; чистый (багряный) красный цвет (в древней космогонии ― один из основных цветов. ассоциируемый с Югом)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коллектив, группа; коллективный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Сложный, составной</w:t>
              <w:br/>
              <w:t>сложный; составной; комплексный; 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Убыток, потеря</w:t>
              <w:br/>
              <w:t>ущерб; убыль, убыток; утрата, потеря; урон; нести потери; терпеть убыток; терять, лишаться; утерянная 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власть, могущество; полномочие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Глупый, тупой, неподвижный</w:t>
              <w:br/>
              <w:t>глупый, тупой, несообразительный; тупо, обалдело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校长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 учебного заведения; ректор; воен. начальник института; начальник училища</w:t>
              <w:br/>
              <w:t>Директор 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Производить, создавать</w:t>
              <w:br/>
              <w:t>вырабатывать; обрабатывать (сырьё); фабриковать, производить; выработка, производство, фабрикация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отдельный</w:t>
              <w:br/>
              <w:t>каждый порознь; поодиночке; отдельный, индивидуальный, одиночный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всегда; никогда; издавна</w:t>
              <w:br/>
              <w:t>Никогда не</w:t>
              <w:br/>
              <w:t>всегда; никогда (перед отрицанием)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Страстность, сердечность, радушие</w:t>
              <w:br/>
              <w:t>Возгоряченность</w:t>
              <w:br/>
              <w:t>страсть; страстность; горячность, пылкость; энтузиазм; порыв; страстно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торговля, сделка, транзакция</w:t>
              <w:br/>
              <w:t>меняться, обмениваться; вести меновую торговлю, торговать; совершать сделку; обмен, торговля; операция, прям., перен. 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破坏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Разрушать, портить</w:t>
              <w:br/>
              <w:t>портить, выводить из строя; уничтожать, расстраивать; разрушать, нарушать; разрушение; разорение, разруха; развал; разрыв; разрушающий, разрушительный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Курица, петух</w:t>
              <w:br/>
              <w:t>курица; петух; курятина; куриный; петушиный (в форме петуха)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Песня, петь</w:t>
              <w:br/>
              <w:t>песня; 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石油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нефть; нефтяной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 страны; внешний, заграничный, иностранный, зарубежный</w:t>
              <w:br/>
              <w:t>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Танский период</w:t>
              <w:br/>
              <w:t>Династия Тан</w:t>
              <w:br/>
              <w:t>ист. (сокр. вм. *朝) Танская династия (618 — 906 гг.) ; 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Лежать, ложиться</w:t>
              <w:br/>
              <w:t>ложиться, лежать; лежащий, лежачий; лёжа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昨天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zuótiān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Пауза, остановка, удар</w:t>
              <w:br/>
              <w:t>Мгновение</w:t>
              <w:br/>
              <w:t>останавливаться, делать паузу (напр. в речи); помолчать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Зерно, счетное слово</w:t>
              <w:br/>
              <w:t>Грань (для жемчуга, камней)</w:t>
              <w:br/>
              <w:t>зерно, зернышко, крупинка, гранула; комочек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Объект, возлюбленный</w:t>
              <w:br/>
              <w:t>объект, предмет; мишень, 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брать, отбирать, выбирать</w:t>
              <w:br/>
              <w:t>брать, забирать, захватывать с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Подготовить, собрать, сделать хорошо</w:t>
              <w:br/>
              <w:t>Выполнить хорошо</w:t>
              <w:br/>
              <w:t>приготовить (о еде); собрать (о механизме); подготовить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Специальный, особый, только</w:t>
              <w:br/>
              <w:t>специальный, исключительный, особый: особо, 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материя, вещество (также физ., хим., филос.); материальный, вещественный</w:t>
              <w:br/>
              <w:t>материальная субстанция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hé; gě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Соединять, закрывать, согласовываться</w:t>
              <w:br/>
              <w:t>Совместный</w:t>
              <w:br/>
              <w:t>закрывать; смыкать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Низовые организации</w:t>
              <w:br/>
              <w:t>Основной уровень</w:t>
              <w:br/>
              <w:t>основа, фундамент; низовая организация; субстрат; основной; дорожное основание; низовой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годовщина; годичный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отбирать</w:t>
              <w:br/>
              <w:t>выбирать, избирать, подбирать; выборный; отборный; по выбору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немедленно, сразу же, тут же, сейчас же</w:t>
              <w:br/>
              <w:t>Мгновенно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нож, меч; бритва; резак; резец; сечка; ножевой, в форме ножа (о каком-л. предмете)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Уведомление, извещение</w:t>
              <w:br/>
              <w:t>сообщать, извещать, информировать, уведомлять, оповещать, довести до сведения, авизировать; авизованный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заголовок, заглавие; дать заглавие, озаглавить, снабдить заголовком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Командовать, дирижировать</w:t>
              <w:br/>
              <w:t>руководство оркестром</w:t>
              <w:br/>
              <w:t>управлять, командовать, руководить; править (напр. лошадью) ; дирижировать (оркестром); командование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案件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дело; судебное дело</w:t>
              <w:br/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Падение, снижение</w:t>
              <w:br/>
              <w:t>спускаться, опускаться; падать; нисходить; нисходящий; ав. производить посадку; посадка, приземление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兄弟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xiōngdì, xiōngdi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братья, друзья; братский, 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заниматься, осуществлять</w:t>
              <w:br/>
              <w:t>заниматься (чем-л.), осуществлять; приняться за...; отдаться, посвятить себя (чему-л.); подход [к делу]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Слово, термин, стихотворение</w:t>
              <w:br/>
              <w:t>слово (лексическая единица, также в словообразовании, см. ниже III, 1)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jiǎ, 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Ложный, временный, притворяться</w:t>
              <w:br/>
              <w:t>ложный; поддельный, искусственный; подложный, фальшивый, фиктивный; ненастоящий, мнимый; притворный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выполнить, добиться</w:t>
              <w:br/>
              <w:t>достичь</w:t>
              <w:br/>
              <w:t>сделать; доделать, выполнить; добиться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Предмет, существо, вещь</w:t>
              <w:br/>
              <w:t>вещь, предмет; предмет обихода (собственности); изделие; товар; нечто, что-то (также родовая морфема,  см. ниже, IV)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fèi; 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Затраты, тратить</w:t>
              <w:br/>
              <w:t>Расходовать</w:t>
              <w:br/>
              <w:t>расходы, затраты, издержки, плата, взносы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реакция, отклик</w:t>
              <w:br/>
              <w:t>реагировать, отзываться, откликаться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Заслуга, достижение, эффект</w:t>
              <w:br/>
              <w:t>заслуга; достижение; подвиг; честь, слава, доблесть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宗教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религия, вероучение; 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Светлый, яркий, блестящий</w:t>
              <w:br/>
              <w:t>Светить</w:t>
              <w:br/>
              <w:t>светлый, ясный, яркий; прозрачный; открытый; светло, ярко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Площадка, тарелка, диск</w:t>
              <w:br/>
              <w:t>Плatter</w:t>
              <w:br/>
              <w:t>плошка, тарелка, блюдо (тж. счётное слово); поднос; чашка весов; таз, лохань (для мытья); умывальница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собственный</w:t>
              <w:br/>
              <w:t>Сам по себе</w:t>
              <w:br/>
              <w:t>сам (по себе), как таковой; лично, самолично; свой, 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беседа, разговор</w:t>
              <w:br/>
              <w:t>беседовать, вести разговор; 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邀请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yāoqǐng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приглашать; 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Инициативный, активный</w:t>
              <w:br/>
              <w:t>добровольно, [действовать] по своей инициативе; 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ощущать, чувствовать; воспринимать; переживание, впечатление, ощущение, восприятие; 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Увеличивать, усиливать</w:t>
              <w:br/>
              <w:t>Увеличить</w:t>
              <w:br/>
              <w:t>увеличивать(ся), прибавлять(ся); вырастать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полиция; 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Научный, академический</w:t>
              <w:br/>
              <w:t>Научная деятельность</w:t>
              <w:br/>
              <w:t>наука; учебная дисциплина; умение; научный; специальный; учёный, академический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lè, yuè, lào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музыка</w:t>
              <w:br/>
              <w:t>радость, веселье; удовольствие, наслаждение, блаженство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Создание, творчество</w:t>
              <w:br/>
              <w:t>создавать; изобретать; творить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Править, лечить</w:t>
              <w:br/>
              <w:t>Управлять</w:t>
              <w:br/>
              <w:t>держать в порядке; устанавливать порядок в...; править; ведать, распоряжаться (кем-л.,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Недостаточно, недостаток</w:t>
              <w:br/>
              <w:t>недостаточно, не хватает; недостаточный; недостаток; дефицит, недостаточность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Нарушать, нападать, повреждать</w:t>
              <w:br/>
              <w:t>Преступник</w:t>
              <w:br/>
              <w:t>преступать [закон], совершать (преступление, ошибку); нарушать [правила]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既然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 уже, поскольку, коль скоро, уж коли..., а если уж...</w:t>
              <w:br/>
              <w:t>Раз既然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Научно-исследовательский работы</w:t>
              <w:br/>
              <w:t>Научные исследования</w:t>
              <w:br/>
              <w:t>научно-исследовательский, научное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Координация, согласование</w:t>
              <w:br/>
              <w:t>согласованность, (с)координированность, слаженность; гармоничность, гармония, согласие; координация; синхронность; гармоничный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другие, остальные, прочие (о неодушевленных)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Прогресс, развитие</w:t>
              <w:br/>
              <w:t>развиваться, прогрессировать; преуспевать; двигаться вперёд, 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Нужда, потребность, необходимо</w:t>
              <w:br/>
              <w:t>потребность, необходимость; нужда; спрос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радоваться</w:t>
              <w:br/>
              <w:t>радостный, весёлый; охотно, с удовольствием; весело, радостно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градоначальник; городской голова; мэр города, мэр; председатель городского комитета (горсовета)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Пространство, возможность, зазор</w:t>
              <w:br/>
              <w:t>пространство; пространственный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忽然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вдруг, внезапно, 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Модель, тип, режим</w:t>
              <w:br/>
              <w:t>модель, образец, паттерн, тип, режим, метод, парадигма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运动员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yùndòngyuán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有限公司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yǒuxiàn 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с ограниченной ответственностью, ООО, компания с ограниченной ответственностью</w:t>
              <w:br/>
              <w:t>Ограниченная ответственность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Куча, груда, штабель</w:t>
              <w:br/>
              <w:t>куча, груда; ворох, кипа; штабель; копна, скирда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Дуть, веять, гасить</w:t>
              <w:br/>
              <w:t>дуть, веять; обвевать, охлаждать (о ветре)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Нога; достаточен; способен</w:t>
              <w:br/>
              <w:t>нога; ступня; стопа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Внедрять, привлекать, импортировать</w:t>
              <w:br/>
              <w:t>Ввести</w:t>
              <w:br/>
              <w:t>вводить, внедрять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Помнить, думать</w:t>
              <w:br/>
              <w:t>думать о, помнить</w:t>
              <w:br/>
              <w:t>думать; помнить; вспоминать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Прерываться, обрываться, прекращаться</w:t>
              <w:br/>
              <w:t>полностью, совершенно</w:t>
              <w:br/>
              <w:t>обрываться, прерываться; обламываться, разрываться; отрываться, отделяться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последовательный, преемственный; непрерывный, сплошной; беспредельный; поточный, серийный; продолжительный; последовательность; непрерывность; подряд</w:t>
              <w:br/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выиграть, победить</w:t>
              <w:br/>
              <w:t>Побеждать</w:t>
              <w:br/>
              <w:t>выиграть, одержать победу, превзойти, одолеть; завоевать (уважение)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добиваться, стараться</w:t>
              <w:br/>
              <w:t>Стремиться получить</w:t>
              <w:br/>
              <w:t>бороться (драться) за..., завоевывать, добиваться; оспаривать (премию); за (в лозунгах)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彻底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Полностью, основательно</w:t>
              <w:br/>
              <w:t>до конца, до самого дна, основательно, всесторонне, насквозь; полностью, окончательно; тщательно; доскональный, предельный, окончательный, исчерпывающий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родина, волость</w:t>
              <w:br/>
              <w:t>Родной город</w:t>
              <w:br/>
              <w:t>деревня, село; деревенский, 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Упорядочивать, выравнивать, готовить</w:t>
              <w:br/>
              <w:t>Целый</w:t>
              <w:br/>
              <w:t>приводить в порядок, упорядочивать; налаживать, регулировать (механизм); чистить; оправлять (платье); устраивать; приготовлять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计算机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jìsuànjī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纷纷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Массово, беспрерывно</w:t>
              <w:br/>
              <w:t>Последовательно</w:t>
              <w:br/>
              <w:t>один за другим; во множестве; массами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Сопровождать, помогать</w:t>
              <w:br/>
              <w:t>составлять компанию, быть с (кем-то); сопровождать, находиться при особе; прислуживать, обслуживать (уничижит, о себе)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капитал, средства</w:t>
              <w:br/>
              <w:t>капитал; капиталистический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Твёрдый, жёсткий, решительный</w:t>
              <w:br/>
              <w:t>Твердый</w:t>
              <w:br/>
              <w:t>твёрдый, жёсткий, чёрствый, тугой; прочный, крепкий, 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выборы, избирать</w:t>
              <w:br/>
              <w:t>выборы, баллотировка; выбирать, избирать; 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Кроме, за пределами</w:t>
              <w:br/>
              <w:t>кроме; помимо того за исключением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трудоустройство</w:t>
              <w:br/>
              <w:t>Занятость</w:t>
              <w:br/>
              <w:t>устроиться на работу, приступить к работе, трудоустроиться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повсюду, раз, сплошь</w:t>
              <w:br/>
              <w:t>По всему, повсюду</w:t>
              <w:br/>
              <w:t>распространяться повсюду, иметься везде; повсюду, везде, повсеместно; широко (с последующим отрицанием: нигде)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Причина, обоснование</w:t>
              <w:br/>
              <w:t>обоснование, мотив, довод; причина, резон, основание; аргумент; побуждение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毕竟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концов, наконец, всё-таки, всё же, как-никак</w:t>
              <w:br/>
              <w:t>Ведь всё-таки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газета; пресса, 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夫人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fūrén, fūren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Жена, леди</w:t>
              <w:br/>
              <w:t>Жена (господина)</w:t>
              <w:br/>
              <w:t>супруга, 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верхушка, осколки</w:t>
              <w:br/>
              <w:t>верхушка, макушка, кончик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вышеизложенный, вышеуказанный</w:t>
              <w:br/>
              <w:t>Указанный 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Двор, учреждение, институт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dǎsuan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Планировать, намереваться</w:t>
              <w:br/>
              <w:t>рассчитывать, прикидывать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Странный, удивительный, чудовищный</w:t>
              <w:br/>
              <w:t>Странно</w:t>
              <w:br/>
              <w:t>чудной, странный, необычный; причудливый, удивительный, оригинальный, экстраординарный; эксцентричный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Снаружи, наружный</w:t>
              <w:br/>
              <w:t>Внешняя сторона</w:t>
              <w:br/>
              <w:t>внешний вид, внешность; наружная сторона; наружность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Обработка, 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норма, стандарт, правило, кодекс; модель, шаблон; спецификация; нормативный, образцовый; нормировать, регулировать, норматизация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印象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впечатление; представление; имидж;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Оценка, оценивать</w:t>
              <w:br/>
              <w:t>оценивать, давать оценку; 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危险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 риск опасный</w:t>
              <w:br/>
              <w:t>опасность; риск; опасный; угрожающий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ползать, карабкаться</w:t>
              <w:br/>
              <w:t>ползти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Письменность, иероглифы</w:t>
              <w:br/>
              <w:t>Буква, символ</w:t>
              <w:br/>
              <w:t>письменность, письмо, письмена, буквы, иероглифы, алфавит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Равенство, равноправие</w:t>
              <w:br/>
              <w:t>равенство, паритет, равноправие, равноправность; равноправный; 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 обязанности</w:t>
              <w:br/>
              <w:t>занимать должность</w:t>
              <w:br/>
              <w:t>исполнять (обязанности), нести, брать на себя (ответственность); отвечать за (напр.дело)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Перед, впереди, выше</w:t>
              <w:br/>
              <w:t>передняя сторона, передняя грань; перёд; фас; фасад; 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Исследовать, экзаменовать, завершать</w:t>
              <w:br/>
              <w:t>познавать, узнавать; выяснять; устанавливать, определять; исследовать, изучать; искать, отыскивать; производить разыскания, делать наблюдения; рассматривать, обдумывать, взвешивать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 лица, эмоция</w:t>
              <w:br/>
              <w:t>выражение лица, мимика; выразительность; экспрессия; выразительный, экспрессивный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существовать, выживать, существование, 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sīkǎo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Размышлять, мыслить</w:t>
              <w:br/>
              <w:t>размышлять, продумывать; анализировать; мыслить; мысль; 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облако, туча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Контакт, соприкосновение</w:t>
              <w:br/>
              <w:t>входить в соприкосновение (контакт, общение), контактировать; соприкасаться, касаться, сближаться, сходиться; контакт, общение; столкновение; соприкосновение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Число, цифра</w:t>
              <w:br/>
              <w:t>цифра, число; количество; цифровой, 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себестоимость, затраты</w:t>
              <w:br/>
              <w:t>себестоимость, расходы, затраты, издержки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нехватка</w:t>
              <w:br/>
              <w:t>недоставать; не хватать; нехватка;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辈子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жизнь</w:t>
              <w:br/>
              <w:t>Поколение</w:t>
              <w:br/>
              <w:t>[вся]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История, летописец</w:t>
              <w:br/>
              <w:t>история; анналы; летопись; 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食品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продукты, продовольствие, съестное; снедь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dírén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враг, противник, неприятель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попросту, прямо-таки, просто-напросто, прямо говоря</w:t>
              <w:br/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Билет, лицензия, талон</w:t>
              <w:br/>
              <w:t>печатное (письменное) свидетельство на право (чего-л.); билет (проездной, театральный); лицензия; карточка, талон; ордер (также родовая морфема)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морем; за границей; заморский; 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Декламировать, стонать, кричать</w:t>
              <w:br/>
              <w:t>Пение</w:t>
              <w:br/>
              <w:t>читать нараспев, распевать, декламировать (стихи)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有利于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yǒulì 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 для</w:t>
              <w:br/>
              <w:t>см.利于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Ядро, суть, центральный</w:t>
              <w:br/>
              <w:t>сердцевина; ядро; центр; суть, 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páng, bàng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Бок, сторону, поддержка</w:t>
              <w:br/>
              <w:t>Сбоку</w:t>
              <w:br/>
              <w:t>Примечание: часто вм. 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shí, sì,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Еда, пища</w:t>
              <w:br/>
              <w:t>пища, еда; 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друга; взаимный; взаимно, обоюдно, взаимо-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Короткое время,暂时</w:t>
              <w:br/>
              <w:t>час; короткое (данное) время; некоторое (одно) время; временный, на время; единовременный; пока [что]; покамест, ненадолго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комната, здание, семья</w:t>
              <w:br/>
              <w:t>комната; спальная; камера; палата, зал; кабинет; бюро;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формулировать; выразительный, экспрессивный; выразительность</w:t>
              <w:br/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Существовать, хранить, сохраняться</w:t>
              <w:br/>
              <w:t>быть, существовать, иметься; жить, быть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потерпеть поражение (неудачу), провалиться; поражение, неудача, неуспех, провал, сбой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Механизм, машина, компьютер</w:t>
              <w:br/>
              <w:t>пусковой механизм (напр. штурмовой лестницы); спусковой механизм (напр. арбалета); западня, капкан (для ловли животных)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Общение, отношения</w:t>
              <w:br/>
              <w:t>общаться, поддерживать знакомство, поддерживать связь; встречаться, быть в отношениях; общение,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shēngyi, shēngyì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бизнес, коммерция; сделка; коммерческий, деловой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qiǎng; 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Отнимать, грабить, быстро делать</w:t>
              <w:br/>
              <w:t>отнимать силой, грабить, захватывать, урывать; похищать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Работа, труд, мастер</w:t>
              <w:br/>
              <w:t>работа, труд; рабочий, работающий (напр. о частях механизма)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обладать, располагать (обычно с двусложным или многосложным дополнением)</w:t>
              <w:br/>
              <w:t>Имея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торговля, обсуждение</w:t>
              <w:br/>
              <w:t>обсуждать, взвешивать; совещаться, консультироваться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sè; shǎi; * 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Цвет, выражение лица, красота</w:t>
              <w:br/>
              <w:t>, диал.  цвет, окраска; краска; тон; оттенок; крашеный, цветной; красочный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Тысяча, множество</w:t>
              <w:br/>
              <w:t>тысяча; тысячный; тысячи (разряд в десятичной системе счёта)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Связанный, зависимый</w:t>
              <w:br/>
              <w:t>касаться, быть связанным с, быть зависимым от; относиться к, касающийся, соотнесённый, соответствующий, имеющий отношение, профильный, корреляция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xì, 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театр, спектакль, драма</w:t>
              <w:br/>
              <w:t>Пьеса</w:t>
              <w:br/>
              <w:t>театр; театральный, бутафорский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阶层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 слой, сословие; прослойка, 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Очевидно, явно</w:t>
              <w:br/>
              <w:t>Ясно</w:t>
              <w:br/>
              <w:t>ясный, явный; очевидно; заметно; явно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lùn, lún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рассуждать, считать</w:t>
              <w:br/>
              <w:t>говорить, толковать, излагать; обсуждать, дискутировать; пускаться в рассуждения, переходить к... (в разговоре); рассуждать [о]; рассуждение о (по поводу, относительно;  напр. в заглавиях книг)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 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руке, иметь</w:t>
              <w:br/>
              <w:t>в руке, в руках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Прорыв, преодоление, превышение</w:t>
              <w:br/>
              <w:t>прорывать (окружение); 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бумага, лист</w:t>
              <w:br/>
              <w:t>бумага; бумажный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 (рядовой) действующей армии; воин, боец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держать, быть обязаным</w:t>
              <w:br/>
              <w:t>Отрицательный</w:t>
              <w:br/>
              <w:t>нести на плечах, нести на спине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仿佛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будто, похоже что</w:t>
              <w:br/>
              <w:t>сходный, 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fēnzǐ, fènzǐ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Молекула; числитель</w:t>
              <w:br/>
              <w:t>потомство по внебрачной 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附近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окрестности, вблизи</w:t>
              <w:br/>
              <w:t>Близко, рядом</w:t>
              <w:br/>
              <w:t>окрестности, окрестный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pō; pǒ; в имeнax людeй тakжe pí; pǐ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немного, склоняться</w:t>
              <w:br/>
              <w:t>Совсем, довольно</w:t>
              <w:br/>
              <w:t>очень, есьма, полне, 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Добиться, достичь</w:t>
              <w:br/>
              <w:t>добиться, достигнуть, дойти до..., 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Родители, глава семьи</w:t>
              <w:br/>
              <w:t>Родитель</w:t>
              <w:br/>
              <w:t>глава семьи (рода); отец семейства; патриарх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идти к</w:t>
              <w:br/>
              <w:t>Путь к</w:t>
              <w:br/>
              <w:t>направление; прохождение (напр., береговой линии)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боль, страдание</w:t>
              <w:br/>
              <w:t>Болезненно</w:t>
              <w:br/>
              <w:t>болеть; больно; давать ощущение боли;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окружность, вокруг</w:t>
              <w:br/>
              <w:t>круг, окружность; периферия; мат. периметр; окружный, окружной; периферический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tiǎozhàn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вызов, проблема</w:t>
              <w:br/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Учреждение; создание; основание</w:t>
              <w:br/>
              <w:t>создание; учреждение; образование; установление; основание; учреждать; образовывать; устанавливать; основывать; 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Подписывать, визировать документ</w:t>
              <w:br/>
              <w:t>Подписать</w:t>
              <w:br/>
              <w:t>подписывать (документ); визировать; делать надпись (напр.на книге),надписывать; подписание, подпись, виза, надпись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материк, континент; материковый, 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количество, число, численность; цифра; скаляр; 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危机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Кризис,危机会</w:t>
              <w:br/>
              <w:t>критический момент; 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jū; 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жить, проживать, пребывать; местопребывание, местожительство; проживающий, живущий</w:t>
              <w:br/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давно уже, уже, заранее, задолго</w:t>
              <w:br/>
              <w:t>Уже 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столица, 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Стратегическое решение</w:t>
              <w:br/>
              <w:t>Принятие решений</w:t>
              <w:br/>
              <w:t>(стратегическое и политическое) решение (для 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тоже, и, однако</w:t>
              <w:br/>
              <w:t>Также</w:t>
              <w:br/>
              <w:t>ставится между частями предложения, подчёркивая (акцентируя) тот или иной характер существующей между ними связи. 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Отказаться, бросить</w:t>
              <w:br/>
              <w:t>Сurrender</w:t>
              <w:br/>
              <w:t>перестать, бросить (заниматься чем-то перспективным); отказаться (от достижения чего-то), оставить (активные попытки получить что-то)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Перевозка, транспортировка</w:t>
              <w:br/>
              <w:t>перевозить, транспортировать; перевозка, провоз; транспорт; транспортный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интенсивность</w:t>
              <w:br/>
              <w:t>Сила воздействия</w:t>
              <w:br/>
              <w:t>динамика; интенсивность,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использоваться для</w:t>
              <w:br/>
              <w:t>Используется для</w:t>
              <w:br/>
              <w:t>предназначаться для, использоваться в, использовать 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Дипломатические отношения</w:t>
              <w:br/>
              <w:t>Внешняя политика</w:t>
              <w:br/>
              <w:t>дипломатические (международные) отношения; дипломатия; дипломатический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некоторые, отдельные, какие-то, те или иные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dàda, dàdà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Тётя, дядя, лидер, сильно</w:t>
              <w:br/>
              <w:t>Очень большой</w:t>
              <w:br/>
              <w:t>тётка (жена старшего брата отца); вежл. тётушка; Вы (к старшей женщине)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允许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yǔnxǔ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разрешать, позволять; обещать; допускать; разрешение, согласие; 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соответствовать</w:t>
              <w:br/>
              <w:t>следовать за, вслед за; сопровождать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Эффективность; польза</w:t>
              <w:br/>
              <w:t>эффект; эффективность; действенность; 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десятков</w:t>
              <w:br/>
              <w:t>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Уверенность, вера</w:t>
              <w:br/>
              <w:t>вера, уверенность [в своих силах], убеждённость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воевать, сражаться, вести войну, давать сражение; операция</w:t>
              <w:br/>
              <w:t>Воевать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безопасность</w:t>
              <w:br/>
              <w:t>спокойный, тихий, мирный; благополучный, безопасный; спокойно, тихо, благополучно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Награда, поощрение</w:t>
              <w:br/>
              <w:t>премировать, награждать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仪式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Церемония, ритуал, обряд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благодарным; чувствительно благодарить; благодарность</w:t>
              <w:br/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yā, yà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Давить, давление</w:t>
              <w:br/>
              <w:t>давить, жать; пригибать, подминать; сжимать, тискать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смерть, умирать</w:t>
              <w:br/>
              <w:t>гибель, смерть; умирать; погибнуть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寻找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xúnzhǎo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искать</w:t>
              <w:br/>
              <w:t>искать; изыскивать; поиски, разведка (нефти)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город; общегородской</w:t>
              <w:br/>
              <w:t>Весь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命运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mìngyùn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судьба, рок; участь, удел; воля неба; предназначение, предопределение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Испуг, удивление</w:t>
              <w:br/>
              <w:t>испугаться; испуганный; тревожиться, бояться; боязнь, страх; испуг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главным (основным, первостепенным), занимать первое место; считать основным; специализироваться на</w:t>
              <w:br/>
              <w:t>За главного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xiàmian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Ниже, низ, следующий</w:t>
              <w:br/>
              <w:t>низ, внизу, ниже; нижний, 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бросить</w:t>
              <w:br/>
              <w:t>потерять, утратить, лишиться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Знак, марка, карта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Помянуть, отметить годовщину</w:t>
              <w:br/>
              <w:t>Память о</w:t>
              <w:br/>
              <w:t>помнить, не забывать (событие)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Полагаться, основываться, допускать</w:t>
              <w:br/>
              <w:t>Согласно</w:t>
              <w:br/>
              <w:t>полагаться на...; надеяться на...; доверяться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собираться</w:t>
              <w:br/>
              <w:t>собирать, коллекционировать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жизнь; за всю жизнь</w:t>
              <w:br/>
              <w:t>Всю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модальное, выражает уверенность: решительно, обязательно, непременно; несомненно; не иначе, как... (часто перед глаголом, действие которого осуществится в будущем)</w:t>
              <w:br/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Целое, монолитное</w:t>
              <w:br/>
              <w:t>[единое] целое, неделимое; монолит; цельный, целостный, монолитный; всесторонний, суммарный, общий; весь;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игра, развлечение</w:t>
              <w:br/>
              <w:t>игра, забава, 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jié, 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Вязать, связывать, создавать</w:t>
              <w:br/>
              <w:t>Узел</w:t>
              <w:br/>
              <w:t>вязать; вить; связывать; завязывать; подвязывать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Учреждать, организовывать, готовить</w:t>
              <w:br/>
              <w:t>Установить</w:t>
              <w:br/>
              <w:t>учреждать, основывать, организовывать; 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 торговец</w:t>
              <w:br/>
              <w:t>Иностранный商人</w:t>
              <w:br/>
              <w:t>иностранный предприниматель, заморский 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旁边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pángbiān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Рядом, сбоку</w:t>
              <w:br/>
              <w:t>в стороне, сбоку, рядом, поблизости, около; боковой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улица; городская магистраль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Рост, развитие</w:t>
              <w:br/>
              <w:t>расти, вырастать, формироваться;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Истинный, реальный, правдивый</w:t>
              <w:br/>
              <w:t>Истина</w:t>
              <w:br/>
              <w:t>истинный, действительный, реальный, подлинный, настоящий, достоверный; идеальный; неподдельный; верный; точный; реально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Разве, неужели</w:t>
              <w:br/>
              <w:t>Разве не</w:t>
              <w:br/>
              <w:t>неужто, неужели, разве, возможно ли [чтобы]...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 ответственность</w:t>
              <w:br/>
              <w:t>брать на себя (обязательство, долг, ответственность), возлагать, отвечать (за что-либо), 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lěng; в coчeт. тakжe 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Холодный, безучастный, неожиданный</w:t>
              <w:br/>
              <w:t>холодный; морозный; остыший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Справиться, победить, выполнить успешно</w:t>
              <w:br/>
              <w:t>Побеждать</w:t>
              <w:br/>
              <w:t>справиться; суметь; быть сильным (способным) выдерживать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区域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Район, зона, регион</w:t>
              <w:br/>
              <w:t>район, область, зона; ареал; участок; регион; районный, зональный, 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Мысль, идея</w:t>
              <w:br/>
              <w:t>мышление, образ мыслей, точка зрения; взгляд, воззрение, мнение; концепция; соображение; представление; 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день, ежедневно</w:t>
              <w:br/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Перемещать, двигать, транспортировать</w:t>
              <w:br/>
              <w:t>Перемещение</w:t>
              <w:br/>
              <w:t>перемещать, двигать, перевозить, транспортировать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быстрый, скоростной</w:t>
              <w:br/>
              <w:t>быстрый, скорый; быстродействующий, скоростной; подвижный, мобильный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Относительно; до; приводит к</w:t>
              <w:br/>
              <w:t>Касательно</w:t>
              <w:br/>
              <w:t>что (же) касается...; что до...; относительно (же)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подход, точка зрения, мнение; взгляды, воззрение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Радиовещание, передача по радио</w:t>
              <w:br/>
              <w:t>радиовещание, вещание, передача по радио; циркулярная (для всех пользователей) передача информации по 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 раз</w:t>
              <w:br/>
              <w:t>этот раз; на сей раз; этот, 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гость, посетитель, клиент</w:t>
              <w:br/>
              <w:t>гость; посетитель, клиент; визитёр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读书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читать, учиться</w:t>
              <w:br/>
              <w:t>Читать 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глина, почва</w:t>
              <w:br/>
              <w:t>земля; пахотная (обрабатываемая) земля; почва; земельный, аграрный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Кое-какой; есть; отчасти</w:t>
              <w:br/>
              <w:t>Что-то есть</w:t>
              <w:br/>
              <w:t>кое-что; кое-какой; отчасти, до некоторой степени;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Заключение, итог</w:t>
              <w:br/>
              <w:t>общий итог, резюме, выводы, заключение; отчёт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sì, 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Похожий, казаться, сравнение</w:t>
              <w:br/>
              <w:t>быть похожим, походить на...; казаться (чем-л.); уподобляться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gài; gě; 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Накрыть, покрыть, крыша</w:t>
              <w:br/>
              <w:t>накрывать, прикрывать, закрывать, покрывать; стелить (постель); 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сердиться, гневаться</w:t>
              <w:br/>
              <w:t>Злиться</w:t>
              <w:br/>
              <w:t>жизненная энергия, жизненная сила, энергичный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так, до такой степени; насколько же...!</w:t>
              <w:br/>
              <w:t>Как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  <w:br/>
              <w:t>управлять, распоряжаться, заведовать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Стандарт, точный</w:t>
              <w:br/>
              <w:t>Согласовать</w:t>
              <w:br/>
              <w:t>уровень, ватерпас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коллектив</w:t>
              <w:br/>
              <w:t>Все собрание</w:t>
              <w:br/>
              <w:t>всё тело, весь организм; живое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прекрасный, изящный</w:t>
              <w:br/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yīngxióng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правда</w:t>
              <w:br/>
              <w:t>Настоящий</w:t>
              <w:br/>
              <w:t>достоверный, подлинный, действительный; в самом деле, действительно, по правде, 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  <w:br/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левый, влево, слева, налево; левосторонний; левофланговый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lěi, lèi, léi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усталый, утомленный</w:t>
              <w:br/>
              <w:t>уставать, утомляться, выбиваться из 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媒体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массовой информации, медиа</w:t>
              <w:br/>
              <w:t>СМИ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Догонять, торопиться, гнать</w:t>
              <w:br/>
              <w:t>Спешить</w:t>
              <w:br/>
              <w:t>следовать за, идти вслед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Ещё, всё же, пусть</w:t>
              <w:br/>
              <w:t>еще</w:t>
              <w:br/>
              <w:t>ещё, всё ещё, пока ещё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Поколение, век</w:t>
              <w:br/>
              <w:t>Мир</w:t>
              <w:br/>
              <w:t>поколение, род; поколения (прошлые, настоящие, будущие); поколениями; из поколения в поколение; традиционный; вековой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qīn, qìng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Родственник, близкий человек</w:t>
              <w:br/>
              <w:t>Близкий родственник</w:t>
              <w:br/>
              <w:t>родители (отец, мать); родительский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расти, восходить</w:t>
              <w:br/>
              <w:t>Подъем</w:t>
              <w:br/>
              <w:t>расти, возноситься, восходить; подниматься [до]; набирать высоту; повышаться (напр. в должности); восходящий; подъём, восхождение; рост; взлёт; возносить, поднимать; повышать; подъёмный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Исследовать, изыскания</w:t>
              <w:br/>
              <w:t>поиск, исследование, изыскание; искать, производить изыскания, исследовать, выяснять, 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Звать, приглашать, набирать</w:t>
              <w:br/>
              <w:t>манить [рукой]: звать; подзывать; призывать; привлекать к себе; набирать, вербовать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Распределение, разделение</w:t>
              <w:br/>
              <w:t>распределять, делить; распределение; распределительный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Движение, действие</w:t>
              <w:br/>
              <w:t>движение, телодвижение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чашка, пиала, миска (также счётное слово)</w:t>
              <w:br/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Представление, выступление</w:t>
              <w:br/>
              <w:t>ставить (на сцене), исполнять, играть, демонстрировать [театральное] представление; показывать, представлять; выступление, представление, 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算是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Считается, можно сказать</w:t>
              <w:br/>
              <w:t>считается, можно считать, можно 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возглавлять, председательствовать</w:t>
              <w:br/>
              <w:t>возглавлять, председательствовать, управлять, вести; держать в руках; проводить (напр. выборную кампанию); ведущий, 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 человека; природа, характер, натура; темперамент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Сейчас, в это время</w:t>
              <w:br/>
              <w:t>при этом, в это время; в настоящее (данное) время; теперь, 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阳光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солнечный свет, солнце; солнечный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медицинное обслуживание</w:t>
              <w:br/>
              <w:t>медицинское обслуживание</w:t>
              <w:br/>
              <w:t>лечить; лечение; лечебный; медицина; медицинский; 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锦标赛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jǐnbiāosài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чемпионат, первенство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сфера, царство</w:t>
              <w:br/>
              <w:t>Мир</w:t>
              <w:br/>
              <w:t>граница, рубеж; межа, край; пограничный, окраинный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парламент; 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Вытягивать, тянуть, курить</w:t>
              <w:br/>
              <w:t>тащить (тянуть) на себя; к себе,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腐败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Коррупция, гниение</w:t>
              <w:br/>
              <w:t>Порча</w:t>
              <w:br/>
              <w:t>тление, гниение; разлагаться, гнить; протухать; гнилой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jié, 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Сегмент, раздел, событие</w:t>
              <w:br/>
              <w:t>Сekция</w:t>
              <w:br/>
              <w:t>коленце (бамбука); колено (трубы); секция, звено; членик, сегмент; отрезок; обрубок (дерева), сук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qíguài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Странный, удивляться</w:t>
              <w:br/>
              <w:t>странный, необыкновенный, причудливый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Применять, использовать</w:t>
              <w:br/>
              <w:t>применять, внедрять; применение, 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риск, опасность, 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наблюдать, наблюдение</w:t>
              <w:br/>
              <w:t>наблюдать (смотреть) за; обозревать; наблюдательный, подзорный, смотровой; наблюдение, обсервация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Скоро, недавно</w:t>
              <w:br/>
              <w:t>недолго; 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Надевать, носить</w:t>
              <w:br/>
              <w:t>Носить,戴значит</w:t>
              <w:br/>
              <w:t>носить груз на голове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Темный, мрачный</w:t>
              <w:br/>
              <w:t>тёмный, мрачный; сумеречный; тусклый; без света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происшествия</w:t>
              <w:br/>
              <w:t>Место действия</w:t>
              <w:br/>
              <w:t>место (происшествия, проведения работ); на месте; на площадке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享受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Наслаждаться, иметь</w:t>
              <w:br/>
              <w:t>пользоваться благом; наслаждаться; обладать, иметь; получать, обретать, получать выгоду от; удовольствия; блага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оружие, 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шея, воротник, лидер</w:t>
              <w:br/>
              <w:t>Вести, 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настоящего времени, до сих пор, по сей день, доныне; всё ещё,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 стол, дело</w:t>
              <w:br/>
              <w:t>Стол,案 можно перевести как "стол"</w:t>
              <w:br/>
              <w:t>узкий длинный стол; столик на кане; письменный стол; прилавок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лелеять, пазуха</w:t>
              <w:br/>
              <w:t>Носить в себе</w:t>
              <w:br/>
              <w:t>пазуха; грудь; лоно; объятия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中产阶级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zhōngchǎn jiējí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класс (общества)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打电话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 diànhuà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 по телефону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Заголовок, тема, задача</w:t>
              <w:br/>
              <w:t>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xiāngduì, xiàngduì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Относительно, сравнительно</w:t>
              <w:br/>
              <w:t>Относительный</w:t>
              <w:br/>
              <w:t>противостоять; выступать против; противолежащий; противный; антитеза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答应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dāying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Согласиться, обещать</w:t>
              <w:br/>
              <w:t>отзываться; откликаться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называться, называть</w:t>
              <w:br/>
              <w:t>называться, именоваться, быть названным (кем-л., чем-л., как-л.)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Обеспечить, гарантировать</w:t>
              <w:br/>
              <w:t>обеспечивать, гарантировать; 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 на доске</w:t>
              <w:br/>
              <w:t>положение на доске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Родные, соотечественники</w:t>
              <w:br/>
              <w:t>Соплеменник</w:t>
              <w:br/>
              <w:t>родные (от одних родителей)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涉及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Затрагивать, иметь отношение к</w:t>
              <w:br/>
              <w:t>касаться, иметь отношение к..., затрагивать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Успокаивать, утихомиривать, сдерживать</w:t>
              <w:br/>
              <w:t>давить, придавливать, прижимать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Представление, выступление</w:t>
              <w:br/>
              <w:t>представлять, показывать, выступать, демонстрировать (номер на сцене); (показательное) выступление, представление, 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Освобождение, освободить</w:t>
              <w:br/>
              <w:t>освобождать, раскрепощать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хватает, недостаёт; недостаточно,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Попробовать, испытать, проверить</w:t>
              <w:br/>
              <w:t>Попытка</w:t>
              <w:br/>
              <w:t>пробовать, пытаться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青少年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qīngshàonián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обязательно; не нужно, не стоит, незачем, нет необходимости</w:t>
              <w:br/>
              <w:t>Не 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Изменение, сдвиг, переход</w:t>
              <w:br/>
              <w:t>изменение, изменять, измениться; перелом, сдвиг, поворот, переход; кризис; переломный, поворотный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щупать, трогать, шарить, гладить</w:t>
              <w:br/>
              <w:t>Прикасаться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dōngběi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 Китая</w:t>
              <w:br/>
              <w:t>Восточный Север</w:t>
              <w:br/>
              <w:t>северо-восток; северо-восточный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Соперник, конкурент</w:t>
              <w:br/>
              <w:t>партнёр (в соревновании); конкурент; контрагент, 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Выпускать, презентовать, выталкивать</w:t>
              <w:br/>
              <w:t>презентовать (широкой публике), выпускать (продукт); 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微笑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[лёгкая] улыбка; улыбаться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Дела, занятия</w:t>
              <w:br/>
              <w:t>деловые дела</w:t>
              <w:br/>
              <w:t>дело, занятие,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Общественный, справедливый, официальный</w:t>
              <w:br/>
              <w:t>бескорыстный; справедливый; правдивый; бескорыстие; бескорыстно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половина, наполовину</w:t>
              <w:br/>
              <w:t>половина; пополам, наполовину; половинка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реклама; объявление</w:t>
              <w:br/>
              <w:t>объявление; оповещение; извещение; реклама; рекламный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xǔ; 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Разрешать, обещать</w:t>
              <w:br/>
              <w:t>разрешать, позволять; допускать; 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Чинить, восполнять, помогать</w:t>
              <w:br/>
              <w:t>Дополнять</w:t>
              <w:br/>
              <w:t>латать, штопать; чинить, ремонтировать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逐渐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zhújiàn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постепенно, последовательно; постепенный, 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сомневаться, подозревать</w:t>
              <w:br/>
              <w:t>сомневаться, ставить под вопрос; сомнение, недоверие, скептицизм; скептичный, скептический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пропорция; отношение; масштаб; пропорциональность; доля; относительный; пропорциональный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国民党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guómíndǎng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 партия Китая</w:t>
              <w:br/>
              <w:t>Китайская Национальная Партия</w:t>
              <w:br/>
              <w:t>Гоминьдан (досл. «Национальная партия»; китайская политическая партия, основана в 1894 году); гоминьдановский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究竟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концов; наконец; в конечном счёте; всё же, всё-таки; так...</w:t>
              <w:br/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заявление, уведомление, разъяснение; коммюнике, декларация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威胁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угроза; устрашение; угрожать; грозить; устрашать; подвергать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солнце; солнечный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Да, верно</w:t>
              <w:br/>
              <w:t>выражает подтверждение, согласие: да!, так!, верно!; поддакивать, соглашаться, одобрять; считать верным (правильным)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切实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qièshí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настоящий</w:t>
              <w:br/>
              <w:t>Практичный</w:t>
              <w:br/>
              <w:t>действительный, настоящий; надлежащий; по существу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nán, nā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Юг, южный, на юг</w:t>
              <w:br/>
              <w:t>юг, зюйд (сторона света, в старой космогонии связывался с летом, стихией «огонь» 火, циклическим знаком 午 триграммой 离); южный; на юг; с юга (предшествует глаголу движения)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 весны, китайский Новый год(1-го числа 1-го месяца по китайскому лунному календарю; второе новолуние после 21 декабря; один из дней между 21 января и 21 февраля)</w:t>
              <w:br/>
              <w:t>Весенний 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раз, всякий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состоятельный, зажиточный</w:t>
              <w:br/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tuīguǎng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развивать</w:t>
              <w:br/>
              <w:t>Продвижение</w:t>
              <w:br/>
              <w:t>расширять, развивать, внедрять (способ, опыт); популяризировать; продвигать (товар); развитие, 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Обернуться, позже, раскаяться</w:t>
              <w:br/>
              <w:t>Обратиться обратно</w:t>
              <w:br/>
              <w:t>повернуть голову назад; обернуться; оглянуться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 действия, метод</w:t>
              <w:br/>
              <w:t>Способ выполнения</w:t>
              <w:br/>
              <w:t>способ приготовления, способ (образ) действия, метод; поступок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jiě, jiè, 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Разрешать, объяснять, распускать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秘书长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mìshūzhǎng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секретарь</w:t>
              <w:br/>
              <w:t>начальник секретариата, старший (генеральный) секретарь, 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финальное состязание, 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针对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Направлено на, относительно</w:t>
              <w:br/>
              <w:t>Направленный против</w:t>
              <w:br/>
              <w:t>заострять внимание на...; направлять остриё (критики) на...; переносить центр тяжести на...; акцентировать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средняя школа, среднее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упорядочивать, обуздывать</w:t>
              <w:br/>
              <w:t>Управление, регулирование</w:t>
              <w:br/>
              <w:t>управлять, распоряжаться (чем-либо)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Занятие, профессия, дело</w:t>
              <w:br/>
              <w:t>дело, занятие; промысел; отрасль (напр. хозяйства); специальность, профессия (также родовая морфема,  см. ниже V, 1)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Окружать, обхватывать</w:t>
              <w:br/>
              <w:t>Оборачивать</w:t>
              <w:br/>
              <w:t>окружать; охватывать; обматывать (шарфом); обходить кругом; осаждать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зрелый, созревать</w:t>
              <w:br/>
              <w:t>Созревший</w:t>
              <w:br/>
              <w:t>созревать, вызревать (напр. о плодах), взрослеть; зрелый, спелый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только; и кончено; не больше; не более как; и всё (в конце предложения)</w:t>
              <w:br/>
              <w:t>И всего 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стена, ограда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астр. Земля, земной шар; земной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Котел, кастрюля, сковорода</w:t>
              <w:br/>
              <w:t>Котелок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рекорд, запись, 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 и 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законодательный, нормативный акт; законоположение; правовое предписание; норма права; постановление; правило; устав; инструкция</w:t>
              <w:br/>
              <w:t>юридические 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Необходимо, неизбежно</w:t>
              <w:br/>
              <w:t>непременный; необходимый; неизбежный; непременно; обязательно; неизбежно, неотвратимо; 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Поле, пашня</w:t>
              <w:br/>
              <w:t>поле; [обрабатываемая] земля, земельный надел; пахотная земля, пашня; нива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Направлять, дарить, доводить до конца</w:t>
              <w:br/>
              <w:t>Достигать</w:t>
              <w:br/>
              <w:t>направлять, адресовать; посылать; выражать; 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перен. атмосфера, обстановка, настроение, расположение духа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Разворачивать, раскрывать</w:t>
              <w:br/>
              <w:t>Развернуть</w:t>
              <w:br/>
              <w:t>развёртывать, раскрывать (напр. книгу, рукопись, пост в интернете)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генерал, полководец</w:t>
              <w:br/>
              <w:t>генерал; 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 (в старой космогонии ассоциируется с востоком и первоэлементом Дерево) ; весенний; с.-х. яровой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Боюсь, что; вероятно</w:t>
              <w:br/>
              <w:t>боюсь,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Отправляться в путь</w:t>
              <w:br/>
              <w:t>Отправление</w:t>
              <w:br/>
              <w:t>отправляться (в путь), выезжать, выступать (в поход), стартовать; 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yǐn, yìn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Тянуть, вести, привлекать</w:t>
              <w:br/>
              <w:t>Вести, тянуть</w:t>
              <w:br/>
              <w:t>натягивать [лук]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污染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wūrǎn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загрязнение, запятнать</w:t>
              <w:br/>
              <w:t>загрязнить, запачкать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角度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угол, точка зрения</w:t>
              <w:br/>
              <w:t>(угловой) градус, величина угла, 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побеждать, преодолевать, одерживать победу над</w:t>
              <w:br/>
              <w:t>Победить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равновесие, баланс, эквилибр</w:t>
              <w:br/>
              <w:t>Совокупность сил, уравновешивание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yìngyòng, yīngyòng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Приложение, применение</w:t>
              <w:br/>
              <w:t>годный к употреблению; практический; прикладной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距离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Расстояние, дистанция</w:t>
              <w:br/>
              <w:t>расстояние, дальность, промежуток, дистанция; отстоять от, находится от (по расстоянию, времени и т.п.)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秩序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порядок; системность, налаженность; строй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фамилия; носить фамилию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及其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и, а также</w:t>
              <w:br/>
              <w:t>и его</w:t>
              <w:br/>
              <w:t>и, так же как, а также; заодно 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Просыпаться, трезветь, осознавать</w:t>
              <w:br/>
              <w:t>Проснуться</w:t>
              <w:br/>
              <w:t>протрезвляться; трезвый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shí; 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Реальный, плотный, сильный</w:t>
              <w:br/>
              <w:t>полный, крепкий, плотный; наполненный, туго набитый; сплошной, плотный, массивный; дополна; накрепко, прочно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высказываться, выступать</w:t>
              <w:br/>
              <w:t>Выступление</w:t>
              <w:br/>
              <w:t>высказывать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配合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Сочетать, координировать, согласовывать</w:t>
              <w:br/>
              <w:t>Сотрудничество</w:t>
              <w:br/>
              <w:t>сочетать, соединять[ся], подбирать, комбинировать, координировать, взаимодействовать; координация, сочетание, комбинация, аккомодация, согласованный, комбинированный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Среди, внутри</w:t>
              <w:br/>
              <w:t>в середине</w:t>
              <w:br/>
              <w:t>середина; на середине, посреди, в центре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Коллектив, организация, группа</w:t>
              <w:br/>
              <w:t>коллектив; организация; общество; ассоциация; консорция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всходить upwards</w:t>
              <w:br/>
              <w:t>Подняться lên上去</w:t>
              <w:br/>
              <w:t>подниматься, всходить (туда)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Приклеить, наклеить, заклеить</w:t>
              <w:br/>
              <w:t>приклеить; наклеить; заклеить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Нельзя, не получается</w:t>
              <w:br/>
              <w:t>Не разрешается</w:t>
              <w:br/>
              <w:t>не получить, не добиться, не достать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Внешний; публично; противостояние иностранному</w:t>
              <w:br/>
              <w:t>Внешние</w:t>
              <w:br/>
              <w:t>обращенный наружу; внешний; 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 (по порядку); в-пятых</w:t>
              <w:br/>
              <w:t>Пятое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Древность</w:t>
              <w:br/>
              <w:t>Древнее время</w:t>
              <w:br/>
              <w:t>прошлые эпохи, древние династии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Первый, панцирь</w:t>
              <w:br/>
              <w:t>Перво́й</w:t>
              <w:br/>
              <w:t>первый, лучший, быть первым, цзя (первый знак десятеричного цикла)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Материковый Китай</w:t>
              <w:br/>
              <w:t>Внутренняя территория</w:t>
              <w:br/>
              <w:t>внутренние территории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Строгий, суровый, решительный</w:t>
              <w:br/>
              <w:t>строгий; суровый; серьёзный; жёсткий, непреклонный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уставиться, обратить взор; пристально смотреть</w:t>
              <w:br/>
              <w:t>fixation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 информацию</w:t>
              <w:br/>
              <w:t>опубликовать; огласить; обнародовать, объявить, довести до всеобщего сведения; предать гласности;офиц.публикация;юр.промульгация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выражать, показывать, проявлять, вскрывать, делать очевидным</w:t>
              <w:br/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yǎ, 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Изящный, просвещённый</w:t>
              <w:br/>
              <w:t>Элегантность</w:t>
              <w:br/>
              <w:t>изящный, изысканный; красивый; вежл.,  эпист.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недавно, на днях</w:t>
              <w:br/>
              <w:t>недавно, в последнее время, на днях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Возбуждение, волнение</w:t>
              <w:br/>
              <w:t>разжигать, воспламенять, будоражить; возбуждать; вдохновлять; волновать; 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Вооружение</w:t>
              <w:br/>
              <w:t>Оружие</w:t>
              <w:br/>
              <w:t>военная форма (одежды); военный убор; одетый в военную форму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Манера речи, тон</w:t>
              <w:br/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Взор, взгляд, осведомлённость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лампа, фонарь, светильник</w:t>
              <w:br/>
              <w:t>Светильник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бурный, беспокойный; острый, жёсткий, ожесточённый, яростный; разгораться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Разнообразные, различные</w:t>
              <w:br/>
              <w:t>всевозможный, всякого рода; разнообразный, различный; разные, 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Лечение, терапия</w:t>
              <w:br/>
              <w:t>лечиться; лечебный, целебный, терапевтический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школа, начальное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 людей</w:t>
              <w:br/>
              <w:t>Численность людей</w:t>
              <w:br/>
              <w:t>количество людей; число лиц; численный состав, численность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Составлять, строить</w:t>
              <w:br/>
              <w:t>соорудить, построить, возвести, создать, сконструировать, скомпоновать, составить, образовать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ответственное лицо</w:t>
              <w:br/>
              <w:t>заведовать, ведать, быть ответственным за, осуществлять общее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避免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предотвратить</w:t>
              <w:br/>
              <w:t>обход; действие в обход; обходить (закон); действовать в обход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Маршрут, курс</w:t>
              <w:br/>
              <w:t>путь, маршрут; тропа, трасса; линия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gōng’ān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полиция, общественная безопасность</w:t>
              <w:br/>
              <w:t>Полиция безопасности</w:t>
              <w:br/>
              <w:t>общественная безопасность; общественный порядок (спокойствие)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себе; всякий сам по себе; каждый за себя; каждый в отдельности; свой собственный; индивидуальный; особый</w:t>
              <w:br/>
              <w:t>Каждый 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繁荣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Процветание, развитие</w:t>
              <w:br/>
              <w:t>Пышное процветание</w:t>
              <w:br/>
              <w:t>идти на подъём, развиваться, процветать; процветающий, цветущий; расцветший, оживлённый; процветание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yīkào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полагаться, опираться, зависеть</w:t>
              <w:br/>
              <w:t>Зависать</w:t>
              <w:br/>
              <w:t>полагаться, опираться; ориентироваться; рассчитывать (на кого-л., что-л.); зависеть (от кого-л..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 сдавать</w:t>
              <w:br/>
              <w:t>держать (сдавать) экзамен, подвергать(ся) испытанию; экзаменовать, принимать экзамен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Толстый, сильный, щедрый, добрый, важный</w:t>
              <w:br/>
              <w:t>толстый, плотный, густой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наоборот, напротив, вопреки 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Призрак, дух, демон</w:t>
              <w:br/>
              <w:t>дух (низшее божество, душа предка), бестелесная 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tuō, 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Снимать, сбрасывать, утрачивать</w:t>
              <w:br/>
              <w:t>сбрасывать кожу, линять; обнажаться, менять наружность (форму)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Удобный, подходящий, облегчить</w:t>
              <w:br/>
              <w:t>удобный, комфортабельный; подходящий; удобство; облегчить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комната, здание, дом</w:t>
              <w:br/>
              <w:t>комната, помещение; дом, здание; жилище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Правый, вправо</w:t>
              <w:br/>
              <w:t>правый; справа, вправо; правосторонний, правофланговый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суд, судебная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тело, организм</w:t>
              <w:br/>
              <w:t>тело, плоть; организм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熟悉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shúxī, shóuxī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 с,熟知</w:t>
              <w:br/>
              <w:t>хорошо знать, быть в курсе дела, быть знакомым с..., быть осведомленным, разбираться, знать досконально; знакомый, привычный; осведомлённость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xiàzi, xiàzǐ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Ход; ставить шашку; сеять</w:t>
              <w:br/>
              <w:t>Сделать ход</w:t>
              <w:br/>
              <w:t>удар; раз; присест; ход (в игре)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Бремя, нагрузка, обязанность</w:t>
              <w:br/>
              <w:t>Обременение</w:t>
              <w:br/>
              <w:t>нести на спине; нести на плечах; обременять; ноша, бремя; груз, тяготы, обуза; (налоговые); нагрузка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tóufa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 (на голове)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把握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bǎwò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Ухватить, контролировать, использовать</w:t>
              <w:br/>
              <w:t>Управлять,抓住</w:t>
              <w:br/>
              <w:t>крепко ухватить; брать, хватать; держать; взять, надёжно зажать в руках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 чай китайский (Camellia sinensis), чай; чайное дерево, чайный куст; чайный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Функционировать, работать</w:t>
              <w:br/>
              <w:t>Запуск</w:t>
              <w:br/>
              <w:t>работать, 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密切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тесный, близкий; сблизить (об отношениях), сближаться, становиться более тесным; 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Обычно, повседневно</w:t>
              <w:br/>
              <w:t>в обычное время; обычно; повседневно,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Мягкий, эластичный, нежный</w:t>
              <w:br/>
              <w:t>прил.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费用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Затраты, расходы</w:t>
              <w:br/>
              <w:t>расходы, издержки, траты, затраты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разглядывать</w:t>
              <w:br/>
              <w:t>смотреть; бросать взгляд; рассматривать, разглядывать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Снимать, брать, контролировать</w:t>
              <w:br/>
              <w:t>брать, 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Урок, занятие, предмет</w:t>
              <w:br/>
              <w:t>(также счётное слово) урок, задание, раздел в учебнике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Вкус, аромат</w:t>
              <w:br/>
              <w:t>вкус; привкус; вкусовое ощущение; вкусовой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памятники культуры, культурные реликвии</w:t>
              <w:br/>
              <w:t>Памятник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Скрываться, избегать</w:t>
              <w:br/>
              <w:t>Уклоняться</w:t>
              <w:br/>
              <w:t>прятаться, скрываться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jiàoxué, jiāoxué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Преподавание и обучение</w:t>
              <w:br/>
              <w:t>преподавание (обучение) и учёба (восприятие); обучение, учебное дело; учебный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кусать, грызть; зажимать, стискивать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Успокойся</w:t>
              <w:br/>
              <w:t>Не волнуйся</w:t>
              <w:br/>
              <w:t>успокоиться; быть спокойным; не беспокоиться, не волноваться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выучить, научиться</w:t>
              <w:br/>
              <w:t>выучить; овладеть; научиться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Пристраивать, временно размещать</w:t>
              <w:br/>
              <w:t>Посылать</w:t>
              <w:br/>
              <w:t>жить, квартировать; временно пребывать [в]; останавливаться [в], находить пристанище [в, у]; жить на постое, поселяться [в чужом месте]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shǒu; 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Охранять, соблюдать, сохранять</w:t>
              <w:br/>
              <w:t>охранять, защищать, оборонять; удерживать, отстаивать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дороге, в пути</w:t>
              <w:br/>
              <w:t>на дороге; на улице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Страстный, воодушевлённый</w:t>
              <w:br/>
              <w:t>Ярко</w:t>
              <w:br/>
              <w:t>горячий, жаркий, пылкий, страстный; воодушевлённый; зажигательный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平方米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píngfāngmǐ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квадратный 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самолично; собственноручно; собственной персоной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Следовательно, поэтому</w:t>
              <w:br/>
              <w:t>ввиду этого, а потому, и в связи с этим; следовательно; тем самым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 человека, права личности; правозащитный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Здесь, недавно</w:t>
              <w:br/>
              <w:t>здесь; здешний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Партком</w:t>
              <w:br/>
              <w:t>Партийный 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Возбуждение, воодушевление</w:t>
              <w:br/>
              <w:t>волноваться, быть возбуждённым; испытывать подъём (воодушевление); волнение, возбуждение; подъём, воодушевление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Растрогать, вдохновить</w:t>
              <w:br/>
              <w:t>Трогать до слез</w:t>
              <w:br/>
              <w:t>растрогаться, расчувствоваться; трогательное чувство, тёплые 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Могучий, сильный</w:t>
              <w:br/>
              <w:t>могучий [и великий], сильный [и обширный]; могущественный, мощный, огромный; могущество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Тёмно-синий, ярко-зелёный</w:t>
              <w:br/>
              <w:t>Синий��色</w:t>
              <w:br/>
              <w:t>густой, глубокий, тёмный, богатый, яркий (о цвете; ассоциируется с весной, востоком); тёмно-голубой, ярко-синий; ярко-зелёный; чёрный, тёмный; голубеть, зеленеть, синеть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lǎopo, lǎopó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 (разг.)</w:t>
              <w:br/>
              <w:t>разг. 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Приближаться, быть близким</w:t>
              <w:br/>
              <w:t>Близко</w:t>
              <w:br/>
              <w:t>прилегать, граничить с; близлежащий, близкий, соседний, сжатый; 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qiē; 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Резать, нарезать, разрезать</w:t>
              <w:br/>
              <w:t>резать, нарезать; разрезать, рассекать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juǎn, juàn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Свиток, сворачивать, завиток</w:t>
              <w:br/>
              <w:t>Рулон</w:t>
              <w:br/>
              <w:t>свёртывать, скручивать; скатывать; сворачивать, закручивать; наматывать; завивать (о волосах)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 видов, многообразный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发展中国家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fāzhǎnzhōng guójiā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развивающаяся страна, развивающиеся страны</w:t>
              <w:br/>
              <w:t>Развивающаяся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Закон, правило</w:t>
              <w:br/>
              <w:t>закономерность, правило,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休息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xiūxi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Отдыхать, отдых</w:t>
              <w:br/>
              <w:t>делать передышку (остановку), отдыхать; отдых, передышка; воен. привал; делать привал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mó, ma, 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маленький, крошечный; ничтожный</w:t>
              <w:br/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 быстро, во весь опор, изо всей мочи, на предельной скорости, как можно скорее, в кратчайшие 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выйти замуж, быть замужем</w:t>
              <w:br/>
              <w:t>Выходить замуж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переписка</w:t>
              <w:br/>
              <w:t>переписываться, вести корреспонденцию; переписка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Подходить, соответствовать</w:t>
              <w:br/>
              <w:t>соответствовать, удовлетворять (условиям), подходить, быть впору; соответствующий, подходящий; пригодный; 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渐渐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постепенно, мало-помалу, капля за каплей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товар, груз, вещь</w:t>
              <w:br/>
              <w:t>товар, груз, предмет; 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 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относительно; в отношении; что касается</w:t>
              <w:br/>
              <w:t>Словом говоря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八月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Август, восьмой месяц</w:t>
              <w:br/>
              <w:t>август, августовский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Слёзы</w:t>
              <w:br/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Плавать, гулять, путешествовать</w:t>
              <w:br/>
              <w:t>плавать, носиться по воде; плыть [в, на, по]; переплывать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многократный, неоднократный; многократно, много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управления (бюро, конторы)</w:t>
              <w:br/>
              <w:t>Директор отдела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tǐ, tī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Тело, организм, часть тела</w:t>
              <w:br/>
              <w:t>тело, плоть; организм; часть тела, член, конечность; телесный, физический; телом, физически, самолично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Проникать, просачиваться, просвечивать</w:t>
              <w:br/>
              <w:t>Проникновение</w:t>
              <w:br/>
              <w:t>проникать, пронизывать, просачиваться, протекать; прошибать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Инструмент, принадлежность</w:t>
              <w:br/>
              <w:t>орудие, инструмент; прибор; принадлежность; снасть; инвентарь; утварь; посуда; вещи; снаряжение; амуниция; также родовая морфема тех же значений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жильё</w:t>
              <w:br/>
              <w:t>Жилье</w:t>
              <w:br/>
              <w:t>квартировать, проживать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zhù, zhe, 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Знаменитый, создавать</w:t>
              <w:br/>
              <w:t>Писать</w:t>
              <w:br/>
              <w:t>очевидный, заметный, ясный, бросающийся в глаза; совершенно 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qí, zhāi, 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Ровный, равный, аккуратный</w:t>
              <w:br/>
              <w:t>ровный, правильный, опрятный, аккуратный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货币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деньги; валюта; монета; денежный, монетарный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Квалификация, статус</w:t>
              <w:br/>
              <w:t>квалификация, положение, компетенция, статус; в качестве...,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бороться, соревноваться, спорить</w:t>
              <w:br/>
              <w:t>бороться, драться за..., завоёвывать, заслуживать (что-л.); добиваться (чего-л.; также в функции обстоятельства,  см. ниже, III, 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одинаковый, идентичный, адекватный, аналогичный, тождественный; быть идентичным; тождество, аналогия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 (также родовое слово для обоюдоострого холодного оружия)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wàizhǎng, wàicháng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Воинское дело, храбрость</w:t>
              <w:br/>
              <w:t>Военный</w:t>
              <w:br/>
              <w:t>военное дело; военное искусство, стратегия, 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Дворец, хоромы</w:t>
              <w:br/>
              <w:t>дворец; хоромы, покои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hēng, hng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Хмыкнуть, ворчать</w:t>
              <w:br/>
              <w:t>Фыркать</w:t>
              <w:br/>
              <w:t>стонать, охать, кряхтеть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竟然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Неожиданно, оказывается</w:t>
              <w:br/>
              <w:t>Словно</w:t>
              <w:br/>
              <w:t>неожиданно, к удивлению; оказываться; взять да 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消费者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xiāofèizhě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 давно; с давних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Статус, идентификация</w:t>
              <w:br/>
              <w:t>положение (социальное); юридическое положение, статус; квалификация, звание, ранг,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趋势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тенденция, тренд</w:t>
              <w:br/>
              <w:t>тенденция, течение; стремление; тренд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веять, усиливать</w:t>
              <w:br/>
              <w:t>поднимать; заносить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层次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ступень, порядок</w:t>
              <w:br/>
              <w:t>Уровни</w:t>
              <w:br/>
              <w:t>последовательность; 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tiāo, tiǎo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нести на плечах</w:t>
              <w:br/>
              <w:t>нести на коромысле, нести на плечах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软件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ruǎnjiàn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 (ПО), программа, программные компоненты, программные продукты, жарг. софт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程序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Программа, процедура</w:t>
              <w:br/>
              <w:t>порядок, последовательность, процедура;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谢谢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xièxie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спасибо!; благодарю Вас!; благодарить, выражать 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Знак, символ, логотип</w:t>
              <w:br/>
              <w:t>знак, опознавательный знак, указатель, (от)метка, обозначение; маркировка; атрибут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Остановиться, прекратить</w:t>
              <w:br/>
              <w:t>прекращать, останавливать, приостанавливать; стоять; стоп! стой! (команда)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желание, стремление</w:t>
              <w:br/>
              <w:t>желать; жаждать; стремиться, рваться [к]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Дед, отец, уважаемый</w:t>
              <w:br/>
              <w:t>Дедушка</w:t>
              <w:br/>
              <w:t>диал. отец, батюшка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chuàng, chuāng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Создавать, ранить</w:t>
              <w:br/>
              <w:t>основывать, создавать; творить; учреждать, устанавливать; 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降低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Снижать, понижать</w:t>
              <w:br/>
              <w:t>Уменьшить</w:t>
              <w:br/>
              <w:t>снизиться, понизиться; пониженный, сниженный; снижение, 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звезда; планета; небесное тело; [зодиакальное] созвездие; звёздный; межзвёздный;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Покорный, благоприятный, удачный</w:t>
              <w:br/>
              <w:t>Следовать</w:t>
              <w:br/>
              <w:t>послушный, покорный; почтительный; согласный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 созыв</w:t>
              <w:br/>
              <w:t>Сейчашний</w:t>
              <w:br/>
              <w:t>данный (настоящий) созыв; данный срок,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Изменять, менять, обменивать</w:t>
              <w:br/>
              <w:t>Легко изменять простой</w:t>
              <w:br/>
              <w:t>изменять, менять, переменять, вносить изменение [в...]; нарушать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害怕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hàipà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бояться, пугаться</w:t>
              <w:br/>
              <w:t>Страшиться</w:t>
              <w:br/>
              <w:t>бояться, опасаться, пугаться; 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Версия, заявление, аргумент</w:t>
              <w:br/>
              <w:t>Объяснение</w:t>
              <w:br/>
              <w:t>версия, 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Изображение, рисунок, фото</w:t>
              <w:br/>
              <w:t>фотография, иллюстрация, картинка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Атака, нападение</w:t>
              <w:br/>
              <w:t>атаковать, штурмовать; наступать на...; наступление, 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собрании</w:t>
              <w:br/>
              <w:t>во время собрания, на встрече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Некоторый; известного рода</w:t>
              <w:br/>
              <w:t>Некоторый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婚姻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hūnyīn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брак, супружество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Импорт, ввоз</w:t>
              <w:br/>
              <w:t>вход, въезд; входной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решительность, решимость, решение; решительный; решиться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ненависть, досада</w:t>
              <w:br/>
              <w:t>ненавидеть; презирать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 разговора, 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jiàn; jiān; zhè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Постепенно, медленно</w:t>
              <w:br/>
              <w:t>постепенно, мало-помалу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направлять, вести за собой, лидировать; показывать дорогу будд. вести к совершенству</w:t>
              <w:br/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сторона, один раз</w:t>
              <w:br/>
              <w:t>одна сторона, односторонний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dàxuéshēng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 университета</w:t>
              <w:br/>
              <w:t>студент (высшего учебного заведения)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вплотную, плотно, неуклонно, крепко-накрепко, туго-натуго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执法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Законоисполнительная деятельность</w:t>
              <w:br/>
              <w:t>Совершение закона</w:t>
              <w:br/>
              <w:t>исполнять законы, блюсти закон; законоисполнение, правоприменение; правоохранительный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сердце, внутреннее я; в сердце, внутри себя, в душе</w:t>
              <w:br/>
              <w:t>Внутренний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Мать, девушка</w:t>
              <w:br/>
              <w:t>девушка; девочка, барышня; молодая 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科学家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kēxuéjiā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учёный, деятель 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чудесный</w:t>
              <w:br/>
              <w:t>Красивый, хороший</w:t>
              <w:br/>
              <w:t>прекрасный, лучший, чудесный; благодать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Народный, частный</w:t>
              <w:br/>
              <w:t>в народе; народ; 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国民经济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guómín jīngjì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 экономика, народное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осень; осенняя пора; осенний сезон (квартал); ассоциируется со стихией Металл, Западом, музыкальным тоном 商, белым цветом); осенний; хмурый, печальный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Разные круги общества</w:t>
              <w:br/>
              <w:t>Все круги</w:t>
              <w:br/>
              <w:t>все (различные) круги общества (населения); различные сферы, общественность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запереть</w:t>
              <w:br/>
              <w:t>закрывать, затворять; замыкать, запирать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этого момента</w:t>
              <w:br/>
              <w:t>с этих пор; с этого раза (места)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 глубоко, сильно</w:t>
              <w:br/>
              <w:t>чрезвычайно глубокий; глубоко, 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Вместить, допустить, пригласить</w:t>
              <w:br/>
              <w:t>Вместимость</w:t>
              <w:br/>
              <w:t>вмещать в себя; заключать в себе, содержать; обнимать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Поясница, 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购买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gòumǎi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покупать, покупка</w:t>
              <w:br/>
              <w:t>покупать, закупать, скупать; покупка, купля, закуп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сражение, бой</w:t>
              <w:br/>
              <w:t>сражаться, вести 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тотчас, немедленно, сразу</w:t>
              <w:br/>
              <w:t>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располагаться; находиться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Различные категории</w:t>
              <w:br/>
              <w:t>Различные типы</w:t>
              <w:br/>
              <w:t>разного сорта; разные категории; различные, разнородные; все типы, все 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Момент,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Перемещать, переезжать</w:t>
              <w:br/>
              <w:t>переезжать, переселяться, менять квартиру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例如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например, как 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вручить</w:t>
              <w:br/>
              <w:t>Сдать</w:t>
              <w:br/>
              <w:t>передавать, вручать; вносить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shí; dàn   dàn      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Камень, скала, булыжник</w:t>
              <w:br/>
              <w:t>камень; мощённый камнем; каменный; 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wánzhěng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Целостный, полный</w:t>
              <w:br/>
              <w:t>Полностью целый</w:t>
              <w:br/>
              <w:t>законченный, полный, цельный, целый, без изъяна, в порядке; целостный; целостность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Сегодня, ныне, сейчас</w:t>
              <w:br/>
              <w:t>сегодняшний день; настоящее, современное; нынешние времена, современность; сегодняшний, 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电视台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diànshìtái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Телевизионный канал</w:t>
              <w:br/>
              <w:t>телевизионная станция, телеканал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委员长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wěiyuánzhǎng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комитета (комиссии)</w:t>
              <w:br/>
              <w:t>Председатель комиссии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势力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влияние</w:t>
              <w:br/>
              <w:t>сила, мощь, влияние, могущество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  <w:br/>
              <w:t>будущий; 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исчезать, пропадать, сходить на нет; вымереть; замирать (о звуке); исчезновение</w:t>
              <w:br/>
              <w:t>Исчезнуть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Бедный, нищий</w:t>
              <w:br/>
              <w:t>Бедность</w:t>
              <w:br/>
              <w:t>бедный, обнищавший, несчастный; жалкий; в бедности, в нищете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Чинить, строить, совершенствовать</w:t>
              <w:br/>
              <w:t>починка</w:t>
              <w:br/>
              <w:t>чинить, исправлять, ремонтировать, 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спор (диспут, полемику); спорить, полемизировать</w:t>
              <w:br/>
              <w:t>Аргументация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мелкий,细心</w:t>
              <w:br/>
              <w:t>прил. 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lǜ, 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зелёный; зелёный цвет, зелень; чёрный (о волосах)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Поехать, отправиться, устремиться</w:t>
              <w:br/>
              <w:t>Путешествовать</w:t>
              <w:br/>
              <w:t>поехать в...; отправиться, 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哥哥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брат, парень</w:t>
              <w:br/>
              <w:t>Брат старший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 сюда</w:t>
              <w:br/>
              <w:t>Подняться lên上来</w:t>
              <w:br/>
              <w:t>подниматься (сюда, вверх); нарастать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Городские жители</w:t>
              <w:br/>
              <w:t>Городской житель</w:t>
              <w:br/>
              <w:t>городское население, горожане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садиться, увеличиваться</w:t>
              <w:br/>
              <w:t>восхождение</w:t>
              <w:br/>
              <w:t>подниматься, восходить [на..., в...]; садиться [на...]; грузиться [на...]; восходящий, поднимающийся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解放军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jiěfàngjūn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Народно-освободительная армия Китая</w:t>
              <w:br/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限制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Ограничение, лимит</w:t>
              <w:br/>
              <w:t>ограничивать, лимитировать; связывать (напр. сроком, условием)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士兵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рядовой; солдат; солдатский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приблизительно, около, где-то (в знач. приблизительно), 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доверие; 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форма, вид, облик, образ; изображение, картина; мат. 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麻烦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máfan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Хлопоты, сложности</w:t>
              <w:br/>
              <w:t>Неприятность</w:t>
              <w:br/>
              <w:t>беспокойный, надоедливый; трудный, хлопотливый, сложный, тягостный; беспокойство; сложности; надоедать; беспокоить; вежл. затруднять (просьбой); 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中华民族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zhōnghuá mínzú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народ</w:t>
              <w:br/>
              <w:t>китайская 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Доктрина, -изм</w:t>
              <w:br/>
              <w:t>Идеология</w:t>
              <w:br/>
              <w:t>идея, основной принцип; теория, учение, доктрина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прошлый год, в прошлом 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 руки, обе руки; обеими руками; двуручный</w:t>
              <w:br/>
              <w:t>Обе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мощный, энергичный</w:t>
              <w:br/>
              <w:t>сильный, мощный; энергичный; крепкий; cильно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таращить глаза</w:t>
              <w:br/>
              <w:t>заглядывать</w:t>
              <w:br/>
              <w:t>пристально смотреть, уставиться; таращить [глаза], устремлять (бросать) взгляд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Соглашаться, хотеть</w:t>
              <w:br/>
              <w:t>Кусать</w:t>
              <w:br/>
              <w:t>соглашаться; хотеть, собираться; быть готовым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Март, третий месяц</w:t>
              <w:br/>
              <w:t>март, мартовский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Переходить, пересекать</w:t>
              <w:br/>
              <w:t>Преодолеть</w:t>
              <w:br/>
              <w:t>расставлять ноги, стоять (становиться), [расставив ноги] (над ..., по обе стороны чего-л., на каких-л. двух предметах); сидеть (садиться) верхом [на 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Муниципальный комитет</w:t>
              <w:br/>
              <w:t>Местная партийная организация</w:t>
              <w:br/>
              <w:t>сокр. горком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телефон, сотовый (телефон);разг.мобильник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wèi, 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Алло, кормить, эй</w:t>
              <w:br/>
              <w:t>Приветствие</w:t>
              <w:br/>
              <w:t>кормить, вскармливать; 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申请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shēnqǐng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подавать заявление, ходатайствовать, просить; заявление, заявка, ходатайство, просьба</w:t>
              <w:br/>
              <w:t>Заявка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Жарить, браниться, спекулировать</w:t>
              <w:br/>
              <w:t>Обжаривать</w:t>
              <w:br/>
              <w:t>поджаривать, жарить (в глубокой сковородке с малым добавлением масла на большом огне, активно перемешивая и подбрасывая на сковородке); калить, сушить; разогревать (на сковородке); поджаренный, жареный, калёный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shú; shóu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Спелый, готовый,熟练的,熟悉的</w:t>
              <w:br/>
              <w:t>обработанный на огне; состряпанный, готовый; доваренный, дошедший на [огне]; до готовности; (также модификатор результативных глаголов, указывающих на готовность кушанья)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jiàng; xiáng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опускаться, снижаться, сдаваться</w:t>
              <w:br/>
              <w:t>опускаться, снижаться; спускаться; падать; выпадать (об осадках)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nǎbiān, něibiān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Там; туда; та сторона</w:t>
              <w:br/>
              <w:t>где?; в каком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gōnggòng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 общий</w:t>
              <w:br/>
              <w:t>общий, всеобщий; 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Археологические руины</w:t>
              <w:br/>
              <w:t>Археологический遗址</w:t>
              <w:br/>
              <w:t>руины, развалины, реликвии, городище, археологический памятник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仔细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внимательный</w:t>
              <w:br/>
              <w:t>Тщательно</w:t>
              <w:br/>
              <w:t>тщательный, усердный; аккуратный, 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Кивок головы</w:t>
              <w:br/>
              <w:t>кивать головой (в знак согласия), кланяться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Отделенный, разделять</w:t>
              <w:br/>
              <w:t>отстоять, быть отделённым (расстоянием, временем); отделяться; разлучаться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少数民族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shǎoshù mínzú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национальное меньшинство, этническое меньшинство, малая народность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каждым днем всё более</w:t>
              <w:br/>
              <w:t>Все более и более</w:t>
              <w:br/>
              <w:t>день ото дня, изо дня в день всё больше; с каждым днём всё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Вынуждать, давить</w:t>
              <w:br/>
              <w:t>Вызывать, принуждать</w:t>
              <w:br/>
              <w:t>вынуждать; давить, наседать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差不多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chàbuduō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Почти, достаточно</w:t>
              <w:br/>
              <w:t>почти одинаковый, почти одно и то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企业家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qǐyèjiā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 предприятия, 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九月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Сентябрь, девятый месяц</w:t>
              <w:br/>
              <w:t>сентябрь, сентябрьский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fú, bī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Полоса, ширина, свиток</w:t>
              <w:br/>
              <w:t>полотнище; ординарная полоса [материи, бумаги]; свиток (также счётное слово для картин, плакатов)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расторгать брак, разводиться; 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肚子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dùzi, dǔzi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живот, брюхо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голубой синий лазурный</w:t>
              <w:br/>
              <w:t>голубой; синий; лазурный, лазоревый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辩论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дебаты, спорить</w:t>
              <w:br/>
              <w:t>спорить, дебатировать; выступать защитником, защищать (кого-л.,  напр. на суде)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[грудной] ребёнок, дитя, кроха, младенец</w:t>
              <w:br/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девочка, служанка</w:t>
              <w:br/>
              <w:t>девушка</w:t>
              <w:br/>
              <w:t>диал. 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Фон, подоплёка, опыт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Ряд, столбец, порядок</w:t>
              <w:br/>
              <w:t>Серия</w:t>
              <w:br/>
              <w:t>комп. столбцы; ряд; шеренга (в древней армии - из пяти воинов); цепь; состав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Отставание, отсталый</w:t>
              <w:br/>
              <w:t>отставать, быть позади; быть хуже других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沟通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gōutōng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общение</w:t>
              <w:br/>
              <w:t>взаимодействие (в частности речевое), связь, контакт, общаться, связываться, соединяться;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Возвращаться, возвращение</w:t>
              <w:br/>
              <w:t>Вернуться</w:t>
              <w:br/>
              <w:t>уезжать назад, отправляться в обратный путь; обратный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увидеться, встретиться</w:t>
              <w:br/>
              <w:t>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суверенные права, 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Прикреплять, сопровождать</w:t>
              <w:br/>
              <w:t>сопровождать; быть приложенным; сопровождающий, дополнительный; второстепенный, менее важный; в приложении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Получено, понял</w:t>
              <w:br/>
              <w:t>получитьвас понял, информацию принял (в радиообмене)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博士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 наук</w:t>
              <w:br/>
              <w:t>доктор [наук] (учёная степень)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概念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gàiniàn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Понятие, концепция</w:t>
              <w:br/>
              <w:t>филос. понятие; понятийный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любом месте; повсеместно, где угодно; везде, повсюду</w:t>
              <w:br/>
              <w:t>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xiāngbǐ, xiàngbǐ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сопоставлять; противополагать</w:t>
              <w:br/>
              <w:t>По сравнению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jiāhuo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Человек, предмет, оружие, скот, орган</w:t>
              <w:br/>
              <w:t>Существо</w:t>
              <w:br/>
              <w:t>разг. человечишка; парень, малый,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Свинья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估计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Оценивать, предполагать</w:t>
              <w:br/>
              <w:t>оценивать; вычислять стоимость; 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Предотвращать, препятствовать</w:t>
              <w:br/>
              <w:t>предотвращать; препятствовать; устранять; не допускать; уберегать от...; 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Обычный, всего, каждый</w:t>
              <w:br/>
              <w:t>обычный, обыкновенный; рядовой, заурядный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поворачиваться кругом; поворот кругом (напр., на каблуке)</w:t>
              <w:br/>
              <w:t>Повернуться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七月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Июль, седьмой месяц</w:t>
              <w:br/>
              <w:t>июль, июльский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(одна) часть, частично,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摄影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Фотография, съемка</w:t>
              <w:br/>
              <w:t>фотографировать, снимать; делать киносъёмку; фотосъёмка, фотографирование; киносъёмка; в сложных терминах: фото-, кино-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Тесниться, протискиваться, давить</w:t>
              <w:br/>
              <w:t>Сжимать</w:t>
              <w:br/>
              <w:t>толпиться, тесниться, грудиться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Деревенский居民</w:t>
              <w:br/>
              <w:t>Сельский житель</w:t>
              <w:br/>
              <w:t>крестьянин, поселянин; деревенское 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Юноша, юность</w:t>
              <w:br/>
              <w:t>молодые годы; детство, юность; годы юности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незаконный, неправомерный, нелегальный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ближайшем будущем, в скором времени; скоро; вот-вот</w:t>
              <w:br/>
              <w:t>Скоро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聪明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cōngmíng, cōngming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умный, смышлёный; одарённый; 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Крошечный, незначительный</w:t>
              <w:br/>
              <w:t>крошечный, маленький, минимальный, малочисленный, незначительный, лёгкий; незначительно, слегка, 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Октябрь, десятый месяц</w:t>
              <w:br/>
              <w:t>октябрь, октябрьский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hángkōng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воздухоплавание; авиация; аэронавигация; авиационный, воздушный; аэронавигационный; летательный, лётный; авиа-, аэро-</w:t>
              <w:br/>
              <w:t>Воздушный 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Строгий, серьезный</w:t>
              <w:br/>
              <w:t>строгий, суровый; серьёзный; торжественный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воображать, представлять, фантазировать; воображение, фантазия</w:t>
              <w:br/>
              <w:t>Имagination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脑袋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nǎodai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Голова, мозг</w:t>
              <w:br/>
              <w:t>голова, 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артист, актёр</w:t>
              <w:br/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вопрос, тема</w:t>
              <w:br/>
              <w:t>основной вопрос, главная тема; сюжет, фабула, предмет; тематический, сюжетный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взывать [к], обращаться с призывом; просить помощи; апеллировать; воззвание, призыв, 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智慧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Мудрость, знания</w:t>
              <w:br/>
              <w:t>ум, разум; 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Издать, выпустить</w:t>
              <w:br/>
              <w:t>издавать; выпускать; эмитировать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Нефрит, драгоценность</w:t>
              <w:br/>
              <w:t>Жемчуг</w:t>
              <w:br/>
              <w:t>жад, жадеит, нефрит, яшма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华人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китаец (этнос); этнический китаец</w:t>
              <w:br/>
              <w:t>Китайский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Бежать, скрыться, уклоняться</w:t>
              <w:br/>
              <w:t>Убегать</w:t>
              <w:br/>
              <w:t>бежать, скрыться, сбежать; обратиться в 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kǎ; qiǎ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Карточка, застава, зажим, блистер</w:t>
              <w:br/>
              <w:t>Карта, карточка, зажатый</w:t>
              <w:br/>
              <w:t>(сокр. вм. *片) карточка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раз, отлично</w:t>
              <w:br/>
              <w:t>Ровно</w:t>
              <w:br/>
              <w:t>как раз, вот и отлично!, кстати!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Позволить, сделать так, чтобы</w:t>
              <w:br/>
              <w:t>Сделать возможным</w:t>
              <w:br/>
              <w:t>пригодный, годный, приемлемый, допустимый, 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Обмен, смена, перестановка</w:t>
              <w:br/>
              <w:t>эк. меняться (напр. товарами); вести обмен; обмен; меновой; обменный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Прорываться, решительно определяться</w:t>
              <w:br/>
              <w:t>Решать</w:t>
              <w:br/>
              <w:t>прорываться, пробиваться [через брешь] (напр. в плотине)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仅仅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только; всего лишь</w:t>
              <w:br/>
              <w:t>Просто</w:t>
              <w:br/>
              <w:t>только-только; едва-едва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Расслабленный, ослабеть</w:t>
              <w:br/>
              <w:t>Сосна</w:t>
              <w:br/>
              <w:t>взлохмаченный, всклокоченный; спутанный, сбитый (о причёске) ; в беспорядке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Ударять, таранить, сталкиваться</w:t>
              <w:br/>
              <w:t>Столкнуться</w:t>
              <w:br/>
              <w:t>бить, ударять; стучать; убивать, трамбовать; таранить; колоть (напр. трезубцем)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удобно,随便</w:t>
              <w:br/>
              <w:t>Случайно</w:t>
              <w:br/>
              <w:t>как удобнее; как угодно; по-домашнему, свободно; без стеснения, без формальностей, неофициально; без церемонии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Запускать, инициировать,发动</w:t>
              <w:br/>
              <w:t>Запустить</w:t>
              <w:br/>
              <w:t>приходить в движение, выступать, пускаться в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院长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 академии</w:t>
              <w:br/>
              <w:t>глава, директор, председатель, президент, декан; начальник академии; начальник госпиталя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вкладывать, отправлять</w:t>
              <w:br/>
              <w:t>Бросить</w:t>
              <w:br/>
              <w:t>бросать; кидать; метать (напр. стрелы, кости); разбрасывать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chá, zhā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Проверять, обследовать, расследовать</w:t>
              <w:br/>
              <w:t>обследовать, проверять; расследовать; производить ревизию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наблюдать, заботиться</w:t>
              <w:br/>
              <w:t>смотреть [на]; рассматривать; наблюдать; вглядываться [в];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красавица, девушка</w:t>
              <w:br/>
              <w:t>Красивая 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患者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больной; 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Защищать, сохранять, обеспечивать</w:t>
              <w:br/>
              <w:t>защищать, охранять; предохранять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слышать; услышать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Шанс, возможность</w:t>
              <w:br/>
              <w:t>случай, шанс, удобный случай, благоприятная возможность; подходящее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 лица, выражение</w:t>
              <w:br/>
              <w:t>лицо; выражение лица; вид; цвет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hùn, 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Смешивать, загрязнять, пролезать</w:t>
              <w:br/>
              <w:t>смешиваться, перемешиваться; сливаться, соединяться, смешивать, перемешивать; размешивать; спутывать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众多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Многочисленный, множество</w:t>
              <w:br/>
              <w:t>многочисленный, огромный; множество; во множестве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毫无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на волос не...; совершенно нет; не иметь ни капли; быть совершенно лишённым</w:t>
              <w:br/>
              <w:t>Вовсе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Литр, мера объема</w:t>
              <w:br/>
              <w:t>Подниматься</w:t>
              <w:br/>
              <w:t>шэн (мера объёма для жидких и сыпучих тел, равная 10 гэ, или 1,04 литра)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秘密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тайна, секретный</w:t>
              <w:br/>
              <w:t>тайна, секрет; тайный, секретный; подпольный, конспиративный; тайно, втайне, секретным путём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年轻人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niánqīngrén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человек, молодёжь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Создание, производство</w:t>
              <w:br/>
              <w:t>творить, создавать; вырабатывать; 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Вздох, стонать, восхищаться</w:t>
              <w:br/>
              <w:t>Вздохнуть</w:t>
              <w:br/>
              <w:t>вздыхать в восхищении; хвалить, восхищаться, не сдерживать восхищения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тереть, чистить</w:t>
              <w:br/>
              <w:t>тереть, вытирать, чистить; драить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Наклонный, боковой, предвзятый</w:t>
              <w:br/>
              <w:t>Склонность</w:t>
              <w:br/>
              <w:t>однобокий, перекошенный; неровный, косой; на сторону, набок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вперёд, продвигаться</w:t>
              <w:br/>
              <w:t>Продвижение вперед</w:t>
              <w:br/>
              <w:t>наступать, идти вперёд; продвигаться; поступательный; передовой; вперёд!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Онлайн, в сети</w:t>
              <w:br/>
              <w:t>В интернете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Океан, море</w:t>
              <w:br/>
              <w:t>моря и океаны; океан; морской; приморский, океанический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sàn, sǎn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Рассеиваться, разбредаться</w:t>
              <w:br/>
              <w:t>расходиться, разбредаться; разбегаться, рассеиваться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guān, 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осматривать, созерцать</w:t>
              <w:br/>
              <w:t>смотреть на что-л.; осматривать что-л.; глядеть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Закупка, закупки</w:t>
              <w:br/>
              <w:t>производить закупки, закупать; закупки, заготовки; заготовительный, закупочный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典型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Типичный, образцовый пример</w:t>
              <w:br/>
              <w:t>образец, тип, пример, идеал, эталон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露出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lùchū, lòuchū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Обнажить, показать, выступить</w:t>
              <w:br/>
              <w:t>Показывать</w:t>
              <w:br/>
              <w:t>обнажить, показать; появиться, обнаружиться, открыться; видимый, выступающий (отрезок, часть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больной, пациент</w:t>
              <w:br/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сорт, тип, ассортимент</w:t>
              <w:br/>
              <w:t>сорт; порода; типы и 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Обращаться, относиться</w:t>
              <w:br/>
              <w:t>отношение к</w:t>
              <w:br/>
              <w:t>оказывать приём; обращаться с (кем-л.); принять; обхождение, обращение (с кем-то)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Вселенная, Поднебесная</w:t>
              <w:br/>
              <w:t>Весь мир</w:t>
              <w:br/>
              <w:t>мир, свет, везде; поднебесная, вселенная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тащить, откладывать</w:t>
              <w:br/>
              <w:t>тянуть, тащить; техн. тяга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Взимать плату</w:t>
              <w:br/>
              <w:t>Плата</w:t>
              <w:br/>
              <w:t>получение денег, сбор платежей, брать (взимать) плату, 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liánméng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Союз, объединение</w:t>
              <w:br/>
              <w:t>союз, лига; объединение, коалиция, блок, 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duōshù, duōshǔ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большинство; большое количество; больший; многочисленный; в большинстве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Показывать, демонстрировать</w:t>
              <w:br/>
              <w:t>открываться (напр., о перспективе)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законодательство; законодательный; устанавливать законы, учреждать 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запись, протоколирование</w:t>
              <w:br/>
              <w:t>записывать (вносить) в протокол; протоколировать; протокол; реестр, записи, документ; стенограмма; проводка (бухгалтерская)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Завод, фабрика</w:t>
              <w:br/>
              <w:t>фабрика, завод; мастерская; промышленное предприятие; фабричный, заводской; фабрично-заводской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zào; cào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Создавать, строить, изготавливать</w:t>
              <w:br/>
              <w:t>строить, возводить, воздвигать, сооружать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事实上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shìshí 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Фактически, на деле</w:t>
              <w:br/>
              <w:t>на самом деле, на деле, в действительности, 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Как, почему</w:t>
              <w:br/>
              <w:t>вопр.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законодательство; система законов; правовая система; право; законность</w:t>
              <w:br/>
              <w:t>Юридический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применять, прилагать; оказывать, подвергать, делать, производить, давать, чинить</w:t>
              <w:br/>
              <w:t>Добавить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奋斗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Стараться, бороться</w:t>
              <w:br/>
              <w:t>борьба; бороться; стараться, пытаться; стремиться, прилагать 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Точно, верно</w:t>
              <w:br/>
              <w:t>Уверенный</w:t>
              <w:br/>
              <w:t>прил./наречие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Зал, храм, дом, клан</w:t>
              <w:br/>
              <w:t>зал (учреждения); присутствие; суд; кабинет; школа; аудитория; судебный, школьный; родовая морфема в названиях книжных лавок, харчевен, аптек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森林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sēnlín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лес; леса; лесной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什么样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shénme 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какой? какого вида? какого рода?</w:t>
              <w:br/>
              <w:t>Какой 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遭到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 объектом</w:t>
              <w:br/>
              <w:t>см.遭受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апрель, апрельский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Цифровые данные</w:t>
              <w:br/>
              <w:t>[цифровые] данные, статистика, цифры, сведения, характеристика, параметры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этап</w:t>
              <w:br/>
              <w:t>первый шаг; начальный, предварительный, первоначальный; 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кидать, выбрасывать</w:t>
              <w:br/>
              <w:t>Бросить</w:t>
              <w:br/>
              <w:t>бросать, подкидывать; кидать, метать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彼此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Взаимно, оба</w:t>
              <w:br/>
              <w:t>и тот и другой, тот и этот, одно с другим; обе стороны, 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 партком КПК</w:t>
              <w:br/>
              <w:t>Комитет провинции</w:t>
              <w:br/>
              <w:t>сокр.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исследовательский институт</w:t>
              <w:br/>
              <w:t>Институт 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осмотр, экскурсия</w:t>
              <w:br/>
              <w:t>Посещение</w:t>
              <w:br/>
              <w:t>посещать, осматривать, совершать экскурсию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 и интересы</w:t>
              <w:br/>
              <w:t>права и законные интересы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случае, множество</w:t>
              <w:br/>
              <w:t>Миллион</w:t>
              <w:br/>
              <w:t>непременно, во что бы то ни стало, во всяком случае; с последующим отрицанием: ни в коем случае, ни за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 период; тот же период</w:t>
              <w:br/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Причина, событие, старое</w:t>
              <w:br/>
              <w:t>Следовательно</w:t>
              <w:br/>
              <w:t>причина; предлог, повод (употр. также в качестве служебного слова,  см. ниже разд. VI, 2)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договор</w:t>
              <w:br/>
              <w:t>договор (международный), пакт, соглашение, конвенция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xiūgǎi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изменять, вносить поправки, пересматривать, редактировать, переделывать; редактирование; внесение поправок</w:t>
              <w:br/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忘记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забыть, забытие</w:t>
              <w:br/>
              <w:t>забыть, запамятовать, забытие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громко, во весь 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食物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 питания; пища, еда, съестное, продовольствие</w:t>
              <w:br/>
              <w:t>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Спасать, помогать</w:t>
              <w:br/>
              <w:t>спасать; выручать (кого-л.; помогать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сумма, общее количество, общий объем; итог; суммарное количество; воен. парк (численность машин)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高新技术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gāoxīn jìshù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высокие технологии, новые технологии; высокотехнологические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Проиграть, переливание, транспортировка, сообщение, отдать</w:t>
              <w:br/>
              <w:t>проигрывать; терпеть поражение (неудачу)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āi; 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Ах!, Угу</w:t>
              <w:br/>
              <w:t>междом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Дорогой, уважаемый, ценный</w:t>
              <w:br/>
              <w:t>дорогой, дорогостоящий, высокой стоимости (цены); дорого; по высокой (дорогой) 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对不起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duìbuqǐ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виноват!, простите!, извините!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哲学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философия; философский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снисходительный</w:t>
              <w:br/>
              <w:t>широкий, пространный; обширный, просторный, вместительный (напр. о помещении); свободный (напр. о платье)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剩下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Оставаться; оставшийся</w:t>
              <w:br/>
              <w:t>оставаться; быть в остатке; оставшийся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богатство, состояние, блага, ценности, собственность"Fortune" (журнал)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Важное событие</w:t>
              <w:br/>
              <w:t>Важное дело</w:t>
              <w:br/>
              <w:t>большое дело; важное, серьёзное; важный вопрос; 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jué, 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Чувствовать, просыпаться, осознавать</w:t>
              <w:br/>
              <w:t>Сон</w:t>
              <w:br/>
              <w:t>чувствовать, ощущать, воспринимать, осознавать; испытывать (чувство); чуткий, умный, 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懂得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dǒngde, dǒngdé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разбираться</w:t>
              <w:br/>
              <w:t>понимать, знать толк, разбираться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北方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běifāng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Север; Северный Китай</w:t>
              <w:br/>
              <w:t>Северная часть</w:t>
              <w:br/>
              <w:t>север; северный; бореальный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Гость, посетитель, путешественник</w:t>
              <w:br/>
              <w:t>гость; посетитель; постоялец; 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заметный, значительный, очевидный, явный, всем известный, несомненный; явно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Следует, подходит</w:t>
              <w:br/>
              <w:t>Подходящий</w:t>
              <w:br/>
              <w:t>быть должным, должно, следует; следовало бы, полагалось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оккупировать, занять, оккупация; оккупационный</w:t>
              <w:br/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忍不住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rěnbuzhù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[смочь] сдержаться, не стерпеть, не удержаться и (сделать что-то)</w:t>
              <w:br/>
              <w:t>Не выдерживать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заботиться, ухаживать</w:t>
              <w:br/>
              <w:t>принимать во внимание, учитывать, считаться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 день; сегодня; сейчас, теперь, ныне; современный, сегодняшний, нынешний; 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имущество, собственность; достояние; богатство, средства; инвентарь</w:t>
              <w:br/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Мышление, мысль</w:t>
              <w:br/>
              <w:t>думать, мыслить, размышлять; продумывать; дума, мысль; размышление; 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 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 такого</w:t>
              <w:br/>
              <w:t>Ничего особенного</w:t>
              <w:br/>
              <w:t>не имеет значения, не принципиально; ничего не значит!, ничего!, пустяки!, неважно!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全世界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quánshìjiè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мир; 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 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Под... / Менее чем</w:t>
              <w:br/>
              <w:t>Под, 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nǎge,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Какой? Который</w:t>
              <w:br/>
              <w:t>(разг. nǎige, něige)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大多数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dàduōshù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подавляющее большинство; большей частью, в большинстве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gōng; gòng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Предоставлять, служить, приносить</w:t>
              <w:br/>
              <w:t>снабжать; обеспечивать; удовлетворять; довольствовать; давать; предоставлять; подавать; поставлять; доставлять; вносить; 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Перспективы, виды</w:t>
              <w:br/>
              <w:t>Перспектива</w:t>
              <w:br/>
              <w:t>передний план; на переднем плане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 миллионов, мириады</w:t>
              <w:br/>
              <w:t>сто миллионов, обр. мириады, бесчисленное 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xiǎngxiǎng, xiǎngxiang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Подумать, поразмыслить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убеждать, уговаривать, увещевать; советовать, рекомендовать</w:t>
              <w:br/>
              <w:t>Пersuade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Сотрудник, коллега, сослуживец</w:t>
              <w:br/>
              <w:t>вместе (в одном учреждении) работать, сотрудничать: быть сослуживцами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niǎo, diǎo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птица; птичий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Баран, овца, коза</w:t>
              <w:br/>
              <w:t>баран, овца; коза; овечий, козий (также родовая морфема для мелкого рогатого скота)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è, wù, wū, 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Зло, порок, бедствие, экскременты</w:t>
              <w:br/>
              <w:t>Плохой</w:t>
              <w:br/>
              <w:t>зло; злое дело; дурной поступок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杂志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журнал; альманах, сборник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сообщество, община</w:t>
              <w:br/>
              <w:t>сообщество, общество, соц. общность, комьюнити, община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тренер, наставник</w:t>
              <w:br/>
              <w:t>учить, тренировать, муштровать; учение, тренировка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Воспоминание, вспоминать</w:t>
              <w:br/>
              <w:t>припоминать, вспоминать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мальчик, паренёк, дружок; мальчишка, малец, малый, птенец, юнец, желторотый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Голодный, голодать</w:t>
              <w:br/>
              <w:t>голод; недоедание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геол. землетрясение; сейсмический; в сложных терминах также сейсмо-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юр.право собственности, имущественное право</w:t>
              <w:br/>
              <w:t>Собственность 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Медленный, неторопливый</w:t>
              <w:br/>
              <w:t>медленный, медлительный, неторопливый; медленно, неторопливо, тихо, не спеша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январь, первый месяц</w:t>
              <w:br/>
              <w:t>январь, январский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Влюбленность, любовь</w:t>
              <w:br/>
              <w:t>любить, быть влюбленным; быть привязанным; постоянно держать в мыслях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义务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</w:t>
              <w:br/>
              <w:t>общественный долг; обязанности (связанные с тем или иным правовым положением), обязательства; 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Перемещение, перенос</w:t>
              <w:br/>
              <w:t>Перенаправление</w:t>
              <w:br/>
              <w:t>перемещение; перенос; сдвиг; перемещать, передвигать; переключать (внимание)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 [штук]; 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 законам; согласно с законами; законный, легальный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类似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Похожий, аналогичный</w:t>
              <w:br/>
              <w:t>подобный, похожий, сходный, близкий, схожий; аналогичный, гомологичный; аналогично; походить, быть похожим (аналогичным); аналогия, сходство, подобие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Узнавать, сознаваться, верить</w:t>
              <w:br/>
              <w:t>Признавать</w:t>
              <w:br/>
              <w:t>знать (в лицо), узнавать, распознавать; усваивать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жениться на</w:t>
              <w:br/>
              <w:t>брать в жёны, брать замуж, брать за себя, жениться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[общественный, городской] 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rénqún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 людей</w:t>
              <w:br/>
              <w:t>Сообщество людей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shǎoshù, shǎoshǔ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меньшинство, малочисленный</w:t>
              <w:br/>
              <w:t>меньшинство; меньший; немногочисленный, малочисленный; в меньшинстве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субъект</w:t>
              <w:br/>
              <w:t>Основное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tàitai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супруга, жена, мадам</w:t>
              <w:br/>
              <w:t>Жена, супруга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判断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определять, решать; определение, решение</w:t>
              <w:br/>
              <w:t>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Слышать, понимать, обонять</w:t>
              <w:br/>
              <w:t>слышать, внимать; понимать; воспринимать; принимать в качестве приказа (наставления)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соединять, добавлять</w:t>
              <w:br/>
              <w:t>строить, возводить, сооружать; складывать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Преступление, вина, наказание</w:t>
              <w:br/>
              <w:t>преступление; вина; грех; проступок; зло, злодеяние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围绕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wéirào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окружать, обходить вокруг</w:t>
              <w:br/>
              <w:t>Обволакивать</w:t>
              <w:br/>
              <w:t>окружать, опоясывать, охватывать, состоять из, 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Доска, планка, пластина</w:t>
              <w:br/>
              <w:t>доска; дощечка; дощатый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Гусь, огромный, величественный</w:t>
              <w:br/>
              <w:t>шelduck</w:t>
              <w:br/>
              <w:t>[гусь] гуменник (Anser fabalis)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论坛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lùntán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Форум, интернет-форум</w:t>
              <w:br/>
              <w:t>форум, 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Добрый, хороший, искусный</w:t>
              <w:br/>
              <w:t>Добро</w:t>
              <w:br/>
              <w:t>хороший, прекрасный, благой, добрый; превосходный, наилучший; хорошо, превосходно; получше, наилучшим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具备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иметь</w:t>
              <w:br/>
              <w:t>иметь, обладать, держать наготове; быть готовым, иметься в наличии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Скромный, честный, покладистый</w:t>
              <w:br/>
              <w:t>скромный, простой; уживчивый, покладистый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chéng; 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сесть, ехать, использовать, взбираться, победить</w:t>
              <w:br/>
              <w:t>Умножать</w:t>
              <w:br/>
              <w:t>садиться в ..., на... (напр. в вагон, на пароход) ; грузиться на... (в); ехать (плыть) на...; (также глагол-предлог) на,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костюм, форма</w:t>
              <w:br/>
              <w:t>одежда; наряд, туалет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сохранять; защищать; 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Вдыхать, втягивать, всасывать</w:t>
              <w:br/>
              <w:t>вдыхать, втягивать; затягиваться (напр. дымом), курить; всасывать, впитывать, поглощать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政治局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zhèngzhìjú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Городок, посёлок городского типа</w:t>
              <w:br/>
              <w:t>город и поселок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zǎ, zé, zhā, zhà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Как, внезапно</w:t>
              <w:br/>
              <w:t>диал., вм. 怎么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ткань, полотно; мануфактура; хлопчатобумажная материя,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座谈会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zuòtánhuì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Неофициальное совещание</w:t>
              <w:br/>
              <w:t>Обсуждение</w:t>
              <w:br/>
              <w:t>собеседование; беседа (официальная); приём (напр. корреспондентов)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咨询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Консультация, совет</w:t>
              <w:br/>
              <w:t>совет, консультация, консалтинг, справка; справочный, консультативный, консалтинговый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Инструмент, оборудование</w:t>
              <w:br/>
              <w:t>орудие, инструмент; оборудование; инструментальный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lǐ, yīnglǐ, li, lī   lǐ      li      yīnglǐ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Миля; утвердительно</w:t>
              <w:br/>
              <w:t>Десятина</w:t>
              <w:br/>
              <w:t>, yīng  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Дух, душа</w:t>
              <w:br/>
              <w:t>душа; жизненная субстанция; душевный, астральный; 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вычисление, расчет</w:t>
              <w:br/>
              <w:t>рассчитывать, вычислять; прикидывать; подсчитывать, калькулировать; вычисление, расчёт, подсчёт; выкладки; калькуляция; вычислительный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不得不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bùdébù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вынужден, обязательно</w:t>
              <w:br/>
              <w:t>нельзя не…, вынужден, необходимо, придется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глава</w:t>
              <w:br/>
              <w:t>глава, 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гражданин, избиратель; ист. свободные граждане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Повредить, нанести урон</w:t>
              <w:br/>
              <w:t>вредить; повреждать; наносить повреждения; губить; поражать; расстраивать; нарушать; подрывать; наносить урон; причинять ущерб; причинять 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研讨会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yántǎohuì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семинар, симпозиум, 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总书记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zǒngshūjì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секретарь (напр., партии), генсек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qīngsōng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Лёгкий, расслабленный</w:t>
              <w:br/>
              <w:t>Лёгкий, спокойный</w:t>
              <w:br/>
              <w:t>лёгкий; свободный; легко; чувствовать себя легко (непринуждённо, естественно), расслабиться; почувствовать облегчение; чувство облегчения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蔬菜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shūcài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овощи, овощ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Брак, свадьба, жениться</w:t>
              <w:br/>
              <w:t>брак; бракосочетание, свадьба; женитьба; брачный, свадебный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расхождение, разница, различие; 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большей частью; по большей части; в большинстве случаев; большая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 закона</w:t>
              <w:br/>
              <w:t>нарушить (преступить)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Доставать, вынимать, копать</w:t>
              <w:br/>
              <w:t>вынимать, вытаскивать, извлекать, доставать (из чего-л. закрытого, непросматриваемого); шарить, отыскивать, лезть [за...] (рукой)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zhà, zhá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Взрывать, лопаться, вспылить</w:t>
              <w:br/>
              <w:t>Жарка, взрыв</w:t>
              <w:br/>
              <w:t>разрываться, лопаться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总经理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zǒngjīnglǐ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директор, президент (напр.акционерного общества, банка)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夺得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duódé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завоевать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shāngliang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совещаться</w:t>
              <w:br/>
              <w:t>Обсудить</w:t>
              <w:br/>
              <w:t>консультироваться, советоваться, совещаться; обсуждать; 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отсутствие</w:t>
              <w:br/>
              <w:t>недоставать; не 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shī;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Утрачивать, ошибаться</w:t>
              <w:br/>
              <w:t>Потерять</w:t>
              <w:br/>
              <w:t>терять, утрачивать (что-л.); лишаться (чего-л.); утраченный, утерянный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власти, 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老百姓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lǎobǎixìng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 народ, население</w:t>
              <w:br/>
              <w:t>Обычные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Особенность, признак</w:t>
              <w:br/>
              <w:t>[специфическая] особенность, характерная черта, свойство; специфика; признак; юр. особые приметы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очищать</w:t>
              <w:br/>
              <w:t>очищать, мыть, 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 огромный</w:t>
              <w:br/>
              <w:t>Очень большой</w:t>
              <w:br/>
              <w:t>огромный; крайне, чрезвычайно, кардинально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ā; ǎ; à; a; 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Холм, склон, опора</w:t>
              <w:br/>
              <w:t>А (имя или частица)</w:t>
              <w:br/>
              <w:t>[высокий] холм, [большой] курган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愿望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Желание, надежда</w:t>
              <w:br/>
              <w:t>желания, надежды, чаяния, устремления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 плакучая (Salix babylonica L.)</w:t>
              <w:br/>
              <w:t>Вяз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полдень, в 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Подписывать, заключать договор</w:t>
              <w:br/>
              <w:t>заключить договор</w:t>
              <w:br/>
              <w:t>подписывать (соглашение); заключать (договор), оформлять; подписью утвердить (напр. протокол)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дружба; дружеский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Размещение, дислокация, план</w:t>
              <w:br/>
              <w:t>Размещение сил</w:t>
              <w:br/>
              <w:t>план, замысел, расчёт, приготовления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ждать, ожидать</w:t>
              <w:br/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扶贫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fúpín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 бедных</w:t>
              <w:br/>
              <w:t>Борьба с бедностью</w:t>
              <w:br/>
              <w:t>помощь бедным; поддержка нуждающихся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доноситься, приносить</w:t>
              <w:br/>
              <w:t>передаваться</w:t>
              <w:br/>
              <w:t>долетать, доноситься (о звуках); доходить (об известиях)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включая</w:t>
              <w:br/>
              <w:t>находиться 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伸手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Протягивать руку</w:t>
              <w:br/>
              <w:t>Доставать рукой</w:t>
              <w:br/>
              <w:t>протягивать (вытягивать) руку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南方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  <w:br/>
              <w:t>Южный 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绿色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Зелёный, экологически чистый</w:t>
              <w:br/>
              <w:t>зелёный цвет; зелёный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Живое существо, биология</w:t>
              <w:br/>
              <w:t>живое существо; живой организм; всё живое; растения и 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Волос, пушок, мех</w:t>
              <w:br/>
              <w:t>Ворс, шерсть, волосы</w:t>
              <w:br/>
              <w:t>шерсть, волосяной покров; волос; перья, оперение; пух, пушок; волоски (растения); шерстяной; волосатый, мохнатый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Офицеры и солдаты</w:t>
              <w:br/>
              <w:t>военный офицер</w:t>
              <w:br/>
              <w:t>устар. правительственные 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свойство, природа</w:t>
              <w:br/>
              <w:t>характер, натура, 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должность; служебные обязанности</w:t>
              <w:br/>
              <w:t>должность; место службы; положение; служебные обязанности; должностные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qū, qǔ   qū      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Кривой, изогнутый</w:t>
              <w:br/>
              <w:t>Песня</w:t>
              <w:br/>
              <w:t>кривой; изогнутый; извилистый; мат. криволинейный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Ударить, хлопнуть, броситься</w:t>
              <w:br/>
              <w:t>Накинуться</w:t>
              <w:br/>
              <w:t>бить, ударить, побить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出版社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chūbǎnshè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Май, пятый лунный месяц</w:t>
              <w:br/>
              <w:t>май, майский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Учреждение, здание, комната</w:t>
              <w:br/>
              <w:t>Зал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象征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Символ,象征</w:t>
              <w:br/>
              <w:t>Символика</w:t>
              <w:br/>
              <w:t>символ; эмблема; символический; представлять, символизировать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之所以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zhīsuǒyǐ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 того, что ...; потому что</w:t>
              <w:br/>
              <w:t>Причина того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другое лицо, другой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объём производства (добычи, выработки, выпуска), производственная мощность, производительность, продуктивность, выход продукции; продукция</w:t>
              <w:br/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 площадь</w:t>
              <w:br/>
              <w:t>площадь (городская)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 fāngmiàn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Сумма; отдел; стиль; надпись</w:t>
              <w:br/>
              <w:t>Средства, деньги</w:t>
              <w:br/>
              <w:t>сумма; деньги; расходы; статья расхода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Углубление, детализация</w:t>
              <w:br/>
              <w:t>углубление; углублять(ся)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Устранить, ликвидировать</w:t>
              <w:br/>
              <w:t>устранять, ликвидировать, отменять, изгонять, удалять (напр. яд), обезвреживать, очищать, рассеивать (напр. слухи), утолять (жажду); устранение, искоренение; снимать (взыскание)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тишина</w:t>
              <w:br/>
              <w:t>успокаиваться, затихать; ровный, спокойный; спокойствие, умиротворение; тишь да гладь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姐姐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jiějie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Старшая сестра/сестрица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копать, рыть; прям., перен. раскапывать: ковырять; долбить: вырезать; вычерпывать; выскабливать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Объявлять, сообщать, жаловаться</w:t>
              <w:br/>
              <w:t>говорить, объявлять, обращаться к (кому-л.); уведомлять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 производительность, производительные силы</w:t>
              <w:br/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bà, 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Прекратить, уволить, завершить</w:t>
              <w:br/>
              <w:t>Закончить</w:t>
              <w:br/>
              <w:t>останавливаться, прекращаться, заканчиваться; переставать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Целое, общее</w:t>
              <w:br/>
              <w:t>Общая структура</w:t>
              <w:br/>
              <w:t>вполне, всецело, полностью, совершенно, совсем, целиком, безусловно,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Прыгать, скакать, взлетать</w:t>
              <w:br/>
              <w:t>Прыгнуть</w:t>
              <w:br/>
              <w:t>прыгать, скакать; скачками продвигаться вперёд; нестись галопом; мчаться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легонько, тихонько</w:t>
              <w:br/>
              <w:t>Легко</w:t>
              <w:br/>
              <w:t>легонько, слегка; тихонько, неслышно, мягко, 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воздух, атмосфера; воздушный, атмосферный; пневматический; воздухо-, аэро-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jiǎo, 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Рог, угол, направление</w:t>
              <w:br/>
              <w:t>Уголок</w:t>
              <w:br/>
              <w:t>рог, рога (животного); роговой; пучки волос на голове в виде рожек (у мальчиков)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водитель, шофёр; машинист; моторист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Отель, ресторан</w:t>
              <w:br/>
              <w:t>гостиница, 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Осознанность, сознательно</w:t>
              <w:br/>
              <w:t>осознавать; самосознание, осознанность; сознательный, осознанный; cознательно, осознанно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Капля, проверить, закусить, пунктуация</w:t>
              <w:br/>
              <w:t>Точечный</w:t>
              <w:br/>
              <w:t>капля, как капли дождя (о частом, но мелком)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jiào; xiào   jiào      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сопоставлять</w:t>
              <w:br/>
              <w:t>Школа</w:t>
              <w:br/>
              <w:t>сопоставлять, сличать, сверять (тексты); выверять, корректировать; редактировать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妹妹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mèimei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Превышать, обгонять, выделяться</w:t>
              <w:br/>
              <w:t>Превосходить</w:t>
              <w:br/>
              <w:t>перешагнуть (перепрыгнуть, перенестись) через; вскочить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Доброжелательный, близкий</w:t>
              <w:br/>
              <w:t>близкий, дружеский, добрый; тёплый, сердечный, интимный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Отдел, дисциплина, семейство</w:t>
              <w:br/>
              <w:t>Наука</w:t>
              <w:br/>
              <w:t>раздел, часть; дисциплина, отрасль (напр. науки); подразделение, 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大规模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dàguīmó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(широкий) масштаб; крупномасштабный, широкий, массовый, в широких масштабах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справедливый, беспристрастный, нелицеприятный; правильный, точный; 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случай, инцидент</w:t>
              <w:br/>
              <w:t>случай, случайность, событие, происшествие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жалеть, пожалеть; к сожалению, жаль, досадно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вовсе не..., отнюдь не..., совсем не...</w:t>
              <w:br/>
              <w:t>Не 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Пример, случай, традиция</w:t>
              <w:br/>
              <w:t>пример, иллюстрация, образец, аналогия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jià, jiè, jie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Цена, стоимость</w:t>
              <w:br/>
              <w:t>цена; стоимость; 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стиль, манера, характер</w:t>
              <w:br/>
              <w:t>стиль, жанр, манера (в литературе, в искусстве)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渠道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канал, 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рту, на языке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编辑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редактировать, редактор</w:t>
              <w:br/>
              <w:t>редактировать; составлять (напр. сборник); редактирование; 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宏观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Макроскопический, крупномасштабный</w:t>
              <w:br/>
              <w:t>Макроэкономический</w:t>
              <w:br/>
              <w:t>физ. макроскопический; визуальный; крупномасштабный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援助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помогать, оказывать помощь, поддерживать; помощь, поддержка; вспомогательный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Обратить внимание, заботиться</w:t>
              <w:br/>
              <w:t>заботиться о</w:t>
              <w:br/>
              <w:t>оглядываться (переводить взгляд) на..., смотреть на..., оборачиваться [назад]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стоить, дежурить, цена</w:t>
              <w:br/>
              <w:t>Ценить</w:t>
              <w:br/>
              <w:t>стоить, быть в (такой-то) 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бюджет; смета; бюджетный; составить бюджет (смету)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Железо, металлический</w:t>
              <w:br/>
              <w:t>железо; чёрный металл; железный; железистый; металлический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двусторонний, двухсторонний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ехать верхом [на...]; верхом, верхами</w:t>
              <w:br/>
              <w:t>Восседать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Сочетаться, соответствовать, подбирать</w:t>
              <w:br/>
              <w:t>Совместить</w:t>
              <w:br/>
              <w:t>составлять пару (супружескую), сочетаться [браком], подходить друг к другу (о супругах)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равно, равняться</w:t>
              <w:br/>
              <w:t>быть равным, равняться, равно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военно-воздушные силы (ВВС); военно-воздушный</w:t>
              <w:br/>
              <w:t>Воздушно-космические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jiàoxun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Учить, наказывать, наставлять</w:t>
              <w:br/>
              <w:t>Урок</w:t>
              <w:br/>
              <w:t>учить, воспитывать, наставлять; отругать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夫妻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fūqī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 и жена, супруги</w:t>
              <w:br/>
              <w:t>Супружеская 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dàngtiān, dāngtiān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тот же день</w:t>
              <w:br/>
              <w:t>в тот день; в этот же [самый]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Развитый, богатый</w:t>
              <w:br/>
              <w:t>высокоразвитый; [получить] высокое развитие; достигнуть высокой степени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lìrùn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прибыль; выгода, барыш (выручка минус затраты)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yè; 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Лист, страница, голова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意味着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yìwèizhe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означать, значить, подразумевать</w:t>
              <w:br/>
              <w:t>означает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Диалог, беседа</w:t>
              <w:br/>
              <w:t>диалог, вести диалог; беседа, разговор, собеседование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энергоносители, источники энергии</w:t>
              <w:br/>
              <w:t>Энергетические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Сверкать, мелькать, уклоняться</w:t>
              <w:br/>
              <w:t>Мигнуть</w:t>
              <w:br/>
              <w:t>сверкать, мелькать, переливаться (огнем), отливать (блеском)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украсть, тайком</w:t>
              <w:br/>
              <w:t>Кража</w:t>
              <w:br/>
              <w:t>обворовать, украсть, стащить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Предпосылка, условие</w:t>
              <w:br/>
              <w:t>предпосылка; (предварительное) условие, предусловие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睡觉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спать; ложиться спать; 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военнослужащий, военный; воинский, военный</w:t>
              <w:br/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Эмоции, чувства</w:t>
              <w:br/>
              <w:t>чувство, ощущение; эмоции; взаимоотношения; эмоциональный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Стремление, желание, воля</w:t>
              <w:br/>
              <w:t>Цель, 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gōngpíng, gōngping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  <w:br/>
              <w:t>честный, справедливый, беспристрастный; точный (напр. о весах); по совести, по справедливости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wèndào, wèndao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Спросить, разузнать дорогу</w:t>
              <w:br/>
              <w:t>Спросить путь</w:t>
              <w:br/>
              <w:t>спросить (перед прямой речью)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Напоминать, подсказывать</w:t>
              <w:br/>
              <w:t>напоминать, заставить вспомнить, делать напоминание, взывать, обращать внимание, уведомление; 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твёрдый, прочный, крепкий; непоколебимый, решительный; стойкий; непреклонный, бесповоротный; непоколебимо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План, расчет, стратегия</w:t>
              <w:br/>
              <w:t>план, проект; замысел; расчёт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Оцепенеть, быть опрометчивым</w:t>
              <w:br/>
              <w:t>Ошеломленный</w:t>
              <w:br/>
              <w:t>остолбенеть, обомлеть, оцепенеть (напр. от испуга, неожиданности)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жалкий, несчастный</w:t>
              <w:br/>
              <w:t>Жалко</w:t>
              <w:br/>
              <w:t>жалкий, вызывающий жалость; плачевный; бедный, несчастный; жалобный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озеро; озёрный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huà, 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Проводить, разграничивать, царапать</w:t>
              <w:br/>
              <w:t>Рисовать</w:t>
              <w:br/>
              <w:t>проводить черту (линию), расчерчивать, разлиновывать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Глупый, тупо</w:t>
              <w:br/>
              <w:t>прил. 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脑子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Мозг; голова; способности</w:t>
              <w:br/>
              <w:t>мозг; голова; память; 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据悉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Сообщается, что</w:t>
              <w:br/>
              <w:t>По сообщениям</w:t>
              <w:br/>
              <w:t>сообщается (что...), согласно сведениям, как было заявлено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Подходящий; правильный; оптимальный</w:t>
              <w:br/>
              <w:t>Уместно</w:t>
              <w:br/>
              <w:t>подходящий; надлежащий; целесообразный; как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остров; на острове; островной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абонент, потребитель, 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сохранять, придерживаться</w:t>
              <w:br/>
              <w:t>держаться; удерживаться в равновесии; проявлять стойкость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mào;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Выходить, покрывать, рисковать</w:t>
              <w:br/>
              <w:t>Надевать</w:t>
              <w:br/>
              <w:t>выступать, вырываться, испускать, издавать,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wā, wa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Крик, лепет, рвота</w:t>
              <w:br/>
              <w:t>звукоподражание бойкой (льстивой) речи; бойко говорить; лопотать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Точный, правильный</w:t>
              <w:br/>
              <w:t>Точное</w:t>
              <w:br/>
              <w:t>точный, верный; правильный; пунктуальный; меткий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暂时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Временно, кратковременно</w:t>
              <w:br/>
              <w:t>временный; кратковременный, преходящий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据说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Говорят, что</w:t>
              <w:br/>
              <w:t>Слышно</w:t>
              <w:br/>
              <w:t>передают, что...; как говорят; по словам; согласно заявлению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Все, каждый</w:t>
              <w:br/>
              <w:t>обобщающее слово, указывающее, что действие или свойство, обозначаемое сказуемым, в равной мере распространяется на все предметы, обозначенные подлежащим или подлежащими; все; весь, всё; везде; всегда, каждый раз; в равной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нормы</w:t>
              <w:br/>
              <w:t>Правило</w:t>
              <w:br/>
              <w:t>правила, порядок, законы, установления; регламент, устав; положение (о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Память, помнить</w:t>
              <w:br/>
              <w:t>память, 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知识分子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zhīshi fènzǐ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Интеллектуалы</w:t>
              <w:br/>
              <w:t>интеллектуал; собир. интеллигенция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Класс, ранг</w:t>
              <w:br/>
              <w:t>класс [общества]; классовый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Кот, кошка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Волк, хищник</w:t>
              <w:br/>
              <w:t>волк, волчий, по-волчьи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xīng; 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Расцвет, создание, популярность, интерес</w:t>
              <w:br/>
              <w:t>Радость</w:t>
              <w:br/>
              <w:t>подъём; расцвет; 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Свирепый, яростный, сильный</w:t>
              <w:br/>
              <w:t>свирепый, лютый; хищный, кровожадный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付出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выплата, тратить</w:t>
              <w:br/>
              <w:t>Потратить усилия</w:t>
              <w:br/>
              <w:t>выплачивать; 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обеспечивать, строить</w:t>
              <w:br/>
              <w:t>Лагерь</w:t>
              <w:br/>
              <w:t>заниматься, промышлять (чем-л.); обеспечивать [себя]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 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Повторить, обсудить позже</w:t>
              <w:br/>
              <w:t>Поговорим позже</w:t>
              <w:br/>
              <w:t>вернуться к вопросу ещё раз; там увидим; посмотрим, видно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Эксперимент, испытание</w:t>
              <w:br/>
              <w:t>испытывать, экспериментировать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角色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роль; персонаж</w:t>
              <w:br/>
              <w:t>роль; действующее лицо; персонаж; амплуа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Болтать, обсуждать</w:t>
              <w:br/>
              <w:t>общаться</w:t>
              <w:br/>
              <w:t>прост. болтать, судачить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xiāngyìng, xiāngyīng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Соответствующий, надлежащий образом</w:t>
              <w:br/>
              <w:t>соответствующий, надлежащий; надлежащим образом; соответствовать; мат. 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yī;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платье; 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Болеть,疼爱</w:t>
              <w:br/>
              <w:t>болезненный; болит; больно;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Хозяин, владелец</w:t>
              <w:br/>
              <w:t>прям., перен. 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xīběi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货物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товар, груз</w:t>
              <w:br/>
              <w:t>товар; товарный; груз; грузовой; поклажа; багажный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Усовершенствовать, улучшить</w:t>
              <w:br/>
              <w:t>Улучшение</w:t>
              <w:br/>
              <w:t>двигать вперёд; реорганизовывать; улучшать; модернизировать; усовершенствовать; усиливать; повышать; корректировать; доработать; модернизация; усовершенствование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случай, случайность</w:t>
              <w:br/>
              <w:t>случайность, непредвиденный случай, непредвиденные обстоятельства; неожиданный, непредвиденный, 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Поправляться, превосходить</w:t>
              <w:br/>
              <w:t>Восстанавливаться</w:t>
              <w:br/>
              <w:t>превосходить; быть сильнее; оказываться лучшим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sī; sì; sāi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Думать, вспоминать, любить</w:t>
              <w:br/>
              <w:t>думать, мыслить [философски]; мыслительный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[головной] мозг; мозги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лучший, наилучший, 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zhuàn; zuàn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Зарабатывать, приобретать, обманывать</w:t>
              <w:br/>
              <w:t>приобретать, зарабатывать, подрабатывать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брат, друг</w:t>
              <w:br/>
              <w:t>старший брат, старший из братьев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欣赏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любоваться, восхищаться</w:t>
              <w:br/>
              <w:t>Восхищаться, ценить</w:t>
              <w:br/>
              <w:t>восхищаться; любоваться, наслаждаться (эстетически)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Душа, ум</w:t>
              <w:br/>
              <w:t>природные умственные способности; интеллект; ум; душа; дух; умственный; интеллектуальный; 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毒品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 в</w:t>
              <w:br/>
              <w:t>Путешествовать</w:t>
              <w:br/>
              <w:t>направляться, отправляться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бренд, торговая марка; фирменный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基本上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jīběn 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основном, главным образом, по сути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Раскол, распадение</w:t>
              <w:br/>
              <w:t>Разделение</w:t>
              <w:br/>
              <w:t>раскалываться; дробиться, разделяться; распадаться; раскол; распад, распадение; разрыв; дробление; физ. расщепление; дезинтеграция; биол. сегментация; деление; психол. диссоциация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гражданин, народный</w:t>
              <w:br/>
              <w:t>гражданин, подданный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 год, будущий год; в будущем году, на будущий год</w:t>
              <w:br/>
              <w:t>Следующий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 полка</w:t>
              <w:br/>
              <w:t>Командир отряда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Предполагать, ожидать</w:t>
              <w:br/>
              <w:t>Планируется</w:t>
              <w:br/>
              <w:t>заранее рассчитывать, предполагать; ожидаемый; преднамеренный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человек; все люди, поголовно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вежл. дама, леди, госпожа, сударыня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牺牲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Жертва, пожертвование</w:t>
              <w:br/>
              <w:t>жертвенные животные (домашние: бык, кабан, баран)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厉害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lìhai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Потрясающий, сильный</w:t>
              <w:br/>
              <w:t>Великолепный</w:t>
              <w:br/>
              <w:t>невыносимый, нестерпимый; суровый, жестокий, безжалостный, зверский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dòu, dǒu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бороться, сражаться, соревноваться</w:t>
              <w:br/>
              <w:t>бороться; биться, сражаться; драться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汇报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Сводный доклад представить</w:t>
              <w:br/>
              <w:t>Докладывать</w:t>
              <w:br/>
              <w:t>сводка (напр. донесений), сводный 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срочно, немедленно, безотлагательно, спешно</w:t>
              <w:br/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chéngnuò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Обещание, обязательство</w:t>
              <w:br/>
              <w:t>(дать) обещание, (брать на себя) обязательство; обещать, обязываться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shèn, shén   shén      shèn      shén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сильно, чем</w:t>
              <w:br/>
              <w:t>в функции сказуемого (часто перед 于) сильнее чем, больше чем; быть сильнее; быть лучше (хуже)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途径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Путь, дорога, каналы</w:t>
              <w:br/>
              <w:t>способ</w:t>
              <w:br/>
              <w:t>путь; дорога; 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舆论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общественное мнение; людские суждения; что думают (говорят) [в народе]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dàren, dàrén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Взрослый, сановник, уважаемый человек</w:t>
              <w:br/>
              <w:t>Взрослый человек</w:t>
              <w:br/>
              <w:t>взрослый, совершеннолетний [человек]; старшие (в противоположность детям)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вне, кроме</w:t>
              <w:br/>
              <w:t>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После, затем</w:t>
              <w:br/>
              <w:t>после чего; вслед за тем; впоследствии, потом, после, в дальнейшем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гостей</w:t>
              <w:br/>
              <w:t>принимать, приём (гостей, посетителей)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холодный, морозный; суровый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顾客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клиент, покупатель, потребитель, заказчик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马克思主义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mǎkèsī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подавать, поручать</w:t>
              <w:br/>
              <w:t>Поручить</w:t>
              <w:br/>
              <w:t>подносить, подавать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秘书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Старшина племени</w:t>
              <w:br/>
              <w:t>Помощник императора</w:t>
              <w:br/>
              <w:t>(родовой) старшина инородческого племени, тусы, вождь (в имперском Китае – глава местной администрации в районах с некитайским населением)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hā, hǎ, hà   hā      hǎ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Смех, выдох, крик</w:t>
              <w:br/>
              <w:t>звукоподражание смеху (обычно с повторением): ха!; хохотать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 почтительно</w:t>
              <w:br/>
              <w:t>Поддерживать, держать в руках</w:t>
              <w:br/>
              <w:t>принимать в обе руки (из уважения); брать обеими руками; держать в руках (почтительно)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бутылка, флакон, ваза</w:t>
              <w:br/>
              <w:t>бутылка, фляга; флакон, пузырёк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позиция</w:t>
              <w:br/>
              <w:t>воен. 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Тренироваться, обучаться</w:t>
              <w:br/>
              <w:t>Практиковаться</w:t>
              <w:br/>
              <w:t>вываривать и отбеливать [шёлк]; 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Вред, ущерб, губить</w:t>
              <w:br/>
              <w:t>Вредить</w:t>
              <w:br/>
              <w:t>вред, ущерб; вредоносный, 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Сунская династия</w:t>
              <w:br/>
              <w:t>сунская эпоха; сунский (X―XIII вв.)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Документ, состояние, вид</w:t>
              <w:br/>
              <w:t>наружность, внешность,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 глаза</w:t>
              <w:br/>
              <w:t>Открыть (глаза)</w:t>
              <w:br/>
              <w:t>открывать, раскрывать (глаза)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серебро, деньги</w:t>
              <w:br/>
              <w:t>серебро; серебряный; инкрустированный серебром; серебристый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yīxíng, yīháng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профессия, ряд</w:t>
              <w:br/>
              <w:t>Один ряд</w:t>
              <w:br/>
              <w:t>путешествующая вместе компания/группа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Отмена, аннулирование</w:t>
              <w:br/>
              <w:t>Отменить</w:t>
              <w:br/>
              <w:t>ликвидировать, аннулировать; уничтожать; сводить на нет; отменять; погашать; отрекаться (от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сам</w:t>
              <w:br/>
              <w:t>Сам лично</w:t>
              <w:br/>
              <w:t>человек, о котором идёт речь; тот самый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Разбить, сломать, нарушить</w:t>
              <w:br/>
              <w:t>разбить; сломать; порвать; проломить; разрушить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любое время, когда угодно, всегда; досрочно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начало, Юань</w:t>
              <w:br/>
              <w:t>источник, ключ, родник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运动会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yùndònghuì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Спортивные соревнования</w:t>
              <w:br/>
              <w:t>Спортивное мероприятие</w:t>
              <w:br/>
              <w:t>спортивные состязания, спартакиада, олимпиада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屋里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комната, дом</w:t>
              <w:br/>
              <w:t>Внутри комнаты</w:t>
              <w:br/>
              <w:t>комната;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 ворота; главный вход, парадный подъезд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发言人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fāyánrén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Пресс-секретарь, представитель</w:t>
              <w:br/>
              <w:t>представитель (пресс-службы), пресс-секретарь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Юстиция, правосудие</w:t>
              <w:br/>
              <w:t>правосудие, юстиция; суд; юридический, 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zài, zǎi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перевозить, грузить, публиковать</w:t>
              <w:br/>
              <w:t>Носить</w:t>
              <w:br/>
              <w:t>грузиться, садиться в повозку (на лодку); восходить, подниматься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испытание, эксперимент</w:t>
              <w:br/>
              <w:t>Тестирование</w:t>
              <w:br/>
              <w:t>испытывать, исследовать опытным путём; испытание; опыт, эксперимент; опытный, испытательный; экспериментальный; пробный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 сопротивления Японии</w:t>
              <w:br/>
              <w:t>Вооружённое сопротивление</w:t>
              <w:br/>
              <w:t>война против агрессора, война сопротивления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влияние, положение</w:t>
              <w:br/>
              <w:t>сила, влияние, авторитет, вес; могущество,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канцлер, премьер-министр (в монархических странах)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的确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díquè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Верно, действительно</w:t>
              <w:br/>
              <w:t>действительный, подлинный; фактический; верно, правда, в самом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Целовать, губы</w:t>
              <w:br/>
              <w:t>губы, 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 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подобные</w:t>
              <w:br/>
              <w:t>такого рода</w:t>
              <w:br/>
              <w:t>такие, как...; ... и им подобные, вроде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叫做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называться, называть</w:t>
              <w:br/>
              <w:t>Называется</w:t>
              <w:br/>
              <w:t>называться, именоваться; носить 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疾病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болезнь; заболевание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刺激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Стимулировать, возбуждать, волновать</w:t>
              <w:br/>
              <w:t>стимуляция</w:t>
              <w:br/>
              <w:t>раздражать, возбуждать, стимулировать, пришпорить; физиол. раздражение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开发区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kāifāqū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 (промышленного) развития, особая экономическая зона, ОЭЗ</w:t>
              <w:br/>
              <w:t>Зона разработки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liánbāng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федерация, содружество наций; федеральный, федеративный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угадывать, предполагать</w:t>
              <w:br/>
              <w:t>гадать, предполагать; угадывать, догадываться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Показатель, индикатор, квота</w:t>
              <w:br/>
              <w:t>указатель; знак; индекс; индикатор; показатель; ориентир; веха; характеристика (логарифма); квота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Полезный, выгодный</w:t>
              <w:br/>
              <w:t>выгодный; доходный; благоприятный; полезный; перспективный; благоприятствовать; отвечать интересам(кого-л.)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Торгово-промышленный сектор</w:t>
              <w:br/>
              <w:t>Торговля и промышленность</w:t>
              <w:br/>
              <w:t>промышленность и торговля; торгово-промышленный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Дерево, 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Намереваться, скоро</w:t>
              <w:br/>
              <w:t>Нужно</w:t>
              <w:br/>
              <w:t>собираться; намереваться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Область, штат, округ</w:t>
              <w:br/>
              <w:t>(адм. единица до 1911 г.); окружной 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Валюта, форекс</w:t>
              <w:br/>
              <w:t>Валютный обмен</w:t>
              <w:br/>
              <w:t>фин. заграничный денежный 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Комментарий, отзыв, обзор</w:t>
              <w:br/>
              <w:t>комментарий, суждение; отзыв, рецензия; обзор, обозрение; 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пьяный, хмельной; одурелый (как от вина); в пьяном виде, во хмелю</w:t>
              <w:br/>
              <w:t>Пьянство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возможно,或许</w:t>
              <w:br/>
              <w:t>может быть, возможно, вероятно, пожалуй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Основание, согласно</w:t>
              <w:br/>
              <w:t>основываться (на чём-либо), опираться (на что-либо); на основании; согласно, по, в соответствии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праздновать, ликовать</w:t>
              <w:br/>
              <w:t>Празднование</w:t>
              <w:br/>
              <w:t>праздновать, справлять праздник; ликовать, радоваться; поздравлять (напр. с днём рождения)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税收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 и пошлины</w:t>
              <w:br/>
              <w:t>налоги, пошлины, фискальные доходы, налоговые поступления, налоговые отчисления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сутки, один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повторяющийся, многократный; повторный; снова и снова, раз за разом</w:t>
              <w:br/>
              <w:t>Повторяться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акции, фондовый рынок</w:t>
              <w:br/>
              <w:t>акция; пай, доля; акционерный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dútè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Уникальный, особый</w:t>
              <w:br/>
              <w:t>особый, своеобразный, свой, самобытный, исключительный, специфический, уникальный, оригинальный, эксклюзивный; своеобразие, самобытность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гористый район, горная местность; горный</w:t>
              <w:br/>
              <w:t>Горная 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mǒ; mò; mā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Тереть, мазать, вычёркивать</w:t>
              <w:br/>
              <w:t>тереть, вытирать; проводить рукой по...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hǎochù, hǎochǔ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Польза, выгода, преимущество</w:t>
              <w:br/>
              <w:t>польза, выгода, толк, прок, добро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 на</w:t>
              <w:br/>
              <w:t>Учитывать</w:t>
              <w:br/>
              <w:t>обращать основное внимание, делать упор, делать акцент на...; придавать значение; ставить в 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Захватывать, отнимать силой</w:t>
              <w:br/>
              <w:t>отнимать силой, захватывать, овладевать; грабить, присваивать; лишать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Рвать, тянуть, болтать</w:t>
              <w:br/>
              <w:t>рвать, разрывать; прорывать; срывать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是不是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shìbushì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 ли, что</w:t>
              <w:br/>
              <w:t>Разве не</w:t>
              <w:br/>
              <w:t>вопросительная связка есть ли?, является ли?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встречаться, сходиться</w:t>
              <w:br/>
              <w:t>встречаться [нечаянно], съезжаться, 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слеза, слёзы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бесчисленный, неисчислимый, несчитанный; несметное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Крохотный, маленький</w:t>
              <w:br/>
              <w:t>Маленький маленький</w:t>
              <w:br/>
              <w:t>крохотный, очень маленький, мизерный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沙发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софа, диван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果然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guǒrán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как и ожидалось</w:t>
              <w:br/>
              <w:t>Конечно</w:t>
              <w:br/>
              <w:t>действительно, в самом деле, и впрямь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Разгибать, протягивать</w:t>
              <w:br/>
              <w:t>Растягивать</w:t>
              <w:br/>
              <w:t>вытягивать, протягивать; распрямлять; разгибать; расправлять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Незачем, не надо</w:t>
              <w:br/>
              <w:t>Не нужно</w:t>
              <w:br/>
              <w:t>незачем, ни к чему, не надо, не 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迎接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встречать, принимать</w:t>
              <w:br/>
              <w:t>Приветствовать</w:t>
              <w:br/>
              <w:t>встречать, выходить навстречу; встреча, приём; навстречу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Допустим, если даже</w:t>
              <w:br/>
              <w:t>Даже если</w:t>
              <w:br/>
              <w:t>допустим (даже), если даже, пусть (даже), считай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Рождение, родиться</w:t>
              <w:br/>
              <w:t>рождаться, родиться, рожать; 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Шаг, поступь, маршировка</w:t>
              <w:br/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Территория; владения</w:t>
              <w:br/>
              <w:t>территория (государственная); владения; территориальный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упоминать, поднимать тему</w:t>
              <w:br/>
              <w:t>упомянуть</w:t>
              <w:br/>
              <w:t>упоминать, касаться (кого-л., чего-л. в разговоре)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zuàn, zuān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Сверлить, алмаз</w:t>
              <w:br/>
              <w:t>сверло, дрель, бурав, бур (в древности также орудие казни, пытки)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律师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Адвокат, 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干什么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 shénme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делать? Зачем</w:t>
              <w:br/>
              <w:t>зачем?, для чего?; по какой [субъективной] причине?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Указание, индикатор</w:t>
              <w:br/>
              <w:t>направлять; давать указания; указывать; инструктировать; указание, директива; указательный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Решение, резолюция</w:t>
              <w:br/>
              <w:t>постановление; резолюция;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Красная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操作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cāozuò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Операция, манипуляция</w:t>
              <w:br/>
              <w:t>трудиться; выполнять тяжёлую физическую работу, заниматься физическим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намного, далеко</w:t>
              <w:br/>
              <w:t>намного, значительно, 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тишина</w:t>
              <w:br/>
              <w:t>Тихий</w:t>
              <w:br/>
              <w:t>спокойный, неподвижный, статичный; мягкий, нерезкий (напр. о звуках, красках)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舞台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сцена, арена</w:t>
              <w:br/>
              <w:t>прям.,  перен. сцена; 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Механизм, машина</w:t>
              <w:br/>
              <w:t>тех. машина, механизм; механический, машинный; механизированный; инструментальный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страшный; ужасный; внушающий страх; страшно, 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jǐnliàng, jìnliàng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 стараться</w:t>
              <w:br/>
              <w:t>По возможности</w:t>
              <w:br/>
              <w:t>в полной мере, полностью, всемерно, всячески [стараться], всеми силами [добиваться], 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улыбающееся лицо; улыбка; усмешка</w:t>
              <w:br/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правила; регламент; устав, наставление</w:t>
              <w:br/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jìn, 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энергия, интерес</w:t>
              <w:br/>
              <w:t>сила; усилия; 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mò, 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Не, нет</w:t>
              <w:br/>
              <w:t>Не следует</w:t>
              <w:br/>
              <w:t>Примечание: в отдельных древних текстах встречаются также: 嗼，谟， 慔， 膜， 漠，瘼， 寞，暮， 幕， 慕; ниже приводятся лишь значения, подтверждаемые несколькими древними текстами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Умышленно, преднамеренно</w:t>
              <w:br/>
              <w:t>преднамеренно, намеренно; предумышленно, умышленно, с умыслом; нарочно; сознательно; специально; заведомо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Движение, циркуляция</w:t>
              <w:br/>
              <w:t>Движущийся</w:t>
              <w:br/>
              <w:t>течь, литься; быть жидким; жидкий, текучий;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Намерение, попытка</w:t>
              <w:br/>
              <w:t>пытаться, намереваться; попытка, намерение, стремление; с целью...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Мать, пожилая женщина</w:t>
              <w:br/>
              <w:t>мать, матушка, мамаша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Пинать, лягать</w:t>
              <w:br/>
              <w:t>kick</w:t>
              <w:br/>
              <w:t>лягать; брыкать; лягаться; брыкаться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qí; jī   jī      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Необычный, удивительный</w:t>
              <w:br/>
              <w:t>необыкновенный, необычайный, необычный; редкий, оригинальный; странный, диковинный, причудливый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молчать; молчание; молчаливый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国内外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guónèiwài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стране и за рубежом, внутри страны и за границей; внутри и за пределами страны; отечественный и зарубежный</w:t>
              <w:br/>
              <w:t>Внутри и 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Антияпонский сопротивление</w:t>
              <w:br/>
              <w:t>Сопротивление японцам</w:t>
              <w:br/>
              <w:t>сопротивляться Японии; антияпонский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shāo; 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немного, слегка</w:t>
              <w:br/>
              <w:t>немного, несколько; чуть-чуть, слегка; помалу; в некоторой (небольшой)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启动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Запускать, включать</w:t>
              <w:br/>
              <w:t>приводить в движение, начать движение, запустить; запуск, 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全球化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quánqiúhuà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tāng, 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Суп, бульон, кипяток</w:t>
              <w:br/>
              <w:t>кипящая (горячая) вода; кипяток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Стрелять, пускать стрелу</w:t>
              <w:br/>
              <w:t>стрелять из лука, пускать стрелу; вести стрельбу, вести огонь, стрельба, огонь (пушечный, ружейный)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Обманывать, надувать</w:t>
              <w:br/>
              <w:t>обманывать, проводить, дурачить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тоже хорошо!, ну и ладно!, тоже годится (сойдёт) !</w:t>
              <w:br/>
              <w:t>Ладно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伙伴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партнер, товарищ, сотоварищ, компаньон; однокашник, однополчанин; партнерский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透露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tòulù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Обнаруживать, разглашать</w:t>
              <w:br/>
              <w:t>Предать огласке</w:t>
              <w:br/>
              <w:t>обнаруживаться, выявляться, выходить (всплывать) наружу, становиться явным (известным); проступать, прорезаться, сквозить, проглядывать; выражаться, просвечивать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несомненный, бесспорный; несомненно, вне (всякого) сомнения</w:t>
              <w:br/>
              <w:t>Безусловно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zhǔyi, zhúyi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Мысль, идея, решение</w:t>
              <w:br/>
              <w:t>План</w:t>
              <w:br/>
              <w:t>сущность, суть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jiā; jiá; xiá; xiè; gā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Зажимать, вставлять, добавлять</w:t>
              <w:br/>
              <w:t>Сэндвичить, зажимать</w:t>
              <w:br/>
              <w:t>сжимать, сдавливать, стискивать, зажимать (с двух сторон)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Изначально, ранее</w:t>
              <w:br/>
              <w:t>Сначала</w:t>
              <w:br/>
              <w:t>вначале, сперва, первоначально, 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dá, dā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Отвечать, давать ответ</w:t>
              <w:br/>
              <w:t>Ответить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Варить, кипятить</w:t>
              <w:br/>
              <w:t>варить; кипятить; вываривать; варёный; вываренный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Усиление, укрепление</w:t>
              <w:br/>
              <w:t>усиливаться; усиление, упрочение, 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встречать, приветствовать</w:t>
              <w:br/>
              <w:t>встречать; привечать, приветствовать, выходить навстречу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移动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Перемещать, двигаться, мобильный</w:t>
              <w:br/>
              <w:t>Перемещение</w:t>
              <w:br/>
              <w:t>передвигать, перемещать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Брови</w:t>
              <w:br/>
              <w:t>бровь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радоваться, веселиться; радостный, весёлый; радость, веселье</w:t>
              <w:br/>
              <w:t>Умиротворение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Полкило, вес, топор</w:t>
              <w:br/>
              <w:t>Десяток cân (единица веса)</w:t>
              <w:br/>
              <w:t>полкило, цзинь (китайский фунт; 10 лянов/500 граммов в КНР и Малайзии, 16 лянов/600 граммов в Гонконге, Сингапуре, на Тайване и др.)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巩固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gǒnggù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прочный; укрепить, закрепить, упрочить, консолидировать; укрепление</w:t>
              <w:br/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岗位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Должность, место работы</w:t>
              <w:br/>
              <w:t>пост (караул),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Подходящий, удобный</w:t>
              <w:br/>
              <w:t>Подходит</w:t>
              <w:br/>
              <w:t>удобный, подходящий, надлежащий, уместный, соответствующий; благоприятный, устраивающий; в самый раз; именно так, как надо, на руку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富有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состоятельный</w:t>
              <w:br/>
              <w:t>быть богатым (чем-л.); иметься в изобилии (в избытке)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Иначе, в противном случае</w:t>
              <w:br/>
              <w:t>не так; нет; неправда, неверно, иначе, это не 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Лёд, замерзать, охлаждать</w:t>
              <w:br/>
              <w:t>лёд; ледяной, ледовый; ледовитый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Противоположный, наоборот</w:t>
              <w:br/>
              <w:t>противный, противоположный; своенравный; взаимнообратный; наоборот, напротив, 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Катиться, кипеть, вращаться</w:t>
              <w:br/>
              <w:t>Роллиться</w:t>
              <w:br/>
              <w:t>набегать, быстро накатываться (о воде, волнах); клокотать, бурлить, кипеть; кипящий, бурлящий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 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столкновение, встреча</w:t>
              <w:br/>
              <w:t>столкнуться</w:t>
              <w:br/>
              <w:t>налетать на..., наскакивать на...; сталкиваться с...; стукаться об...; чокаться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与此同时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yǔcǐ tóngshí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же время, между тем, вместе с этим, наряду с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Февраль, второй месяц</w:t>
              <w:br/>
              <w:t>февраль, февральский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 землёй; подземный; почвенный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Осторожно, внимательно</w:t>
              <w:br/>
              <w:t>Будь осторожен</w:t>
              <w:br/>
              <w:t>осторожный, осмотрительный, внимательный; остерегаться, беречься, быть внимательным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столкнуться с, испытать</w:t>
              <w:br/>
              <w:t>страдать</w:t>
              <w:br/>
              <w:t>неожиданно встретиться с..., столкнуться с... (кем-л., чем-л.); испытать (что-л.); подвергнуться (чему-л.)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发达国家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fādá guójiā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Развитые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навещать, посещать, наносить 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обычно, обычно</w:t>
              <w:br/>
              <w:t>обычный, обыкновенный, очередной, простой, заурядный, нормальный; обычно, обыкновенно;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奶奶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nǎinai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бабушка, бабка (со стороны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мастер, гуру, корифей, большой 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 работы, манера</w:t>
              <w:br/>
              <w:t>Стиль поведения</w:t>
              <w:br/>
              <w:t>стиль [работы]; манеры, замашки, ухватки; образ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 дел, оформление документов</w:t>
              <w:br/>
              <w:t>вести дела, заниматься делами, сопровождать (сделку); действовать; исполнять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qíngxing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Ситуация, обстоятельства</w:t>
              <w:br/>
              <w:t>обстановка; положение, ситуация; картина; условия, обстоятельства; состояние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зуб, слоновая кость, зубец</w:t>
              <w:br/>
              <w:t>зуб (в древнем знач. только коренной), клык (человека, животного)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 и дочери, дети</w:t>
              <w:br/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эффективность; коэффициент полезного действия; КПД</w:t>
              <w:br/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Палатка, счёт, задолженность</w:t>
              <w:br/>
              <w:t>занавеска, полог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счастье, благословение</w:t>
              <w:br/>
              <w:t>счастье, благополучие;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Народ, толпа</w:t>
              <w:br/>
              <w:t>Множество</w:t>
              <w:br/>
              <w:t>толпа, масса; народ; мир,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sāi, sài, 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Забивать, закупоривать, крепость</w:t>
              <w:br/>
              <w:t>Засыпать</w:t>
              <w:br/>
              <w:t>заваливать, закладывать, засыпа́ть (чем-л., что-л.); забивать, затыкать; закупоривать, замуровывать; заклинивать, засорять, забивать (что-л., чем-л.); застревать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味道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wèidao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Вкус; запах; налёт</w:t>
              <w:br/>
              <w:t>вкус; запах; привкус; налёт; 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zhì’ān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 порядок, общественная 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bēn; bèn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Бежать, спешить</w:t>
              <w:br/>
              <w:t>бежать, мчаться; торопиться; бегущий, мчащийся; бегом, на бегу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Нарушать, противоречить</w:t>
              <w:br/>
              <w:t>Нарушение</w:t>
              <w:br/>
              <w:t>нарушать; отступать (от правил); идти вразрез (с чем-л.), 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陷入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Попасть, завязнуть, погрузиться</w:t>
              <w:br/>
              <w:t>Попасть в</w:t>
              <w:br/>
              <w:t>попасть; завязнуть; провалиться (напр., в болото)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Прошлое, минувшее время</w:t>
              <w:br/>
              <w:t>Ранее</w:t>
              <w:br/>
              <w:t>прошлое, минувшее, прежние дни, прежнее; в прошлом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nàwèi, nèiwèi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вежл.тот (о человеке)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на работу</w:t>
              <w:br/>
              <w:t>Работа</w:t>
              <w:br/>
              <w:t>идти [выходить] на работу(в свою смену, на уроки в свой класс); начало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Прибыть, дойти</w:t>
              <w:br/>
              <w:t>дойти, доехать до...; достичь (цели),прибыть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парламент; 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сахар, сладость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Второстепенный, уступать</w:t>
              <w:br/>
              <w:t>Младший</w:t>
              <w:br/>
              <w:t>, разг. и тайв. yǎ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умозаключение; резюме; вывод;лог.заключение (силлогизма)</w:t>
              <w:br/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恋爱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Влюблённость, любовь</w:t>
              <w:br/>
              <w:t>Влюбленность</w:t>
              <w:br/>
              <w:t>любовь, влюблённость; горячо 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Ограниченный, конечный</w:t>
              <w:br/>
              <w:t>ограниченный, лимитированный; местный; конечный, предельный; ограниченно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Жизненная энергия</w:t>
              <w:br/>
              <w:t>Живость</w:t>
              <w:br/>
              <w:t>жизненная сила (энергия); живучесть; жизненность; жизненный тонус; жизнеспособность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球员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 игрок</w:t>
              <w:br/>
              <w:t>Футболист</w:t>
              <w:br/>
              <w:t>игрок (в спортивных играх с мячом)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специальный, исключительный, опытный</w:t>
              <w:br/>
              <w:t>специальный, отдельный, особый; особого назначения; в специальных целях, специально, намеренно, умышленно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Хирургическая операция</w:t>
              <w:br/>
              <w:t>[хирургическая] 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выйти в интернет, заходить в интернет, соединиться с сетью, сидеть в интернете</w:t>
              <w:br/>
              <w:t>Подключаться к интернету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 период</w:t>
              <w:br/>
              <w:t>это время; современный, 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военно-морской флот (ВМФ), военно-морские силы (ВМС); военный флот; военно-морской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тяжёлый, серьёзный</w:t>
              <w:br/>
              <w:t>серьёзный, солидный,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передавать</w:t>
              <w:br/>
              <w:t>Распространение</w:t>
              <w:br/>
              <w:t>распространять (учение, взгляды), насаждать, передавать; распространяться; проповедовать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вдоль, граничить</w:t>
              <w:br/>
              <w:t>идти [вниз] по течению; идти вдоль (по краю) чего-л. (см. также II, 1)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lù; lòu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Роса, капля, проявляться</w:t>
              <w:br/>
              <w:t>роса; капля росы, росинка; на росе (под открытым небом)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zhèng; 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Зарабатывать, напрягать силы</w:t>
              <w:br/>
              <w:t>,  напрягать (силы) ; натягивать; применять 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履行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исполнять, выполнять, проводить, претворять в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石头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камень; каменный, мощённый камнем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娱乐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yúlè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Развлечение, веселье</w:t>
              <w:br/>
              <w:t>радоваться, веселиться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директор</w:t>
              <w:br/>
              <w:t>управлять, распоряжаться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скрытые силы; потенциал, перспективы; потенциальная энергия; потенциальный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色彩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sècǎi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Цвет, окраска, оттенок</w:t>
              <w:br/>
              <w:t>Цветовое разнообразие</w:t>
              <w:br/>
              <w:t>окраска, цвет; колер, колорит; оттенок (цвета)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Этикет, вежливость, обряд</w:t>
              <w:br/>
              <w:t>Праздник</w:t>
              <w:br/>
              <w:t>этикет, приличия, правила вежливости, правила благопристойности; учтивость, вежливость, такт; культурность (как основа конфуцианского мировоззрения); тактичный, вежливый, 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Прибыть, приехать</w:t>
              <w:br/>
              <w:t>приезжать, прибывать; офиц. поступать (напр. о деловой бумаге)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Концентрированный, высококачественный</w:t>
              <w:br/>
              <w:t>Суть</w:t>
              <w:br/>
              <w:t>чистый, рафинированный, без примеси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кидать, опрокидывать</w:t>
              <w:br/>
              <w:t>Падать, терять равновесие</w:t>
              <w:br/>
              <w:t>бросать (на землю); кидать, швырять; опрокидывать, ронять; разбивать оземь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Ориентированный на</w:t>
              <w:br/>
              <w:t>Смотреть на</w:t>
              <w:br/>
              <w:t>[повернуться] лицом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yī; 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полагаться, слушаться</w:t>
              <w:br/>
              <w:t>Зависеть</w:t>
              <w:br/>
              <w:t>прислоняться [к...]; опираться [на...]; прилетать [к...]; иметь опору [в...], основываться [на...] (также глагол-предлог,  см. ниже, II)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桌上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zhuōshang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столе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dòng, 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Пещера, дыра, отверстие</w:t>
              <w:br/>
              <w:t>пещера, грот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克服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преодолеть, справляться</w:t>
              <w:br/>
              <w:t>Победить</w:t>
              <w:br/>
              <w:t>преодолевать, справляться; перебороть, пересилить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переписку; сообщать; переписка, [почтовая] связь; передача информации (данных); связь</w:t>
              <w:br/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Популярный, модный</w:t>
              <w:br/>
              <w:t>распространяться, быть в ходу; циркулировать; широко распространённый, ходовой; популярный; бытующий, обиходный; широкое распространение, 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Установить, сформировать</w:t>
              <w:br/>
              <w:t>Учрежденить</w:t>
              <w:br/>
              <w:t>соорудить, поставить, водрузить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táo; yáo; 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Керамика, гончарное изделие</w:t>
              <w:br/>
              <w:t>Глина</w:t>
              <w:br/>
              <w:t>керамика; керамическое (гончарное, глиняное) изделие; глиняная утварь (посуда); керамический; гончарный; глиняный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в деревне</w:t>
              <w:br/>
              <w:t>деревня, населенный пункт, 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глазах, воспринимать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 бумаги</w:t>
              <w:br/>
              <w:t>юр. документ, 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Защита, предупреждение, дамба</w:t>
              <w:br/>
              <w:t>принимать меры предосторожности против (чего-л.); предупреждать; остерегаться, беречься, быть настороже против (кого-л., 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уяснить, понять, почувствовать</w:t>
              <w:br/>
              <w:t>Понимать, ощущать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wēnnuǎn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Тёплый, заботливый</w:t>
              <w:br/>
              <w:t>Теплое и дружелюбное</w:t>
              <w:br/>
              <w:t>тёплый, мягкий, умеренный (о климате); теплота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результат, эффект, успех; успешный, эффективный</w:t>
              <w:br/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 мужчина; работник</w:t>
              <w:br/>
              <w:t>Четвертый день недели</w:t>
              <w:br/>
              <w:t>в удвоении также zhēng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Положительное начало, солнце</w:t>
              <w:br/>
              <w:t>Солнечный свет</w:t>
              <w:br/>
              <w:t>филос. ян, положительное (мужское) начало, категория положительного, позитивная субстанция (в основных категориях старых китайских философских систем миропонимания, древнейшим источником которых считается 易经 Ицзин»; * противоположно 阴 ― отрицательному началу, категории отрицательного,...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代表大会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dàibiǎo dàhuì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Съезд представителей</w:t>
              <w:br/>
              <w:t>Представительная конференция</w:t>
              <w:br/>
              <w:t>съезд, конгресс, собрание представителей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颜色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yánsè, yánshai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Цвет, окраска</w:t>
              <w:br/>
              <w:t>цвет (выражение) лица; [внешний]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jiǎn; 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Уменьшать, вычитать, сокращать</w:t>
              <w:br/>
              <w:t>Уменьшить</w:t>
              <w:br/>
              <w:t>уменьшать[ся], убавлять[ся]; снижать[ся]; сокращать[ся]; уменьшенный, сокращённый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Досрочно, заранее</w:t>
              <w:br/>
              <w:t>переносить на более ранний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режиссировать; режиссёрский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командующий; старший военачальник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 цвет; 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Круглый, полный, круг</w:t>
              <w:br/>
              <w:t>круглый; округлый, полный; круговой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pū; pù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располагать, магазин, постель</w:t>
              <w:br/>
              <w:t>Размещать</w:t>
              <w:br/>
              <w:t>расставлять, раскладывать, расстилать; 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héng, 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Поперечина, горизонтально, боковина</w:t>
              <w:br/>
              <w:t>поперечина, перекладина (также счётное слово мостов); горизонталь; горизонтальная черта (в каллиграфии); поперечный, 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图书馆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túshūguǎn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 на рынок</w:t>
              <w:br/>
              <w:t>Выход на рынок</w:t>
              <w:br/>
              <w:t>идти на базар; покупать на рынке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Оживленный, шумный, веселый</w:t>
              <w:br/>
              <w:t>оживлённый; праздничный, людный, шумный; бойкий; оживлённо, людно, шумно (об улице, также интенсивная форма 热*闹)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tiānkōng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небесное пространство, небо; высь, 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街道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улица, квартал</w:t>
              <w:br/>
              <w:t>улица, уличный, 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宿舍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Общежитие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сжимать, пожимать рукой</w:t>
              <w:br/>
              <w:t>Сжимать, держать</w:t>
              <w:br/>
              <w:t>держать (в руке); носить (в руках); с (чем-л.) в руках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Объединять, связывать</w:t>
              <w:br/>
              <w:t>соединяться, объединяться; связываться, блокироваться [с]; объединённый, совместный; связующий; союзный; вместе,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Стерпеть, сдерживать</w:t>
              <w:br/>
              <w:t>стерпеть, выносить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pào, pāo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Пузырь, пена, волдырь</w:t>
              <w:br/>
              <w:t>Пузырьки</w:t>
              <w:br/>
              <w:t>пузыри; пена (на воде); пузырёк (воздуха)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Внедрять, проводить в жизнь</w:t>
              <w:br/>
              <w:t>вводить в действие; проводить в жизнь; продвигать; внедрять, 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всасывать, поглощать</w:t>
              <w:br/>
              <w:t>Абсорбировать</w:t>
              <w:br/>
              <w:t>всасывать, впитывать, вбирать, поглощать; всасывание; поглощение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достаточный; вполне достаточно; хватает; 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путь, вместе</w:t>
              <w:br/>
              <w:t>Всегда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 часть, восточный район;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помогать</w:t>
              <w:br/>
              <w:t>поддерживать; подпирать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Трезвый, ясный</w:t>
              <w:br/>
              <w:t>Бодрствование</w:t>
              <w:br/>
              <w:t>ясный, отчётливый, трезвый; ясность, трезвость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xiàgǎng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 работы</w:t>
              <w:br/>
              <w:t>Уволенный с работы</w:t>
              <w:br/>
              <w:t>закончить дежурство; сменяться с поста (напр., в карауле)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Критика, осуждение</w:t>
              <w:br/>
              <w:t>вынести суждение (определение)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Заведение, учреждение</w:t>
              <w:br/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снабжение, поставка, обеспечение</w:t>
              <w:br/>
              <w:t>снабжать, поставлять, обеспечивать, удовлетворять, обслуживать; снабжение, обеспечение, обслуживание; 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予以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Дать, оказать, подвергнуть</w:t>
              <w:br/>
              <w:t>Предоставить</w:t>
              <w:br/>
              <w:t>(обычно с двухсложным дополнением)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Вставлять, втискивать, вводить</w:t>
              <w:br/>
              <w:t>Вставить</w:t>
              <w:br/>
              <w:t>вставлять, втыкать; втискивать; вводить; вонзать; ставить (напр., цветы); водружать (знамя)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рассмотреть</w:t>
              <w:br/>
              <w:t>Обсуждение документа</w:t>
              <w:br/>
              <w:t>рассматривать, изучать, обсуждать; обсуждение, 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尚未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не; всё ещё не; пока не...</w:t>
              <w:br/>
              <w:t>Пока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товарищ</w:t>
              <w:br/>
              <w:t>друг, приятель, товарищ, коллега; единомышленник; близкий по духу; 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аккуратный</w:t>
              <w:br/>
              <w:t>чистый, опрятный; аккуратный; 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Слава, честь</w:t>
              <w:br/>
              <w:t>полевой цветок; колос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Поверхность, внешний</w:t>
              <w:br/>
              <w:t>внешняя сторона, поверхность; внешний, поверхностный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Предмет, явление</w:t>
              <w:br/>
              <w:t>вещь предмет</w:t>
              <w:br/>
              <w:t>вещь, предмет, 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工作者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gōngzuòzhě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работник</w:t>
              <w:br/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fū, 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муж, супруг; муж, мужчина</w:t>
              <w:br/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乡镇企业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xiāngzhèn qǐyè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Местные районные предприятия</w:t>
              <w:br/>
              <w:t>Сельскохозяйственное предприятие</w:t>
              <w:br/>
              <w:t>местные предприятия, районные компании (в противоположность большим или иностранным компаниям), волостные и поселковые предприятия, поселково-волостные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прибыть, дойти, достичь; 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благополучие</w:t>
              <w:br/>
              <w:t>Здоровье</w:t>
              <w:br/>
              <w:t>мир, спокойствие; процветание, благополучие; довольство; безмятежность; 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Трясти, колебать, дрожать</w:t>
              <w:br/>
              <w:t>трясти, сотрясать; колебать, качать, шатать; махать; ворошить; взбалтывать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Размер, величина</w:t>
              <w:br/>
              <w:t>Большой и малый</w:t>
              <w:br/>
              <w:t>величина, 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Превращение, конверсия</w:t>
              <w:br/>
              <w:t>Преобразование</w:t>
              <w:br/>
              <w:t>обратить(ся), превратить(ся); претерпеть изменение; превращение, метаморфоза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встретиться, встреча</w:t>
              <w:br/>
              <w:t>увидеться, встретиться; принять; свидание, встреча;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если, должен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мыслей, идеи</w:t>
              <w:br/>
              <w:t>Путь мысли</w:t>
              <w:br/>
              <w:t>ход мыслей (напр. писателя)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главное управление; штаб-квартира, головной офис, главные управления, центральный аппарат, генштаб</w:t>
              <w:br/>
              <w:t>Главный 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прибирать, приводить в порядок</w:t>
              <w:br/>
              <w:t>Убирать, наводить порядок</w:t>
              <w:br/>
              <w:t>собирать; прибирать; приводить в 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сеять, сажать, выращивать</w:t>
              <w:br/>
              <w:t>Посадка</w:t>
              <w:br/>
              <w:t>сеять, засевать; сажать; выращивать; насаждения, посадки; выращивание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союза</w:t>
              <w:br/>
              <w:t>Президент</w:t>
              <w:br/>
              <w:t>председатель общества (союза)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Кольцо, круг, петля</w:t>
              <w:br/>
              <w:t>кольцо; перстень; круг; петля; ушко; в виде кольца (круга), кольцевидный, кольцеобразный; круглый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诗人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поэт, стихотворец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политическая власть,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精神文明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jīngshén wénmíng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духовная цивилизация (термин, широко используемый в настоящее время в Китае); духовная культура</w:t>
              <w:br/>
              <w:t>Спиритуальная 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另一方面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lìngyī fāngmiàn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сожаление, досада, сожалеть; неприятный осадок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施工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Строительство, ведение работ</w:t>
              <w:br/>
              <w:t>строительные работы, строительство; вести строительство, пустить в производство, составить план работ; работа на объекте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gōngqǐng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гектар, 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鼻子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bízi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изначально, основа, начало, происхождение (явлений, вещей); основа, суть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摇头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Качать головой (отрицание)</w:t>
              <w:br/>
              <w:t>Кивок головой внизу</w:t>
              <w:br/>
              <w:t>качать головой (из стороны в сторону, знак отрицания)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болеть, страдать; мучиться</w:t>
              <w:br/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поезд, железнодорожный 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повседневный, ежедневный; обыденный, обычный; текущий; будни, 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dìliù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шестой; в-шестых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坐下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 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Сесть, садиться</w:t>
              <w:br/>
              <w:t>садиться, сесть; сидеть!(например, команда собаке)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Краткий, приблизительный, основной</w:t>
              <w:br/>
              <w:t>Краткий перевод: немного</w:t>
              <w:br/>
              <w:t>план, замысел; тактика; пути, методы; образ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турист, посетитель</w:t>
              <w:br/>
              <w:t>турист, путешественник; посетитель (напр., парка)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во-вторых, далее</w:t>
              <w:br/>
              <w:t>затем, далее; во-вторых; быть на втором (следующем) месте; второй, следующий; второе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Хуже, лучше</w:t>
              <w:br/>
              <w:t>Не так как</w:t>
              <w:br/>
              <w:t>перед существительным или местоимением уступать, хуже, менее, не так, не идти ни в какое сравнение (с чем-либо)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女孩子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nǚháizi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девочка, девчонка; дочка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мешок, сумка, кошелёк</w:t>
              <w:br/>
              <w:t>сущ./счётное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桌子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zhuōzi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таможня; таможенный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Разработка и производство</w:t>
              <w:br/>
              <w:t>разработать, разрабатывать и производить, вести разработку, исследование и 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老太太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lǎotàitai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Старушка, бабушка</w:t>
              <w:br/>
              <w:t>матушка, мамаша (почтительное обращение к пожилой женщине)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科学技术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kēxué jìshù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 и техника; научно-технический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Активный, оживленный</w:t>
              <w:br/>
              <w:t>оживление, активность; оживиться, активизироваться, проявить активность; оживлённый, живой, 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человеко-посещение, человеко-раз, (столько-то) человек</w:t>
              <w:br/>
              <w:t>Человеко-разыскания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耳朵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ěrduo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Ухо, слух</w:t>
              <w:br/>
              <w:t>ухо, ушная раковина; уши,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只不过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zhǐbùguò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всего лишь, всего-навсего; только; не более, чем</w:t>
              <w:br/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lù, liù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Суша, материк, земля</w:t>
              <w:br/>
              <w:t>суша, земля; материк, континент; континентальный, материковый; на земле, на суше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Прибрежный регион</w:t>
              <w:br/>
              <w:t>прилегать к морю; вдоль побережья; приморье; приморский; прибрежный, каботажный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энергия,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 в конкурсе</w:t>
              <w:br/>
              <w:t>Участвовать в соревновании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障碍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Препятствие, барьер, расстройство</w:t>
              <w:br/>
              <w:t>Преодоление препятствий</w:t>
              <w:br/>
              <w:t>препятствие, заграждение; барьер; помеха; заградительный; с препятствиями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补充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bǔchōng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Дополнять, пополнять</w:t>
              <w:br/>
              <w:t>пополнять; комплектовать; доукомплектовать; дополнять; дополнительный; дополнение; пополнение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境内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границ</w:t>
              <w:br/>
              <w:t>Внутри страны</w:t>
              <w:br/>
              <w:t>в границах; 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Усы, борода, необходимость</w:t>
              <w:br/>
              <w:t>Нужно</w:t>
              <w:br/>
              <w:t>усы, борода, баки; растительность на лице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写作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xiězuò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 сочинения</w:t>
              <w:br/>
              <w:t>писать [сочинения]; создавать (литературные произведения); творческое письмо; письмо; литературное творчество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крайне</w:t>
              <w:br/>
              <w:t>очень, чрезвычайно, 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lì; lí; 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чистый, парный</w:t>
              <w:br/>
              <w:t>красивый, прекрасный; прелестный, изящный; роскошный, цветущий; блестящий, яркий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возраст, 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 член постоянного комитета (бюро)</w:t>
              <w:br/>
              <w:t>Постоянный委员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Вторжение, агрессия</w:t>
              <w:br/>
              <w:t>Захват</w:t>
              <w:br/>
              <w:t>вторгаться в, занимать (напр. чужую территорию); вести агрессию, посягать; агрессивный; агрессия; вторжение; посягательство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灵魂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душа, дух, астральное тело, чувственное начало (в человеке), душевный, астральный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Зола, пепел, серый цвет</w:t>
              <w:br/>
              <w:t>серый пепел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Сад, парк, огород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новый, самый последний, самый недавний, новейший, свежий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摆脱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Освободиться, избавиться</w:t>
              <w:br/>
              <w:t>избавиться от</w:t>
              <w:br/>
              <w:t>отделаться от...; освободиться; выскользнуть из, ускользнуть от; избавиться, выбраться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累计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lěijì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Итого, сумма</w:t>
              <w:br/>
              <w:t>Общая сумма</w:t>
              <w:br/>
              <w:t>подводить итог; подсчитывать, суммировать общий итог; итого, нарастающим итогом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отец, тятя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勇气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Смелость, храбрость, мужество</w:t>
              <w:br/>
              <w:t>смелость, храбрость, отвага; 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Говорить, сказal, называться</w:t>
              <w:br/>
              <w:t>Сказать</w:t>
              <w:br/>
              <w:t>* говорить (что-л.), изрекать; гласить (с последующей прямой речью)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тренировка, учение, репетиция</w:t>
              <w:br/>
              <w:t>Упражнение</w:t>
              <w:br/>
              <w:t>упражняться, тренироваться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Местонахождение, место</w:t>
              <w:br/>
              <w:t>Расположение</w:t>
              <w:br/>
              <w:t>местонахождение; местопребывание, местожительство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jīlěi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Накопление, копить</w:t>
              <w:br/>
              <w:t>накапливать, копить, скапливать; умножать; наживать, набираться; накопленный; нажитый; накопление; наращивание; [целая] куча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танцевать, играть</w:t>
              <w:br/>
              <w:t>танцевать, плясать; исполнять танец (пляску)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геология, геологический; гео-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сформировать, собрать</w:t>
              <w:br/>
              <w:t>Создание и организация</w:t>
              <w:br/>
              <w:t>сформировать; образовать (напр., комиссию)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коллектив</w:t>
              <w:br/>
              <w:t>биол. популяция; колония (микроорганизмов, кораллов)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Остановиться, прекратить</w:t>
              <w:br/>
              <w:t>стоять (неподвижно); останавливаться, задерживаться; неподвижный, стоячий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球队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Спортивная команда</w:t>
              <w:br/>
              <w:t>Спортовая команда</w:t>
              <w:br/>
              <w:t>команда (в спортивных играх с мячом)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yǒng, chōng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Кипеть, хлынуть, подскочить</w:t>
              <w:br/>
              <w:t>Поток</w:t>
              <w:br/>
              <w:t>клокотать, бурлить, кипеть; бить фонтаном (о воде); клубиться (о дыме, облаках); клокочущий, бурлящий; клубящийся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колодец; глубокая яма; шахта; скважина ( напр. соляная)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chǎo; chāo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Шуметь, кричать, ссориться</w:t>
              <w:br/>
              <w:t>шуметь; кричать; громко разговаривать; галдеть; шумный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俱乐部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jùlèbù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Открытие, начало собрания</w:t>
              <w:br/>
              <w:t>поднять занавес; открыть, начать (собрание, заседание, спектакль)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zhǎngdà, chángdà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вырасти, подрасти</w:t>
              <w:br/>
              <w:t>Взрослеть</w:t>
              <w:br/>
              <w:t>вырасти; подрасти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健全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Здоровый, здравомыслящий</w:t>
              <w:br/>
              <w:t>Здоровый, полноценный</w:t>
              <w:br/>
              <w:t>здоровый, крепкий; здоровье; оздоровить; укрепить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Большинство, преимущественно</w:t>
              <w:br/>
              <w:t>В основном</w:t>
              <w:br/>
              <w:t>в большей части, более чем наполовину, 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сторона, 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区别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Различие, разграничение</w:t>
              <w:br/>
              <w:t>различие, разница. расхождение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néngfǒu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 ли это?; возможно ли..., можно ли...; сможет или нет?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Сорт, качество, характер</w:t>
              <w:br/>
              <w:t>вещь, предмет; изделие,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Лидировать, вести впереди</w:t>
              <w:br/>
              <w:t>вести; идти впереди, лидировать; спорт вести (в счете) ; ведущий, передовой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ситуация; обстановка; 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舒服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Комфортно, хорошо себя чувствовать</w:t>
              <w:br/>
              <w:t>Удобно</w:t>
              <w:br/>
              <w:t>удобный; хороший; уютный, комфортный, комфортабельный; спокойный; приятный, лёгкий; непринуждённый, свободный; в порядке; уютно; чувствовать себя 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Представлять, докладывать</w:t>
              <w:br/>
              <w:t>Подавать</w:t>
              <w:br/>
              <w:t>офиц. рапортом доносить; докладывать; представлять (что-л. начальнику)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临时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Временный, временно</w:t>
              <w:br/>
              <w:t>когда придёт время (пробьёт час); в нужный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yǎnshén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 глаз, взгляд</w:t>
              <w:br/>
              <w:t>Взгляд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Погружаться, тонуть, исчезать</w:t>
              <w:br/>
              <w:t>Погружаться, погруженный</w:t>
              <w:br/>
              <w:t>тонуть, идти ко дну, погружаться в (воду)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Счетное слово для судов</w:t>
              <w:br/>
              <w:t>корабль</w:t>
              <w:br/>
              <w:t>сущ. /счётное слово судно (также счётное слово для судов и кораблей; ср. русск. вымпел)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善于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Умеет в</w:t>
              <w:br/>
              <w:t>Хорош в</w:t>
              <w:br/>
              <w:t>быть искусным в...; преуспевать в...; быть умелым в...; быть способным к...; быть ловким в...; быть мастером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Психическое состояние</w:t>
              <w:br/>
              <w:t>Мental attitude</w:t>
              <w:br/>
              <w:t>настроения, 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 пол; мужская природа; мужчина; мужской</w:t>
              <w:br/>
              <w:t>Мужской Sexe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脖子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爆发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взрыв, вспышка, извержение</w:t>
              <w:br/>
              <w:t>Взрывное начало</w:t>
              <w:br/>
              <w:t>взрываться, детонировать; взрыв, разрыв; детонация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существующий; имеющийся, наличествующий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微微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Крохотный, слегка</w:t>
              <w:br/>
              <w:t>Слегка слегка</w:t>
              <w:br/>
              <w:t>малюсенький, крохотный; слегка, чуть-чуть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демонстрировать, исполнять</w:t>
              <w:br/>
              <w:t>Выполнять</w:t>
              <w:br/>
              <w:t>ставиться, идти (о пьесе), демонстрироваться (о фильме); исполняться (о роли)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Прибытие, приход</w:t>
              <w:br/>
              <w:t>прийти, наступить, настать; 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环节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Звено, пункт, часть</w:t>
              <w:br/>
              <w:t>Этап</w:t>
              <w:br/>
              <w:t>звено (цепи), пункт,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Дома, в семье</w:t>
              <w:br/>
              <w:t>в семье, в доме,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dú; в coчeт. тakжe 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Яд, токсин, зло</w:t>
              <w:br/>
              <w:t>яд, отраа; токсин; отраление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Провести собрание</w:t>
              <w:br/>
              <w:t>Собираться</w:t>
              <w:br/>
              <w:t>открыть собрание; проводить собрание; участвовать в совещании, заседать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словно, подобно, как (будто); похожий, одинаковый</w:t>
              <w:br/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император, государь; императорский, высочайший, августейший; священный; монарший; царствующий (о династии, о монархе); эпитет всего относящегося к императору,  напр.: родни, утвари, жилища, свиты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自行车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zìxíngchē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Бухгалтерия, бухгалтер</w:t>
              <w:br/>
              <w:t>счетоводство, бухгалтерия, отчётность; бухгалтерский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招待会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zhāodàihuì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Приемная вечеринка</w:t>
              <w:br/>
              <w:t>вечеринка, приём, фуршет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zǎochen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утро; 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才能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талант, способности</w:t>
              <w:br/>
              <w:t>способности; одарённость, талантливость; 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lōu, lǒu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хватать</w:t>
              <w:br/>
              <w:t>Обнимать</w:t>
              <w:br/>
              <w:t>собирать; сгребать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Поражение, разрушение, упадок</w:t>
              <w:br/>
              <w:t>терпеть поражение (неудачу); проигрывать; разбитый; проигранный; проигрышный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锻炼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duànliàn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тренировка, физические упражнения</w:t>
              <w:br/>
              <w:t>Упражнение</w:t>
              <w:br/>
              <w:t>обрабатывать металл, ковать и закаливать; закаливание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Авторитет, сила, угроза</w:t>
              <w:br/>
              <w:t>Власть</w:t>
              <w:br/>
              <w:t>престиж, авторитет, влияние; достойный уважения, авторитетный; 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Ныне, сейчас, современный</w:t>
              <w:br/>
              <w:t>ныне, теперь, сегодня; нынешний, 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积极性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jījíxìng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Активность, энтузиазм</w:t>
              <w:br/>
              <w:t>Позитивность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Увериться, определить</w:t>
              <w:br/>
              <w:t>Уверенно считать</w:t>
              <w:br/>
              <w:t>признать; увериться; считать доказанным; допустить; подтвердить; определить, квалифицировать; 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 (эта, это); этот раз; данный раз; в этот раз</w:t>
              <w:br/>
              <w:t>Эта сессия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顾问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Советник, 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Индивид, особь</w:t>
              <w:br/>
              <w:t>индивид; особь; индивидуальный, отдельный, единоличный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Свойства, качества</w:t>
              <w:br/>
              <w:t>качество</w:t>
              <w:br/>
              <w:t>природные свойства, подлинные качества, натура; 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 военных действий; поле боя, поле битвы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поселение</w:t>
              <w:br/>
              <w:t>Муниципалитет</w:t>
              <w:br/>
              <w:t>село, посёлок, 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Ясный, видимый</w:t>
              <w:br/>
              <w:t>Показывать</w:t>
              <w:br/>
              <w:t>ясный, чёткий, очевидный, верный; явный; открытый, отчётливый; очевидно, открыто; громогласно; 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阿姨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Тётя, няня, домработница</w:t>
              <w:br/>
              <w:t>тётка (по матери)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Таинственный, мистический</w:t>
              <w:br/>
              <w:t>мистика, мистицизм; волшебство; мистический; таинственный, загадочный; непостижимый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милый, очаровательный, прелестный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стол, счётное слово для трапез</w:t>
              <w:br/>
              <w:t>сущ./счётное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gèxìng, gèxing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индивидуальность; характер; единичное; индивидуальный</w:t>
              <w:br/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 в школу</w:t>
              <w:br/>
              <w:t>Идти в школу</w:t>
              <w:br/>
              <w:t>ходить (поступить) в школу, ходить на занятия (уроки)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Человеческое тело</w:t>
              <w:br/>
              <w:t>тело (человека), организм, туловище, корпус [человека]; телесный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климат, погода</w:t>
              <w:br/>
              <w:t>климат; климатический; 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Позади, посмертно</w:t>
              <w:br/>
              <w:t>Сзади</w:t>
              <w:br/>
              <w:t>после смерти; посмертный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Видимый, очевидно</w:t>
              <w:br/>
              <w:t>можно увидеть, видимый (доступный глазу), виднеться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居住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проживать, жить; проживание</w:t>
              <w:br/>
              <w:t>Проживание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 в себе</w:t>
              <w:br/>
              <w:t>Самонадеянность</w:t>
              <w:br/>
              <w:t>верить самому себе; быть уверенным в себе (в своих способностях, силах)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глазах, в мыслях</w:t>
              <w:br/>
              <w:t>Взоре</w:t>
              <w:br/>
              <w:t>в глазах, на глазах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Начинать, инициировать</w:t>
              <w:br/>
              <w:t>начать</w:t>
              <w:br/>
              <w:t>начинать; учреждать; класть начало; быть инициатором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搞好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Наладить, хорошо выполнить</w:t>
              <w:br/>
              <w:t>Учрежденить</w:t>
              <w:br/>
              <w:t>хорошо сделать (выполнить); наладить, получить хороший результат (эффект); наладиться, получиться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враг, противник, неприятель; 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抬头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 голову</w:t>
              <w:br/>
              <w:t>прям., перен. поднимать голову (нос, напр., судна), кабрировать; кабрирование; воспрянуть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Разбивать, толочь, портить</w:t>
              <w:br/>
              <w:t>Бить</w:t>
              <w:br/>
              <w:t>раздавливать; (рас)толочь, (рас)тереть; колоть (орехи)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Отсюда, поэтому</w:t>
              <w:br/>
              <w:t>Следовательно</w:t>
              <w:br/>
              <w:t>отсюда, из этого; из-за этого; оттого, поэтому, вследствие этого; тем самым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центр, пассаж, универмаг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屋子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комната, квартира,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 как</w:t>
              <w:br/>
              <w:t>с тех пор, как; начиная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Питание, питательный</w:t>
              <w:br/>
              <w:t>питаться; питательный; питание; биол.,  мед. трофика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видеть, исчезнуть</w:t>
              <w:br/>
              <w:t>не увидеть; не видно, не 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街上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улице; в городе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gǎndào, gǎndao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догнать, поспеть</w:t>
              <w:br/>
              <w:t>достигнуть</w:t>
              <w:br/>
              <w:t>настичь, догнать; поспеть; прибыть, добраться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Армия, отряд</w:t>
              <w:br/>
              <w:t>Путешествие</w:t>
              <w:br/>
              <w:t>воен. бригада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Сущность, основное свойство</w:t>
              <w:br/>
              <w:t>основное свойство, характер, природа; 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выслушивать внимательно</w:t>
              <w:br/>
              <w:t>Слушать и принимать</w:t>
              <w:br/>
              <w:t>внимательно слушать; выслушивать, заслушивать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Насилие, грубая сила</w:t>
              <w:br/>
              <w:t>Физическая сила</w:t>
              <w:br/>
              <w:t>насилие; грубая сила; насильственный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Запрещено</w:t>
              <w:br/>
              <w:t>не разрешать, запрещать, не допускать; не разрешается; не следует, нельзя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Двигать, крутить, переключать</w:t>
              <w:br/>
              <w:t>перемещать</w:t>
              <w:br/>
              <w:t>толкать, двигать; направлять (напр. шестом лодку)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Вперёд, прямо</w:t>
              <w:br/>
              <w:t>вперед, прямо, перед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книжн. zǐ старшая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Плести, составлять, редактировать</w:t>
              <w:br/>
              <w:t>плести, заплетать; 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Подписать, жребий, бирка</w:t>
              <w:br/>
              <w:t>Подпись</w:t>
              <w:br/>
              <w:t>подписывать; надписывать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объект</w:t>
              <w:br/>
              <w:t>место, пункт, заведение, объект; 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jìzǎi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запись, сообщение</w:t>
              <w:br/>
              <w:t>записывать, сообщать; запись, записки;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 период</w:t>
              <w:br/>
              <w:t>год (период); годовой; 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порошок, пудра, лапша</w:t>
              <w:br/>
              <w:t>порошок; пыль; 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оборона</w:t>
              <w:br/>
              <w:t>Оборона страны</w:t>
              <w:br/>
              <w:t>национальная (государственная) оборона; оборонный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Финансы, бухгалтерия</w:t>
              <w:br/>
              <w:t>финансы, 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华侨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Китаец за границей</w:t>
              <w:br/>
              <w:t>Китайцы за границей</w:t>
              <w:br/>
              <w:t>хуацяо; китаец, живущий 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Неблагоприятный, поражение</w:t>
              <w:br/>
              <w:t>Неблагоприятно</w:t>
              <w:br/>
              <w:t>невыгодный, 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diànlì, diànli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Электроэнергия, электричество</w:t>
              <w:br/>
              <w:t>мощность [электротока]; электрическая энергия (сила); электрический, электроэнергетика; электро-; силовой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喝酒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 вино [водку], пить алкогольные напитки, 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Перемещать, изменять</w:t>
              <w:br/>
              <w:t>переселяться, выселяться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宪法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конституция, основной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kěbù, kěbu-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 нет</w:t>
              <w:br/>
              <w:t>Не обязательно</w:t>
              <w:br/>
              <w:t>разве не..?, не... ли [будет]?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gèngwéi, gēngwéi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более, изменить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Свежий, новый</w:t>
              <w:br/>
              <w:t>свежий (о пище), свежеприготовленный, парной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老佛爷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lǎofóye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Будда, императрица Цыси</w:t>
              <w:br/>
              <w:t>Старый Будда-господин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самодвижущийся, самоходный, автоматический (в сложных терминах также соответствует русским приставкам: авто-, само-)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дело, вести дела; заниматься, работать (о работниках умственного труда)</w:t>
              <w:br/>
              <w:t>Делать 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утро; утром</w:t>
              <w:br/>
              <w:t>Здравствуйте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Несчастье</w:t>
              <w:br/>
              <w:t>несчастный; к несчастью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例子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启明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Рассвет, утренняя звезда</w:t>
              <w:br/>
              <w:t>Заря светлая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tàng; tāng; 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Раз, поездка, маршрут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бояться, даже если</w:t>
              <w:br/>
              <w:t>Не боюсь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经济效益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 xiàoyì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экономическая выгода, экономический эффект, экономическая 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níng; nìng   níng      nìng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 умиротворять, лучше</w:t>
              <w:br/>
              <w:t>Спокойствие</w:t>
              <w:br/>
              <w:t>спокойный, тихий; мирный, миролюбивый; умеренный, 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Всегда, постоянно</w:t>
              <w:br/>
              <w:t>до сих пор; прежде, издавна; уже давно; всегда, обычно, всё время, постоянно, неизменно; 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муниципалитет, городская управа, городской совет, городская администрация</w:t>
              <w:br/>
              <w:t>Местная 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Авторитет, влияние</w:t>
              <w:br/>
              <w:t>авторитет, престиж; авторитетный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顿时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немедленно</w:t>
              <w:br/>
              <w:t>Мгновенно</w:t>
              <w:br/>
              <w:t>вдруг, внезапно; тотчас, тут же, сейчас же, сразу же, в тот же момент, немедленно, с ходу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головной мозг; ум, мысли; голова</w:t>
              <w:br/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Человеческая природа</w:t>
              <w:br/>
              <w:t>свойства (природа, натура) человека, человечность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zhǎnlǎn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выставлять (на просмотр), экспонировать, показывать; 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愉快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Радостный, весёлый</w:t>
              <w:br/>
              <w:t>приятный, весёлый, радостный; радость, веселье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Профилактика, предотвращение</w:t>
              <w:br/>
              <w:t>принимать меры предосторожности, оберегаться; предохранять, предотвращать (что-л.); предосторожность, профилактика; предохранительный, профилактический, превентивный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势头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ситуация, авторитет</w:t>
              <w:br/>
              <w:t>Напористость</w:t>
              <w:br/>
              <w:t>положение, ситуация, обстановка, 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поистине, на (в) самом деле; прямо-таки; истинный, настоящий, верный (правильный); конечно!; бесспорно; вот 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вызывать, привлекать, провоцировать</w:t>
              <w:br/>
              <w:t>вызывать (чувство), привлекать  (внимание), устраивать (историю, переполох)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Вежливость, церемонность</w:t>
              <w:br/>
              <w:t>вежливость, учтивость; церемонность, любезность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 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Прилагать усилия</w:t>
              <w:br/>
              <w:t>Ухватить хорошо</w:t>
              <w:br/>
              <w:t>стараться изо всех сил, прилагать все 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 рот, начать говорить</w:t>
              <w:br/>
              <w:t>Открывать 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Обходить, обматывать</w:t>
              <w:br/>
              <w:t>обвязывать, обматывать, обкручивать; мотать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禁止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Запретить, запрещенный</w:t>
              <w:br/>
              <w:t>Запрещено</w:t>
              <w:br/>
              <w:t>прекратить, пресечь, запретить; запрещённый, запретный; 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Должностная функция</w:t>
              <w:br/>
              <w:t>Функциональность</w:t>
              <w:br/>
              <w:t>(должностная) функция (напр. отдела); компетенция (гос. органа)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Руководить, активизировать</w:t>
              <w:br/>
              <w:t>Возбуждать</w:t>
              <w:br/>
              <w:t>привести в движение; вести за собой, руководить; взять на буксир, буксировать, тянуть за собой; расшевелить, активизировать, дать толчок, подтолкнуть к, 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Истина, 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Изобретение, открытие</w:t>
              <w:br/>
              <w:t>изобретать, открывать, придумать; открытие, 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这时候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 shíhòu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 время, в настоящее время, к этому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星期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неделя; день недели</w:t>
              <w:br/>
              <w:t>Недельный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весна; весенний; весной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воздухе; в пустоте; воздушный; аэро-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ситуация, сцена</w:t>
              <w:br/>
              <w:t>ситуация, положение, обстоятельства; картина, сцена, зрелище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Продолжать, сменять, наследовать</w:t>
              <w:br/>
              <w:t>продолжаться, длиться; 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Покупка, закупка</w:t>
              <w:br/>
              <w:t>Приобретение</w:t>
              <w:br/>
              <w:t>покупать, закупать, заготовлять (покупая); скупка, заготовка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hǎixiá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геогр. пролив; морской 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сроком в... (до...), длиться</w:t>
              <w:br/>
              <w:t>На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或是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 быть, или</w:t>
              <w:br/>
              <w:t>может быть; возможно, возможно 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拼命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pīnmìng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щадя сил</w:t>
              <w:br/>
              <w:t>Усердно стараться</w:t>
              <w:br/>
              <w:t>жертвовать жизнью; не щадя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Мера, степень, путь</w:t>
              <w:br/>
              <w:t>Процесс, этап</w:t>
              <w:br/>
              <w:t>мера, степень см. *度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miànkǒng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физиономия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дисциплина, правила</w:t>
              <w:br/>
              <w:t>дисциплина; дисциплинарный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董事长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dǒngshìzhǎng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правления компании</w:t>
              <w:br/>
              <w:t>председатель правления, президент совета директоров (попечителей, наблюдателей), глава совета директоров; председатель совета директоров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Нападать, критиковать, изучать</w:t>
              <w:br/>
              <w:t>атаковать</w:t>
              <w:br/>
              <w:t>нападать, штурмовать, наступать на..., делать выпады 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爷爷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yéye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дедушка, уважаемый</w:t>
              <w:br/>
              <w:t>дедушка (со стороны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золото; 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配套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pèitào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Комплект, комплексный, подходить</w:t>
              <w:br/>
              <w:t>Комплектующие</w:t>
              <w:br/>
              <w:t>комплект, комплекс; комплексный; комплектовать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штука; кочан; корень (счётное слово для растений); перышко (лука)</w:t>
              <w:br/>
              <w:t>Дерево (единица计数)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jìnchūkǒu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 и экспорт; импортный и экспортный; внешнеторговый оборот</w:t>
              <w:br/>
              <w:t>Ввоз и вывоз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弟弟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dìdi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 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hàn, 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Пот, вспотеть, Хань (фамилия)</w:t>
              <w:br/>
              <w:t>пот, испарина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буква, цифра 2</w:t>
              <w:br/>
              <w:t>второй пункт перечисления: II, 2), Б, б), В, бета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dàye, dàyé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барин</w:t>
              <w:br/>
              <w:t>дядя (старший брат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драгоценность, ценная</w:t>
              <w:br/>
              <w:t>Ценный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Переговоры, согласование</w:t>
              <w:br/>
              <w:t>Совещание</w:t>
              <w:br/>
              <w:t>совещаться, консультироваться; вести переговоры; согласовывать, договариваться; консультация; консультативный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Этот, здесь</w:t>
              <w:br/>
              <w:t>этот;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草案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cǎo’àn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 документа</w:t>
              <w:br/>
              <w:t>проект(документ); чертёж; 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раскопать, найти, выявить</w:t>
              <w:br/>
              <w:t>раскапывать</w:t>
              <w:br/>
              <w:t>раскопать; раскопки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梦想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mèngxiǎng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Мечта, фантазия</w:t>
              <w:br/>
              <w:t>мечтать; мечта; фантазия; химера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dàn; 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Пуля, шарик, похлопывать, играть</w:t>
              <w:br/>
              <w:t>Стрелять</w:t>
              <w:br/>
              <w:t>пуля; ядро, снаряд; бомба; 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Учрежденить</w:t>
              <w:br/>
              <w:t>учреждать, основывать, строить заново (впервые); 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移民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Иммиграция, иммигрант</w:t>
              <w:br/>
              <w:t>переселять народ; колонизировать; колонизация; миграция; эмиграция; 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tǔ, tù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Рвать, плеваться, извергать</w:t>
              <w:br/>
              <w:t>Выплевывать</w:t>
              <w:br/>
              <w:t>рвать, блевать, тошнить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南部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часть; 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Повредить, ущерб</w:t>
              <w:br/>
              <w:t>испортить, повредить, причинить 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 на коленях; преклонять колени</w:t>
              <w:br/>
              <w:t>Поклониться на коленях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если; если бы; предположим, что; допустим, что...; положим, что...; при условии, что…</w:t>
              <w:br/>
              <w:t>Как если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Яйцо, яичко</w:t>
              <w:br/>
              <w:t>яйцо; анат. яичко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  <w:br/>
              <w:t>тысячи лет, тысячелетия; многие 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huá; 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Скользкий, гладкий, хитрый</w:t>
              <w:br/>
              <w:t>скользкий; осклизлый, покрытый слизью; не дающий упора (ногам)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данный момент</w:t>
              <w:br/>
              <w:t>В этот момент</w:t>
              <w:br/>
              <w:t>в данную минуту, сейчас; в настоящее время, 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Оборудование, снаряжение</w:t>
              <w:br/>
              <w:t>оборудовать, оснащать, снаряжать, экипировать; брать на вооружение; оборудование, оснащение, оснастка, снаряжение; вооружение; экипировка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众人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толпа, общественность</w:t>
              <w:br/>
              <w:t>множество людей, толпа; общественность, массы; мир, общество,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xū; qú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Пустой, свободный, ложный</w:t>
              <w:br/>
              <w:t>пустой, полый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Вечный, долгий, навсегда</w:t>
              <w:br/>
              <w:t>вечный, бесконечный; долгий, продолжительный; постоянный; вечно, навечно; всегда; навсегда; долго, надолго; никогда (перед отрицанием)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 и контроль, настройка, приспособление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卫星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космический спутник</w:t>
              <w:br/>
              <w:t>астр. спутник; сателлит; космический 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guǎng, guàng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обширный; беспредельный, общераспространённый, универсальный, общий; широко, повсеместно, 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Перспектива, будущее пути</w:t>
              <w:br/>
              <w:t>Перспективы前途</w:t>
              <w:br/>
              <w:t>планы на будущее, лежащий впереди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Средства, затраты</w:t>
              <w:br/>
              <w:t>Бюджет</w:t>
              <w:br/>
              <w:t>расходы, затраты, издержки; [денежные] средства (затрачиваемые на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渴望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жаждать, жадно стремиться к ..., страстно желать; чаяние, стремление, жажда</w:t>
              <w:br/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Движущая сила, мощность</w:t>
              <w:br/>
              <w:t>Двигательная сила</w:t>
              <w:br/>
              <w:t>тяга, мощность (мотора)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Руководить, организовывать</w:t>
              <w:br/>
              <w:t>Организовать</w:t>
              <w:br/>
              <w:t>возглавлять, руководить; отвечать за...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gǔ, gū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Кость, сущность</w:t>
              <w:br/>
              <w:t>кость; костяной, костный; как кость (обр. в знач.: прямой, твёрдый, непреклонный)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hé, 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Ядро, косточка</w:t>
              <w:br/>
              <w:t>косточка плода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Разбитый, мелкий, дробленый</w:t>
              <w:br/>
              <w:t>разбить, расколоть, размозжить, раскрошить; разрушить; разгромить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拉开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Раздвигать, раскрывать</w:t>
              <w:br/>
              <w:t>Раз拉开开拉开</w:t>
              <w:br/>
              <w:t>раздвигать, расставлять (напр. стол, ящик)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平方公里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píngfāng gōnglǐ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квадратный километр, км²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Ухо, ручка, только</w:t>
              <w:br/>
              <w:t>ухо; уши; ушной; на ухо, на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Выдающийся, отличный</w:t>
              <w:br/>
              <w:t>выделяться; проявлять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艰难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Трудный, тяжелый</w:t>
              <w:br/>
              <w:t>Тяжёлые времена</w:t>
              <w:br/>
              <w:t>трудный; тягостный; трудности, лишения; c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zhèbiān, zhèibiān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Сюда,这边</w:t>
              <w:br/>
              <w:t>здесь, тут; на этой стороне; в этих местах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губа, губы; губной</w:t>
              <w:br/>
              <w:t>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sǎo; sào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Мести, чистить, уничтожать</w:t>
              <w:br/>
              <w:t>Мопить</w:t>
              <w:br/>
              <w:t>мести, выметать; сметать, подметать; вытирать; чистить; стирать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Оплата, платеж</w:t>
              <w:br/>
              <w:t>платить, уплачивать; выплачивать; уплата; выплата, выдача (денежных сумм) ; платёж, 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小伙子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xiǎohuǒzi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разг.молодой человек, парень, малый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возможность; смочь, оказаться в состоянии; получаться</w:t>
              <w:br/>
              <w:t>Способен 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屁股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pìgu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зад, задница, попа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общем, в итоге; резюмируя; короче говоря; [одним] словом; итак</w:t>
              <w:br/>
              <w:t>Коротко говоря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wēnróu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ласковый, нежный, мягкий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答案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Ответ,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Разворачиваться, распускаться, продолжаться</w:t>
              <w:br/>
              <w:t>Выставка</w:t>
              <w:br/>
              <w:t>развёртываться; разглаживаться, распускаться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домой</w:t>
              <w:br/>
              <w:t>Вернуться в страну</w:t>
              <w:br/>
              <w:t>вернуться на родину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руководить</w:t>
              <w:br/>
              <w:t>вести, возглавлять, руководить, предводительствовать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Ускоряться; ускорение</w:t>
              <w:br/>
              <w:t>ускорять[ся]; ускорение; разгон; ускоренный; ускоренно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чёрный цвет; чернота; чёрный; тёмный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科学院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kēxuéyuàn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 наук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夫妇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fūfù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супружеская пара, супруги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Материал, сырье, корм</w:t>
              <w:br/>
              <w:t>материал, сырьё; материя; дополнительный материал, приклад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校园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Кампус, учебная территория</w:t>
              <w:br/>
              <w:t>Школьная территория</w:t>
              <w:br/>
              <w:t>кампус, университетский городок, территория учебного заведения; школьный двор (сад)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mái, mán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закапывать, зарывать (в землю); хоронить</w:t>
              <w:br/>
              <w:t>Бury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资产阶级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zīchǎn jiējí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буржуазия; буржуазный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Удерживать, застегивать, закрывать</w:t>
              <w:br/>
              <w:t>Кнопка</w:t>
              <w:br/>
              <w:t>удерживать, сдерживать; задерживать, 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 с нетерпением, ожидать, надеяться; надежда, ожидания</w:t>
              <w:br/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tàntǎo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исследовать, обсуждать</w:t>
              <w:br/>
              <w:t>Обсуждение темы</w:t>
              <w:br/>
              <w:t>рассматривать, изучать, исследовать; изучение,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叔叔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shūshu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обращение</w:t>
              <w:br/>
              <w:t>дядя (младший брат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bù’ān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Беспокойство, тревога</w:t>
              <w:br/>
              <w:t>Неспокойствие</w:t>
              <w:br/>
              <w:t>испытывать беспокойство (тревогу); 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庆祝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праздновать, чествовать</w:t>
              <w:br/>
              <w:t>праздновать, справлять 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последствия, 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zhā, zā, zhá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Укол, вонзать, вышивать</w:t>
              <w:br/>
              <w:t>Крепить</w:t>
              <w:br/>
              <w:t>уколоться, получить укол; занозиться, колоть; поражать, ранить (холодным оружием); травмировать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讨厌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tǎoyàn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Отвращение, надоедливый</w:t>
              <w:br/>
              <w:t>Ненавидеть</w:t>
              <w:br/>
              <w:t>испытывать отвращение (к кому-либо, чему-либо); отвращение; антипатия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да; да, так</w:t>
              <w:br/>
              <w:t>Да, 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упорядочивать, приводить в порядок, выправлять, урегулировать; консолидировать; улаживать; устраивать; распоряжаться [имуществом]; упорядочение</w:t>
              <w:br/>
              <w:t>Сортировка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浑身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тело, с головы до пят</w:t>
              <w:br/>
              <w:t>Весь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便宜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piányi; biànyí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Дешевый, удобный</w:t>
              <w:br/>
              <w:t>дешёвый, недорогой, доступный (по цене), низкой стоимости, малобюджетный, низкобюджетный, низкой ценовой 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辉煌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блестящий, ослепительный; великолепный; великолепие</w:t>
              <w:br/>
              <w:t>Сияние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伸出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протягивать, вытягивать, высовывать</w:t>
              <w:br/>
              <w:t>Раз伸手缩手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Знаменитость, звезда экрана</w:t>
              <w:br/>
              <w:t>яркая 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掌声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аплодисменты, рукоплескания, хлопки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zháojí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Беспокоиться, спешить</w:t>
              <w:br/>
              <w:t>Срочный</w:t>
              <w:br/>
              <w:t>волноваться, беспокоиться; расстраиваться, раздражаться, горячиться; взволнованный, обеспокоенный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математика; математический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Доказательство, улика</w:t>
              <w:br/>
              <w:t>обосновывать, доказывать; основание, доказательство, 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денежная сумма, сумма денег</w:t>
              <w:br/>
              <w:t>Сумма денег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Экстренный, срочный</w:t>
              <w:br/>
              <w:t>срочный, настоятельный, важный; критический, напряжённый, экстренный, чрезвычайный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Колос, талант, шоу</w:t>
              <w:br/>
              <w:t>Сиять</w:t>
              <w:br/>
              <w:t>колос (злаков); цветок; 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Темнота, мрак</w:t>
              <w:br/>
              <w:t>мрак, темнота; тёмный; мрачный; в потёмках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Платить, передавать</w:t>
              <w:br/>
              <w:t>передавать, вручать, сдавать; препоручать, вверять (кому-л.,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博物馆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bówùguǎn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Дикое, поле, природа</w:t>
              <w:br/>
              <w:t>Дикая</w:t>
              <w:br/>
              <w:t>провинция, деревня; окрестность; глушь, захолустье; провинциальный, деревенский, загородный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yáng; xiáng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Океан, заграница, серебро</w:t>
              <w:br/>
              <w:t>Море, океан, западный</w:t>
              <w:br/>
              <w:t>океан; безбрежные воды; океанский, безбрежный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руках, при себе</w:t>
              <w:br/>
              <w:t>на руке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Патент, монополия</w:t>
              <w:br/>
              <w:t>монополизировать доходы (преимущества)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夏天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лето; летом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人民政府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rénmín 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народное правительство, народные органы 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Лоб, норма, согласие</w:t>
              <w:br/>
              <w:t>лоб, чело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когда, во время, в момент, в период; на рубеже, в преддверии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kāituò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освоение, развитие, расширение</w:t>
              <w:br/>
              <w:t>открыть новые горизонты</w:t>
              <w:br/>
              <w:t>освоение; осваивать, развивать; 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Главные силы</w:t>
              <w:br/>
              <w:t>Основная сила</w:t>
              <w:br/>
              <w:t>главная сила; главные (основные)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yō, yo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Ух! Ой! Ах! Просьба</w:t>
              <w:br/>
              <w:t>Приветствие</w:t>
              <w:br/>
              <w:t>междом. и мод. 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乃至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nǎizhì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даже; и вплоть до [того, что], а также</w:t>
              <w:br/>
              <w:t>Даже 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3220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юань, кусок, вместе</w:t>
              <w:br/>
              <w:t>один юань (рубль, доллар и т.д.)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Безумный, бешеный</w:t>
              <w:br/>
              <w:t>Безумие</w:t>
              <w:br/>
              <w:t>бешеный; взбесившийся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fù; 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资本主义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zīběn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капитализм; капиталистический</w:t>
              <w:br/>
              <w:t>Капиталистическая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鸦片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опий, опиум; опиумный (англ. opium)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глаз, взгляд, заголовок</w:t>
              <w:br/>
              <w:t>глаз; глаза; [своими] глазами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 цвет</w:t>
              <w:br/>
              <w:t>белый [цвет]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опубликовать, обнародовать; издать; презентовать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若干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ruògān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Некоторые, несколько</w:t>
              <w:br/>
              <w:t>несколько, некоторое число, определённое количество, 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Порченый, гнилой, разрушенный</w:t>
              <w:br/>
              <w:t>Поврежденный</w:t>
              <w:br/>
              <w:t>развариваться, распариваться, перевариваться, размягчаться; переваренный, разваренный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детства, с малолетства; с малых лет, сызмальства, сызмала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wúnài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Беспомощно, бессильно</w:t>
              <w:br/>
              <w:t>ничего нельзя поделать; беспомощный; безысходный; беспомощность, бессилие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媳妇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xífù, xífu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невестка, жена сына</w:t>
              <w:br/>
              <w:t>Золовка</w:t>
              <w:br/>
              <w:t>сноха, жена сына, невестка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Бизнес, коммерция</w:t>
              <w:br/>
              <w:t>коммерция, коммерческие дела, торговые операции, бизнес; коммерческий, торговый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率领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shuàilǐng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возглавлять, вести, командовать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泪水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Слёзы</w:t>
              <w:br/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молодость, юность; весенняя пора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Перемещать, переводить, мобилизовать</w:t>
              <w:br/>
              <w:t>Перемещение</w:t>
              <w:br/>
              <w:t>перемещать; переводить; перебрасывать (напр., войска); переброска (войск)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登记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Регистрация, запись</w:t>
              <w:br/>
              <w:t>регистрироваться; регистрация; регистрационный; регистровый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время, отдых</w:t>
              <w:br/>
              <w:t>свободное время, досуг; отдых, покой; передышка (вм. 閒)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Общество, ассоциация, храм</w:t>
              <w:br/>
              <w:t>общество, ассоциация, объединение, лига; кооператив, коммуна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Тотчас, быстро</w:t>
              <w:br/>
              <w:t>Срочно</w:t>
              <w:br/>
              <w:t>тотчас же, сразу же, тут же, поспешно, торопливо, 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tà, 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Ступать, давить, топать</w:t>
              <w:br/>
              <w:t>топать [ногой]; притопывать, отбивать ногой ритм; ступать, наступать; давить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liáng; 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Прохладный, холодный</w:t>
              <w:br/>
              <w:t>прохладный, холодно; студёный, остуженный; свежий (ветер), чистый (воздух)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ō; 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диал. эй! ну? эге!</w:t>
              <w:br/>
              <w:t>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хилый, нежный</w:t>
              <w:br/>
              <w:t>слабый, хилый, бессильный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испытательный полигон; испытательная площадка; место проведения пробы (испытаний)</w:t>
              <w:br/>
              <w:t>Пилотный 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Личность, характер</w:t>
              <w:br/>
              <w:t>личность; характер; личностные качества; индивидуальность; лицо; [человеческое] достоинство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退休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tuìxiū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Уйти на пенсию</w:t>
              <w:br/>
              <w:t>Пенсия</w:t>
              <w:br/>
              <w:t>уйти на покой (на пенсию); выйти в отставку; отставка; отставной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玻璃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bōli, bōlí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стекло, стеклянный, стекольный, в сложных терминах витро-; гиало-, гиа-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Прямо, просто</w:t>
              <w:br/>
              <w:t>Сразу</w:t>
              <w:br/>
              <w:t>прямо, начистоту, открыто; просто, попросту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страшиться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торговля, внешняя экономическая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皮肤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pífū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Кожа, скин</w:t>
              <w:br/>
              <w:t>кожный покров, кожа; дермо-, дермато-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проистекать из, возникать из, исходить из; исходя из, из (напр., любопытства)</w:t>
              <w:br/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耕地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Пашня, пахота</w:t>
              <w:br/>
              <w:t>пашня, пахотная земля; обрабатываемые (возделываемые)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Доказательство, подтверждать</w:t>
              <w:br/>
              <w:t>доказывать, свидетельствовать; удостоверять, 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самый, наиболее</w:t>
              <w:br/>
              <w:t>Самый как</w:t>
              <w:br/>
              <w:t>наиболее, самый, больше (важнее и т. д.)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药品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Лекарственные средства</w:t>
              <w:br/>
              <w:t>лекарственное средство, лекарство; 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Восстанавливать, повторять, отвечать</w:t>
              <w:br/>
              <w:t>возвращаться; восстанавливаться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Оружие, сражение, опора</w:t>
              <w:br/>
              <w:t>палка</w:t>
              <w:br/>
              <w:t>оружие (общее понятие)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праздничный день, праздник, 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знамя, флаг, стяг, штандарт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Издание, версия, страница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Регистрация, запись</w:t>
              <w:br/>
              <w:t>заносить в списки, регистрировать; регистрация; 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投资者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tóuzīzhě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 и низ</w:t>
              <w:br/>
              <w:t>Вверхунизу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xī’nán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Тень, отражение, изображение</w:t>
              <w:br/>
              <w:t>Тень, изображение, фильм</w:t>
              <w:br/>
              <w:t>тень; отражение; абрис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число</w:t>
              <w:br/>
              <w:t>Общее количество</w:t>
              <w:br/>
              <w:t>общее (суммарное) число; сумма, итог;воен.парк(численность машин)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fú; 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доза, служба</w:t>
              <w:br/>
              <w:t>Носить</w:t>
              <w:br/>
              <w:t>платье, одежда; форма; наряд, убор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洪水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 воды</w:t>
              <w:br/>
              <w:t>Потоп</w:t>
              <w:br/>
              <w:t>паводок; половодье; 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Одинокий, самостоятельный</w:t>
              <w:br/>
              <w:t>один только; единственный; в одиночку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задолжать, зевота</w:t>
              <w:br/>
              <w:t>Должен</w:t>
              <w:br/>
              <w:t>недоставать, не хватать (переводится также отрицаниями и ограничительными наречиями)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Достоинство, престиж, честь</w:t>
              <w:br/>
              <w:t>Пrestige</w:t>
              <w:br/>
              <w:t>достоинство, лицо, престиж, честь, самолюбие, 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сохранять, оставлять; (по-прежнему)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生产总值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 zǒngzhí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валовой внутренний продукт (ВВП)</w:t>
              <w:br/>
              <w:t>Общественный продукт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袭击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Нападение, атака</w:t>
              <w:br/>
              <w:t>(нанести) внезапный удар; (совершить) неожиданное нападение; нападать, атаковать; нападение; атака; натиск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yè; shè; 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лист, страница, лопасть</w:t>
              <w:br/>
              <w:t>лист (дерева); листва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соглашение, конвенция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До, включая</w:t>
              <w:br/>
              <w:t>Для остановки</w:t>
              <w:br/>
              <w:t>по..., включительно; продолжаться по... (такое-то число)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 от</w:t>
              <w:br/>
              <w:t>отстоять от...; находиться на (таком-то) расстоянии от; быть отделённым (таким-то отрезком времени); от,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  <w:br/>
              <w:t>потерять надежду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格局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Структура, расклад</w:t>
              <w:br/>
              <w:t>Ситуация</w:t>
              <w:br/>
              <w:t>структура, устройство, расположение, расклад, планировка, 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Аренда, найм, рента</w:t>
              <w:br/>
              <w:t>Арендовать</w:t>
              <w:br/>
              <w:t>налог (особенно: земельный), подать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сайт, веб-сайт; интернет-сайт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родные края, родина, родной город</w:t>
              <w:br/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Археология, исследование древностей</w:t>
              <w:br/>
              <w:t>исследовать старину (древности), заниматься археологическими исследованиями; археология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лиговые соревнования, лиговый турнир</w:t>
              <w:br/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Заблудиться, ошибаться, увлекаться</w:t>
              <w:br/>
              <w:t>Затеряться</w:t>
              <w:br/>
              <w:t>заблуждаться [в...]; впадать в заблуждение [относительно...]; находиться в заблуждении [относительно...]; ошибаться [в...]; запутываться; путаться [в...]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继承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Наследовать, продолжать дело</w:t>
              <w:br/>
              <w:t>Наследование</w:t>
              <w:br/>
              <w:t>перенимать, передавать следующим поколениям, продолжать (чьё-л. дело); преемственность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 связь</w:t>
              <w:br/>
              <w:t>связь, коммуникация; контакт; устанавливать связь; связываться; вступать в контакт; связной, коммуникативный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утешать, успокаивать, обласкивать, проявлять заботу (напр., о фронтовиках); умиротворять; благодарить за труды, посылать подарки (напр., на фронт); утешение</w:t>
              <w:br/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превосходный, благоприятный</w:t>
              <w:br/>
              <w:t>прекрасный, красивый; превосходный, отличный, наилучший; вежл., эпист.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выйти из дома; не быть на месте</w:t>
              <w:br/>
              <w:t>Выходить из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Ужас, террор</w:t>
              <w:br/>
              <w:t>террор; страх, ужас; ужасающий, жуткий, пугающий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Повседневная работа</w:t>
              <w:br/>
              <w:t>Регулярные обязанности</w:t>
              <w:br/>
              <w:t>текущие дела; постоянная (повседневная) работа; постоянный межсессионный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Повторять, повторение</w:t>
              <w:br/>
              <w:t>повторяться; снова и снова; повторный, двойной; 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碰到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встретиться, дотронуться</w:t>
              <w:br/>
              <w:t>неожиданно встречаться с...; наталкиваться на..., натыкаться на...; дотронуться, коснуться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Публика, массы</w:t>
              <w:br/>
              <w:t>простые люди, массы, народ; люди незнатного происхождения; все; публика, толпа; публичный; массовый, всеобщий; народный; 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ní, nì, niè, 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Грязь, ил, глина</w:t>
              <w:br/>
              <w:t>грязь, слякоть; ил; трясина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危害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Вредить, опасность</w:t>
              <w:br/>
              <w:t>Угрожать здоровью</w:t>
              <w:br/>
              <w:t>губить; вредить, подвергать опасности; вред; вредительский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详细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xiángxì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Детально, подробно</w:t>
              <w:br/>
              <w:t>детальный, подробный; подробно, во всех деталях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Страсть, энтузиазм</w:t>
              <w:br/>
              <w:t>Пылкость</w:t>
              <w:br/>
              <w:t>бурное чувство, энтузиазм, воодушевление, порыв; страсть; пафос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有时候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yǒushíhou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 времени, от случая к случаю; иногда, порой, временами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вставать, подниматься (с места)</w:t>
              <w:br/>
              <w:t>Встать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qī; 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倾向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склонность, тенденция</w:t>
              <w:br/>
              <w:t>Наклонность</w:t>
              <w:br/>
              <w:t>наклон, уклон, склон, 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Все, его, это</w:t>
              <w:br/>
              <w:t>Множество</w:t>
              <w:br/>
              <w:t>все (перед существительным служит для выражения множественного числа)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沙漠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xiāomiè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стирать с лица земли; уничтожать, ликвидировать; уничтожение, ликвидация</w:t>
              <w:br/>
              <w:t>уничтожить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фрукты, фруктовый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椅子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самоуправление, автономия; автономный, самостоятельный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quēshǎo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недоставать, не хватать; недостаток, нехватка; уменьшенный; недостающий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zhí; zhì;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Должность, обязанности, работа</w:t>
              <w:br/>
              <w:t>должность, служебный пост; ранг (звание) чиновника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jiǎngjiu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Серьёзно относиться, разбираться</w:t>
              <w:br/>
              <w:t>Чересполосица</w:t>
              <w:br/>
              <w:t>серьёзно относиться, серьезно подходить (к чему-л.); изыскивать способы к улучшению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Предсказывать, прогнозировать</w:t>
              <w:br/>
              <w:t>Прогнозирование</w:t>
              <w:br/>
              <w:t>предполагать, делать (строить) предположения, строить гипотезы, гадать, предугадывать, предсказывать; предположение, предсказание, догадка; прогноз; прогностический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赢得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выиграть, добиться</w:t>
              <w:br/>
              <w:t>выиграть, получить, добиться; одержать, завоевать, снискать, быть вознагражденным; принести (кому-либо что-либо)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рубить, разрубать, отрубать, обрубать</w:t>
              <w:br/>
              <w:t>Сечь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访华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визит в Китай</w:t>
              <w:br/>
              <w:t>посещение Китая; посещать с (официальным) визитом 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разговаривать, беседовать</w:t>
              <w:br/>
              <w:t>разговор</w:t>
              <w:br/>
              <w:t>беседовать; разговаривать; завязывать беседу, заговаривать; собеседование, 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песок; гравий; песочный; песчаный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厨房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кухня; камбуз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冬天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 группы</w:t>
              <w:br/>
              <w:t>Капитан группы</w:t>
              <w:br/>
              <w:t>командир отряда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Мобилизовать, приводить в готовность</w:t>
              <w:br/>
              <w:t>воен. мобилизовывать; приводить в боевую готовность; мобилизация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 рукой</w:t>
              <w:br/>
              <w:t>палец (руки), перст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Государь, владыка</w:t>
              <w:br/>
              <w:t>государь, владетельный князь; сюзерен; глава, правитель; владыка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Проспект</w:t>
              <w:br/>
              <w:t>Главная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до...直到...直到来到...直到到达...直到...为止</w:t>
              <w:br/>
              <w:t>До тех пор пока</w:t>
              <w:br/>
              <w:t>прибыть прямо в ...; непосредственно до... (какого-л. места)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 лет; век; вековой, столетний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 предмет, дисциплина</w:t>
              <w:br/>
              <w:t>Научная дисциплина</w:t>
              <w:br/>
              <w:t>отрасль знаний; 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Цена, плата</w:t>
              <w:br/>
              <w:t>цена, ценою (чего-л.); компенсация; эквивалент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Упаковка, упаковывать</w:t>
              <w:br/>
              <w:t>завёртывать, обвёртывать, упаковывать, укупоривать; упаковка, укупорка; упаковочный; завёрточный; 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也就是说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 jiùshì 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другими словами, иначе говоря, а это значит, то 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类型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lèixíng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тип, вид, категория</w:t>
              <w:br/>
              <w:t>тип; типичный, типовой, вид, категория, жанр, форма, 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Задание, работа</w:t>
              <w:br/>
              <w:t>Домашнее задание</w:t>
              <w:br/>
              <w:t>заниматься производственной деятельностью, работать; работа; рабочий, производственный; действовать, оперировать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вера, убеждение; уверенность, убеждённость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艾滋病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àizībìng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синдром приобретенного иммунного дефицита, 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人大代表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réndà dàibiǎo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 ВСНП</w:t>
              <w:br/>
              <w:t>Депутат人民代表大会</w:t>
              <w:br/>
              <w:t>депутат Всекитайского собрания народных представителей (ВСНП)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幽默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Юмор, комический</w:t>
              <w:br/>
              <w:t>юмор; юмористический, комический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стучать, бить</w:t>
              <w:br/>
              <w:t>стучать; бить, ударять; выколачивать; пробить (о часах)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  <w:br/>
              <w:t>сознание; 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Еда, компания, партнёр</w:t>
              <w:br/>
              <w:t>Соучастник</w:t>
              <w:br/>
              <w:t>стол, харчи, пища, еда; горячее 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того чтобы</w:t>
              <w:br/>
              <w:t>для того, чтобы...; чтобы...; чтобы этим [облегчить]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Обычный, повседневный</w:t>
              <w:br/>
              <w:t>обычный, заурядный; нормальный; 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Господствовать, управлять страной</w:t>
              <w:br/>
              <w:t>Править</w:t>
              <w:br/>
              <w:t>управлять (страной); господствовать, владычествовать, доминировать; правящий, господствующий, доминирующий; господство, власть,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прийти с визитом, нанести визит, навещать</w:t>
              <w:br/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爆炸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bàozhà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взрыв, взорваться</w:t>
              <w:br/>
              <w:t>взрывать; детонировать; взрыв; разрыв; взрывание; взрывной, эксплозивный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shèng, 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обильный, процветающий</w:t>
              <w:br/>
              <w:t>Вместить</w:t>
              <w:br/>
              <w:t>полный; обильный; большой; вежл.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Убирать, очищать, наводить порядок</w:t>
              <w:br/>
              <w:t>Уборка</w:t>
              <w:br/>
              <w:t>наводить порядок в (чем-л.); упорядочивать; подытоживать (напр. дела)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речь, лекция</w:t>
              <w:br/>
              <w:t>Выступление</w:t>
              <w:br/>
              <w:t>доклад; лекция; речь; проповедь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坦克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对外开放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duìwài kāifàng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открытость внешнему миру, внешняя открытость</w:t>
              <w:br/>
              <w:t>Открытость для внешнего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 хладнокровный</w:t>
              <w:br/>
              <w:t>Спокойствие</w:t>
              <w:br/>
              <w:t>невозмутимый, хладнокровный, спокойный, трезвый; спокойно; трезвость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Строгий; жестокий; суровый</w:t>
              <w:br/>
              <w:t>строгий; непреклонный; жестокий; резкий, суровый; 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āi, 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Подвергаться, переносить, тесниться</w:t>
              <w:br/>
              <w:t>Соседствовать</w:t>
              <w:br/>
              <w:t>подвергаться; испытывать, переносить, терпеть (также служебный глагол пассива,  см. ниже, II)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топорище</w:t>
              <w:br/>
              <w:t>Ко (фамилия)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 земли</w:t>
              <w:br/>
              <w:t>поверхность [земли], земля; наземный; позёмный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课题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Задача, тема урока</w:t>
              <w:br/>
              <w:t>проблема, задача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 работу, остаться без работы; безработный; 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Постная пища, основа, сырье</w:t>
              <w:br/>
              <w:t>Простой</w:t>
              <w:br/>
              <w:t>некрашеный чистый белый шёлк; суровая 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脾气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píqi, píqì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Характер, нрав</w:t>
              <w:br/>
              <w:t>нрав, характер; норов, дурной нрав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сырье, ингредиент</w:t>
              <w:br/>
              <w:t>сырьё, необработанный материал, сырьевые ресурсы, ингредиент, 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浪费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làngfèi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Расточительство, растранжиривание</w:t>
              <w:br/>
              <w:t>транжирить; растрачивать; напрасно тратить; расточительство; излишние 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聊天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liáotiān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 в чате</w:t>
              <w:br/>
              <w:t>Чатиться</w:t>
              <w:br/>
              <w:t>болтать, общаться, разговаривать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瞬间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мгновение, миг; в один миг, мгновенно, сразу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比如说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bǐrúshuō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Негативный, вредный</w:t>
              <w:br/>
              <w:t>Плохой</w:t>
              <w:br/>
              <w:t>нехороший, дурной; отрицательный, нездоровый, 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обязанность; функция; обязательство; долг</w:t>
              <w:br/>
              <w:t>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Процедура, формальности</w:t>
              <w:br/>
              <w:t>формальности, процедура; порядок; оформление (в процедурном порядке); процесс, операция (напр. банковская)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Установка, настройка, создание</w:t>
              <w:br/>
              <w:t>основывать, учреждать, создавать; устраивать; организовывать, ставить (дело)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送给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Посылать, дарить</w:t>
              <w:br/>
              <w:t>Подарить</w:t>
              <w:br/>
              <w:t>посылать (кому-л.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Сцена, обстановка, ситуация</w:t>
              <w:br/>
              <w:t>обстановка, ситуация, события, положение; 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Скидка, льгота</w:t>
              <w:br/>
              <w:t>льготный, особо благоприятный; на льготных условиях; льгота, преференция; скидка (в честь чего-либо)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呈现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являть, выявлять, показывать, обнаруживать, проявлять, являть взору; появляться; иметь (принимать) вид... (какой-л., чего-л.); представляться, казаться (каким-л., чем-л.)</w:t>
              <w:br/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寻求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добиваться</w:t>
              <w:br/>
              <w:t>искать, изыскивать; добиваться, стремиться к (чему-л.); охотиться за (чем-л.); 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следующий</w:t>
              <w:br/>
              <w:t>как ниже следует; нижеследующий, 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Целиком, полностью</w:t>
              <w:br/>
              <w:t>Весь корпус</w:t>
              <w:br/>
              <w:t>всё тело; весь полный, целиком; с головы до ног;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Считать, принимать за</w:t>
              <w:br/>
              <w:t>Рассматривать как</w:t>
              <w:br/>
              <w:t>служить (быть) в качестве (кого-л.); за, 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zhěngdùn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упорядочивать, приводить в порядок (норму); налаживать, наводить порядок</w:t>
              <w:br/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труднодостижимый, редкий, уникальный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Мастерское умение</w:t>
              <w:br/>
              <w:t>Ловкий</w:t>
              <w:br/>
              <w:t>обладающий [высоким] мастерством; мастерски (искусно) выполненный; искусный; умелый; мастерской; виртуозный; тщательный, тонкий, изысканный; превосходный, прекрасный, 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дверью</w:t>
              <w:br/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Проверка, контроль</w:t>
              <w:br/>
              <w:t>осматривать, проверять; контролировать; испытывать; освидетельствовать; расследовать; осмотр, проверка; экспертиза, инспекция; исследование; освидетельствование; 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Увеличивать, добавлять</w:t>
              <w:br/>
              <w:t>увеличивать, прибавлять, добавлять; повышать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Министр, сановник</w:t>
              <w:br/>
              <w:t>Великий министр</w:t>
              <w:br/>
              <w:t>министр (в монархическом государстве); государственный чиновник высокого ранга, сановник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dìbā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福利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обеспечение и благосостояние</w:t>
              <w:br/>
              <w:t>Социальные блага</w:t>
              <w:br/>
              <w:t>благосостояние, благополучие, материальные блага; социальное обеспечение; материальная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Род, клан, племя</w:t>
              <w:br/>
              <w:t>род, клан; фамилия; одного рода (клана); 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мокрый, влажный</w:t>
              <w:br/>
              <w:t>промачивать; смачивать; мокнуть; отсыревать; впитывать (воду, сырость)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Пассажир, турист</w:t>
              <w:br/>
              <w:t>пассажир; турист, путешественник; пассажирский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hē; kē; ā; á; ǎ; à; 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Кричать, восклицать</w:t>
              <w:br/>
              <w:t>Вздыхать</w:t>
              <w:br/>
              <w:t>кричать; восклицать; издавать крик (громкий звук ртом)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hàoshì   hǎoshì      hàoshì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Добрые дела</w:t>
              <w:br/>
              <w:t>Хорошее дело</w:t>
              <w:br/>
              <w:t>увлекаться сенсациями; быть охотником до скандалов; [любить] совать нос; сплетничать, склочничать; любопытный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Борода, усы</w:t>
              <w:br/>
              <w:t>стар. северные иноплеменники (сюнну, монголы, тюрки); чужеземные (варварские) племена; чужестранный; варварский; с севера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  <w:br/>
              <w:t>сокр.超级市场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zhùzhái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жилище, квартира; жилищный; 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Отрицательное начало, тень</w:t>
              <w:br/>
              <w:t>филос. инь, отрицательное (женское) начало мироздания, категория отрицательного, негативная субстанция космогонии (в основных категориях старых систем миропонимания, древнейшим источником которых считается 易经 «Ицзин»; * противоположно 阳 положительному началу, категории позитивной субс...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происхождение</w:t>
              <w:br/>
              <w:t>истоки; 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лавка, магазин; торговый дом, торговое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cì, cī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Колоть, пронзать, убивать</w:t>
              <w:br/>
              <w:t>Колючка</w:t>
              <w:br/>
              <w:t>колоть, накалывать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материальные средства (ресурсы); товарно-материальные ценности (ТМЦ)</w:t>
              <w:br/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Разрушать, гибнуть</w:t>
              <w:br/>
              <w:t>уничтожать</w:t>
              <w:br/>
              <w:t>разрушаться, ломаться; приходить в негодность; сломанный, негодный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Последовательный, постоянный</w:t>
              <w:br/>
              <w:t>Всегда, постоянно</w:t>
              <w:br/>
              <w:t>всепроникающий; проходящий красной нитью; последовательный; систематический; неуклонный; неуклонно; систематически, 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ген, основная причина</w:t>
              <w:br/>
              <w:t>ген, генный (англ. gene)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семя, семена; семенной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Старшая средняя школа</w:t>
              <w:br/>
              <w:t>сокр. средняя школа старшей ступени, высшая ступень средней школы (高级中学)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Разум, интеллект, рациональность</w:t>
              <w:br/>
              <w:t>Разумность</w:t>
              <w:br/>
              <w:t>разум, интеллект; рассудок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Медленный, тихий</w:t>
              <w:br/>
              <w:t>Постепенно</w:t>
              <w:br/>
              <w:t>медленный; медленно, 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欲望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Желание, влечение</w:t>
              <w:br/>
              <w:t>Пожелание</w:t>
              <w:br/>
              <w:t>желания, стремления; 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объединённый капитал на паях; объединённый (о капиталистическом предприятии)</w:t>
              <w:br/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院子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двор; усадьба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машина, механизм; устройство; машинный, механический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народные массы, народ, население; массовый; народный</w:t>
              <w:br/>
              <w:t>Народное 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поскорее, срочно; без задержки; торопливо; срочный, экстренный; торопливый; торопиться, спешить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сочувствие, симпатия; 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канава, овраг, борозда</w:t>
              <w:br/>
              <w:t>траншея</w:t>
              <w:br/>
              <w:t>канава; арык, канал; ров (напр. городской)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拍摄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pāishè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снимать, fotografировать, съемка</w:t>
              <w:br/>
              <w:t>снимать(напр., фильм); фотографировать; съемка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 и лекарства</w:t>
              <w:br/>
              <w:t>лечение и 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разыскивать, изыскивать, подыскивать; добиваться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Буддийский монах</w:t>
              <w:br/>
              <w:t>[буддийский] монах, мастер, бонза; монашеский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днём, среди бела дня, дневное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удельный вес, процент</w:t>
              <w:br/>
              <w:t>плотность</w:t>
              <w:br/>
              <w:t>физ. удельный 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Подготовить, запастись, быть готовым</w:t>
              <w:br/>
              <w:t>Подготовка</w:t>
              <w:br/>
              <w:t>[под]готовить, приготовить; обеспечить (напр. мероприятие)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shì; 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Фамилия, господин/госпожа</w:t>
              <w:br/>
              <w:t>Приставка фамилии</w:t>
              <w:br/>
              <w:t>фамилия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 класс</w:t>
              <w:br/>
              <w:t>Класс возрастной</w:t>
              <w:br/>
              <w:t>класс, курс (в учебном заведении)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чрезвычайно, крайне</w:t>
              <w:br/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буддийский храм, 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Различие, отличие</w:t>
              <w:br/>
              <w:t>Разница</w:t>
              <w:br/>
              <w:t>различный, отличный от...; отличие, различие; дифференциация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价值观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jiàzhíguān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ценностей, нравственные ценности, ценностные представления</w:t>
              <w:br/>
              <w:t>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异常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Аномалия, необычный</w:t>
              <w:br/>
              <w:t>странный, необыкновенный, необычный, ненормальный; аномалия, аномальный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Плод, фрукт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quándōu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полностью, совершенно, всё в целом; целиком; вместе; все</w:t>
              <w:br/>
              <w:t>Все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敏感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mǐn’gǎn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Чувствительный, восприимчивый</w:t>
              <w:br/>
              <w:t>чувствительность; чутьё, чувство; сметливость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Июнь, шестой месяц</w:t>
              <w:br/>
              <w:t>июнь, июньский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большие соревнования; крупный турнир (указывает на большой размер состязаний)</w:t>
              <w:br/>
              <w:t>Большое 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Популяризировать, распространять</w:t>
              <w:br/>
              <w:t>Распространение</w:t>
              <w:br/>
              <w:t>распространяться; охватывать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魅力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mèilì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Очарование, харизма</w:t>
              <w:br/>
              <w:t>Магнитная сила</w:t>
              <w:br/>
              <w:t>сила обаяния, очарование, притягательная сила, харизма, шарм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技巧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jìqiǎo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техника, искусство, мастерство, навык; искусный; опытный; совет</w:t>
              <w:br/>
              <w:t>Умение技巧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Гром, молния, взрыв</w:t>
              <w:br/>
              <w:t>Гром, громовая буря</w:t>
              <w:br/>
              <w:t>Гром (по старой космогонии: голос Земли, ассоциируется с триграммой 震, государем, сюзереном, старшим сыном)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陌生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Незнакомый, чужой</w:t>
              <w:br/>
              <w:t>посторонний, чужой, чуждый; незнакомый, неизвестный, неведомый; не иметь никакого понятия(о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Акция, доля, пай</w:t>
              <w:br/>
              <w:t>Акции</w:t>
              <w:br/>
              <w:t>пай, доля, 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удержаться, невольно</w:t>
              <w:br/>
              <w:t>Не мог не</w:t>
              <w:br/>
              <w:t>не удержаться, не стерпеть, не выдержать, не сдержаться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múyàng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Внешность, облик</w:t>
              <w:br/>
              <w:t>наружность, внешность; черты лица, вид, облик; форма, 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记住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Запоминать, сохранять в памяти</w:t>
              <w:br/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pínggū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Оценивать, оценка</w:t>
              <w:br/>
              <w:t>оценивать; расценка, 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оптимизировать, улучшать; оптимизация, 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более касается (подходит к), само собой разумеется (часто в конструкции)</w:t>
              <w:br/>
              <w:t>Раз 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Отдельный; индивидуальный; единичный</w:t>
              <w:br/>
              <w:t>отдельный; обособленный, индивидуальный; частный; единичный; в индивидуальном порядке; по отдельности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Наступать, топтать, давить</w:t>
              <w:br/>
              <w:t>наступать (вставать) ногой на (что-л.); топтать; топтаться (ходить) по (чему-л.); грузнуть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Выезд за границу</w:t>
              <w:br/>
              <w:t>выезжать за границу, уезжать из страны; выездной, заграничный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Крупная держава</w:t>
              <w:br/>
              <w:t>Великая держава</w:t>
              <w:br/>
              <w:t>[великая] держава; крупное 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Удар, толчок, штурм</w:t>
              <w:br/>
              <w:t>ударение</w:t>
              <w:br/>
              <w:t>удар; ударный; физ. баллистический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Императрица, дама, ферзь</w:t>
              <w:br/>
              <w:t>императрица (жена императора); хатун (жена хана)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замок, запирать</w:t>
              <w:br/>
              <w:t>замок, запор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焦点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фокус, центр, суть</w:t>
              <w:br/>
              <w:t>точка внимания</w:t>
              <w:br/>
              <w:t>физ., мат. фокус; фокусный, фокальный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胖子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толстяк</w:t>
              <w:br/>
              <w:t>Полный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减轻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Облегчить, уменьшить</w:t>
              <w:br/>
              <w:t>облегчить, смягчить; уменьшить; ослабить; убавить, облегчение; светлеть, посветлеть; уменьшать вес; облегчённый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Происхождение, выходец</w:t>
              <w:br/>
              <w:t>отдавать жизнь, жертвовать собой; посвятить себя (науке)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sī; 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отдел, ответственный</w:t>
              <w:br/>
              <w:t>управлять, заведовать, ведать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计划生育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jìhuà shēngyù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 семьи; контроль рождаемости; плановое деторождение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qǐ, kǎi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разве, неужели</w:t>
              <w:br/>
              <w:t>выражает риторический вопрос: разве, неужто, неужели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Проверка, контроль</w:t>
              <w:br/>
              <w:t>Рецензия</w:t>
              <w:br/>
              <w:t>проверять, контролировать; инспектировать; цензура, рассматривать, разбирать; рассмотрение, разбор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 водоёма, водосборный бассейн, водосбор</w:t>
              <w:br/>
              <w:t>Речной 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Недоволен, брезгует, сомневается</w:t>
              <w:br/>
              <w:t>Неприятный</w:t>
              <w:br/>
              <w:t>подозревать; усомниться; (кому-л.) 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распределение, расположение</w:t>
              <w:br/>
              <w:t>распределять; располагать; расположение; распределение; распределительный; распределённый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 и талантливый</w:t>
              <w:br/>
              <w:t>Мудрый и дальновидный</w:t>
              <w:br/>
              <w:t>талантливый, мудрый, гениальный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стороны, каждая сторона, обе стороны</w:t>
              <w:br/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одинаковый, тождественный, идентичный; тот же самый, один и тот же, единый, 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этого, впоследствии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阅读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Чтение, читать</w:t>
              <w:br/>
              <w:t>читать; 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Окно, окошко, интерфейсное окно</w:t>
              <w:br/>
              <w:t>окно; оконный проём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待遇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 и оплата</w:t>
              <w:br/>
              <w:t>обращение待遇</w:t>
              <w:br/>
              <w:t>обращение; обхождение; обращаться; обходиться (с кем-либо)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劳动力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láodònglì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 рабочая сила; рабочие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Плато, нагорье</w:t>
              <w:br/>
              <w:t>плоскогорье, нагорье, плато; высокогорьеКовон (уезд в КНДР)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поколение, эпоха</w:t>
              <w:br/>
              <w:t>Одно 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Тесный, плотный, неразрывный</w:t>
              <w:br/>
              <w:t>Близкий</w:t>
              <w:br/>
              <w:t>тесный, плотный; неразрывный (напр., о связи)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Качество, характеристика</w:t>
              <w:br/>
              <w:t>(моральные)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Рекомендовать, советовать</w:t>
              <w:br/>
              <w:t>рекомендация; совет; рекомендовать; 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Собственный,_self</w:t>
              <w:br/>
              <w:t>Самый себя</w:t>
              <w:br/>
              <w:t>(возвратное и притяжательное) себя; сам, самолично, свой, 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высококачественный; высокого (отличного) качества; отменный; отличный</w:t>
              <w:br/>
              <w:t>Высокого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派出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pàichū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Отправлять, командировать</w:t>
              <w:br/>
              <w:t>Выездное бюро полиции</w:t>
              <w:br/>
              <w:t>посылать [делегатом], назначать, отряжать, отправлять, высылать, командировать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Первобытный, исходный источник</w:t>
              <w:br/>
              <w:t>Природный, первоначальный</w:t>
              <w:br/>
              <w:t>первобытный, примитивный; 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выразительный</w:t>
              <w:br/>
              <w:t>живой, животрепещущий, жизненный, одухотворённый (стиль, образ); образный, выразительный (язык, речь); яркий, живой (пример, аналогия); живо, образно, выразительно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Тянуть, вовлекать, стягивать</w:t>
              <w:br/>
              <w:t>Влечь</w:t>
              <w:br/>
              <w:t>тянуть, тащить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富裕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состоятельный</w:t>
              <w:br/>
              <w:t>состоятельный, зажиточный, богатый, обеспеченный; 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Применимый, использовать</w:t>
              <w:br/>
              <w:t>быть пригодным (применимым); годиться; находить применение; удовлетворять требованиям; пригодный, соответствующий назначению; применимый; пригодность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Особая зона</w:t>
              <w:br/>
              <w:t>особый район, специальная 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Хороший, добрый, честный</w:t>
              <w:br/>
              <w:t>хороший, превосходный, отличный; искусный;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宇宙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yǔzhòu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вселенная, космос; мир, мироздание; мировой (напр. о пространстве);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论文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Научная работа</w:t>
              <w:br/>
              <w:t>рассуждение; [полемическая] статья, работа (научная), трактат, сочинение; диссертация, дипломная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北京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běijīng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Пекин, Северная столица</w:t>
              <w:br/>
              <w:t>Пекин (город и административный район, КНР)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таз, плошка, миска</w:t>
              <w:br/>
              <w:t>Поднос</w:t>
              <w:br/>
              <w:t>таз; плошка; чашка; миска; ванна; горшок; чан;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Бесконечно, постоянно</w:t>
              <w:br/>
              <w:t>Не прекращаться</w:t>
              <w:br/>
              <w:t>бесконечный; без конца, не прекращаясь; 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 год; годовой, годичный</w:t>
              <w:br/>
              <w:t>Весь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выдержать, принять</w:t>
              <w:br/>
              <w:t>выносить</w:t>
              <w:br/>
              <w:t>выдержать, подвергнуться, пройти через (напр., испытания)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植物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растение; растительность, растительный; флора; в сложных терминах фито-, фит-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dānchún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Простодушный, исключительно</w:t>
              <w:br/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части; делить на три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Стимулировать, поощрять</w:t>
              <w:br/>
              <w:t>стимулирование</w:t>
              <w:br/>
              <w:t>поощрять, подбодрять, побуждать, воодушевлять; подкреплять, усиливать; стимулировать; воздействовать; толчок, стимул; воздействие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liū, liù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Стекать, течь, скользить</w:t>
              <w:br/>
              <w:t>,  стекать (о воде); ниспадать, падать (о потоке)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Пейзаж, вид, свет</w:t>
              <w:br/>
              <w:t>[солнечный] свет, блеск; светлый, блестящий; 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  <w:br/>
              <w:t>Сначала</w:t>
              <w:br/>
              <w:t>самое начало, исходный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название, наименование, имя; заглавие, титул; номинация; именной, номинальный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混乱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hùnluàn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Хаос, беспорядок</w:t>
              <w:br/>
              <w:t>беспорядок, хаос; неразбериха, путаница; сумятица; смятение, смута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Любящий, милосердный</w:t>
              <w:br/>
              <w:t>Милосердие</w:t>
              <w:br/>
              <w:t>любящий; любвеобильный; милосердный; с любовью, любовно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Заваливать, подделывать, кустарный</w:t>
              <w:br/>
              <w:t>Запрещать</w:t>
              <w:br/>
              <w:t>бот. груша берёзолистная (Pyrus betulaefolia)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Возвращение, регрессия</w:t>
              <w:br/>
              <w:t>возвращаться, поворачивать обратно; периодически повторяться; периодический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наблюдать, посещать, заботиться</w:t>
              <w:br/>
              <w:t>Встречать</w:t>
              <w:br/>
              <w:t>смотреть сверху..., наблюдать за..., взирать на...; следить за...; ведать, заниматься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Основывать, организовывать</w:t>
              <w:br/>
              <w:t>Основать</w:t>
              <w:br/>
              <w:t>впервые организовывать, основывать, учреждать, открывать; приступать к созданию (организации)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водное хозяйство; водопользование; ирригация; гидромелиорация; водный, гидро-</w:t>
              <w:br/>
              <w:t>Водные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Кислый, терпкий, печальный</w:t>
              <w:br/>
              <w:t>кислый; квашеный; острый, терпкий (на вкус); прокисший; затхлый, гнилостный (запах)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Место; точка; пункт</w:t>
              <w:br/>
              <w:t>[географический] пункт; точка;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Человеческие ресурсы силы</w:t>
              <w:br/>
              <w:t>Человеческая сила</w:t>
              <w:br/>
              <w:t>живая сила; человеческие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Рычать, реветь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dūn, 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подогнуть ноги, сидеть на корточках</w:t>
              <w:br/>
              <w:t>Сquat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Императорское "я"</w:t>
              <w:br/>
              <w:t>Я (императорская форма)</w:t>
              <w:br/>
              <w:t>я; 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房屋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здание, квартира</w:t>
              <w:br/>
              <w:t>постройка, здание; дом; комната; 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舞蹈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танец, плясать</w:t>
              <w:br/>
              <w:t>размахивать (руками) и топать (ногами)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вмешательство, помеха</w:t>
              <w:br/>
              <w:t>вмешиваться; вмешательство; интервенция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разглядеть, заметить</w:t>
              <w:br/>
              <w:t>Увидеть</w:t>
              <w:br/>
              <w:t>разглядеть, рассмотреть, заметить; высмотреть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Переход, переправа</w:t>
              <w:br/>
              <w:t>Преход</w:t>
              <w:br/>
              <w:t>переправляться, переходить (через реку); переправа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Выдыхать, кричать, звать</w:t>
              <w:br/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обширный, 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 за, соперничество</w:t>
              <w:br/>
              <w:t>бороться за..., стараться завладеть, отнимать (один у другого), оспаривать (напр. гегемонию)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поспешно, торопливо; спешить; торопиться</w:t>
              <w:br/>
              <w:t>Спешить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否定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fǒudìng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отрицать, отвергать, опровергать; отрицание, опровержение; 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Нервировать, доставлять хлопоты</w:t>
              <w:br/>
              <w:t>Досада</w:t>
              <w:br/>
              <w:t>надоедать, докучать, приставать, не давать покоя, доставлять затруднения (хлопоты)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骨干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gǔgàn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Костяк, скелет, основа</w:t>
              <w:br/>
              <w:t>Спinal column</w:t>
              <w:br/>
              <w:t>анат. диафиз (лат. diaphysis)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поселять, устраивать, размещать</w:t>
              <w:br/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 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окном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Цветок馬蔺</w:t>
              <w:br/>
              <w:t>Марьин корень</w:t>
              <w:br/>
              <w:t>см.马蔺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народ; простой народ, рядовой 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wēn; 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Тёплый, ласковый, мягкий</w:t>
              <w:br/>
              <w:t>Теплое</w:t>
              <w:br/>
              <w:t>тёплый; подогретый, согревающий; 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Бог, Небесный Владыка</w:t>
              <w:br/>
              <w:t>бог, небеса, божество; о боже!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Обиженный, униженный</w:t>
              <w:br/>
              <w:t>обиженный, задетый, уязвлённый; уничижённый, оскорблённый (в чувстве собственного достоинства); обида, несправедливость, уничижение (как чувство)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Легенда, слухи, предание</w:t>
              <w:br/>
              <w:t>Сказание</w:t>
              <w:br/>
              <w:t>слухи; пересуды; говорят о... (о слухах)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祝贺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Поздравить</w:t>
              <w:br/>
              <w:t>Поздравление</w:t>
              <w:br/>
              <w:t>поздравлять, 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冬季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зимний сезон, зима, зимний период, зимнее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 [товара]; товарные 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  <w:br/>
              <w:t>Транспортное средство</w:t>
              <w:br/>
              <w:t>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买卖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mǎimai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Купля-продажа</w:t>
              <w:br/>
              <w:t>Покупка и продажа</w:t>
              <w:br/>
              <w:t>торговля, торговое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Проезжая дорога</w:t>
              <w:br/>
              <w:t>проезжая (шоссейная) дорога; мостовая; улица; уличный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Функционировать, работать</w:t>
              <w:br/>
              <w:t>работать, функционировать (напр. о двигателе или бизнес-проекте); функционирование, механизм (организации)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Контрабанда, заниматься контрабандой</w:t>
              <w:br/>
              <w:t>Незаконная торговля</w:t>
              <w:br/>
              <w:t>заниматься контрабандой, 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浪漫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làngmàn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романтика; романтический, романтичный</w:t>
              <w:br/>
              <w:t>Романтический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shù, 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искусство, техника, метод</w:t>
              <w:br/>
              <w:t>Магия</w:t>
              <w:br/>
              <w:t>искусство, техника; мастерство; операция (хирургическая)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вопросительным словом или словосочетанием: всё равно (кто, что, как, какой), какой бы ни..., что бы ни…, как бы ни…, вне зависимости от, неважно...</w:t>
              <w:br/>
              <w:t>Независимо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Прилив, влажный, модный</w:t>
              <w:br/>
              <w:t>морской прилив (прибой)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主持人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zhǔchírén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 программы</w:t>
              <w:br/>
              <w:t>ведущий (программы)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Избираться</w:t>
              <w:br/>
              <w:t>быть избранным; избраться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人民法院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rénmín fǎyuàn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 народный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офис компании</w:t>
              <w:br/>
              <w:t>материнская компания, главная контора, правление (корпорации, компании), контролирующая компания, главный офис фирмы, головной офис, главное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gǔlǎo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Древний, старый</w:t>
              <w:br/>
              <w:t>Старинный</w:t>
              <w:br/>
              <w:t>старый, устаревший, древний; старомодный, вышедший из моды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Защищать, охранять</w:t>
              <w:br/>
              <w:t>Защита</w:t>
              <w:br/>
              <w:t>охранять, защищать; оберегать; отстаивать; охранительный; воен. охранение; конвоирование; охранять; конвоировать;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  <w:br/>
              <w:t>Общая величина</w:t>
              <w:br/>
              <w:t>общее (суммарное) количество, общий объём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轨道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guǐdào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Рельсовый путь, орбита</w:t>
              <w:br/>
              <w:t>рельсовая колея, рельсовый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海内外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hǎinèiwài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и за границей</w:t>
              <w:br/>
              <w:t>Внутри и снаружи моря</w:t>
              <w:br/>
              <w:t>внутренний и внешний, внутригосударственный и зарубежный, местный и заграничный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dàpī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партия (группа); массовый; в большом количестве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Запрещено, неправильный</w:t>
              <w:br/>
              <w:t>не разрешать; не разрешается, запрещено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kāitōng, kāitong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Открыть, ввести в эксплуатацию</w:t>
              <w:br/>
              <w:t>устранять препятствия, удалять преграды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 военный</w:t>
              <w:br/>
              <w:t>военный офицер</w:t>
              <w:br/>
              <w:t>офицер; офицерский; командир; комсостав, офицеры и генералы (адмиралы)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овладесть, владение</w:t>
              <w:br/>
              <w:t>Захватывать</w:t>
              <w:br/>
              <w:t>обладать; овладеть; владение;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химическая промышленность, химическая технология; химико-промышленный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Худой, тонкий</w:t>
              <w:br/>
              <w:t>прил.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Удачный, довольный</w:t>
              <w:br/>
              <w:t>Удовлетворенный</w:t>
              <w:br/>
              <w:t>удавшийся, удачный; 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私人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частное лицо; частный, 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справляться, бороться</w:t>
              <w:br/>
              <w:t>справляться, одолеть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磋商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cuōshāng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Совещание, согласование</w:t>
              <w:br/>
              <w:t>переговоры</w:t>
              <w:br/>
              <w:t>консультация, совещание; согласовывать (вопрос); консультироваться, совещаться, 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Испытать, познать опыт</w:t>
              <w:br/>
              <w:t>испытать, испробовать, познать, изведать, постичь; прочувствовать, пережить; переживания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проверять, аттестовывать; аттестация, проверка, оценка (кадров, проекта и т.д.)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陆续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Последовательно, поочередно</w:t>
              <w:br/>
              <w:t>непрерывно, последовательно, поочерёдно, один за 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Зерно, хлебный рацион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兵力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 силы</w:t>
              <w:br/>
              <w:t>войска; военные (вооружённые)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农产品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nóngchǎnpǐn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сельскохозяйственная продукция, сельскохозяйственные продукты, продукция сельского хозяйства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вера, убеждения</w:t>
              <w:br/>
              <w:t>вера; убеждения, идеалы; кредо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Легко, необдуманно</w:t>
              <w:br/>
              <w:t>лёгкий; 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 лица, настроение</w:t>
              <w:br/>
              <w:t>настроение, самочувствие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Просьба, запрос</w:t>
              <w:br/>
              <w:t>Прошу</w:t>
              <w:br/>
              <w:t>просить, упрашивать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Кунг-фу, усилие, мастерство</w:t>
              <w:br/>
              <w:t>кунфу, кун-фу, кунг-фу (китайское боевое искусство)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Отец; почтительное обращение</w:t>
              <w:br/>
              <w:t>Новый, только что</w:t>
              <w:br/>
              <w:t>отец; батюшка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Гнев, ярость</w:t>
              <w:br/>
              <w:t>Гневаться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Рост, развитие</w:t>
              <w:br/>
              <w:t>расти, вырастать; рост; в сложных биол. терминах аукс-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 (фамилия, область)</w:t>
              <w:br/>
              <w:t>Фамилия "Ву"</w:t>
              <w:br/>
              <w:t>ист. У (название нескольких княжеств и царств различных эпох: а) У (княжество, затем царство эпохи Чжоу и Чуньцю на территории нынешних пров. Цзянсу и. Чжэцзян, пало в 475 г. до н. э.); б) У (царство в восточной части Китая, эпоха Трое-царствия, 221 — 280 гг. н. э.); в) У (одно из дес...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遭受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Подвергнуться, испытать, потерпеть</w:t>
              <w:br/>
              <w:t>страдать</w:t>
              <w:br/>
              <w:t>подвергнуться(напр.нападению); испытать; потерпеть(напр.поражение), являться объектом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Которые, какие</w:t>
              <w:br/>
              <w:t>(разг. nǎixiē, něixiē)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скала, утёс, порода</w:t>
              <w:br/>
              <w:t>Камень</w:t>
              <w:br/>
              <w:t>скала, утёс; скалистый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Поторопиться, ухватиться</w:t>
              <w:br/>
              <w:t>Спешить, торопиться</w:t>
              <w:br/>
              <w:t>крепко ухватиться за...; как следует взяться за...; не упустить, вплотную взяться за (работу), поторопиться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ранение</w:t>
              <w:br/>
              <w:t>пораниться, получать травму; быть раненым, получать ранение (повреждение)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宾馆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постоялый двор; 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быть снабженным</w:t>
              <w:br/>
              <w:t>Содержать</w:t>
              <w:br/>
              <w:t>иметь [при себе]; быть снабжённым (чем-л.); снабжённый, оборудованный (чем-л.);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Мелкий, незначительный, докучливый</w:t>
              <w:br/>
              <w:t>Мелочь</w:t>
              <w:br/>
              <w:t>маленький, миниатюрный, мелкий, изящный, тонкий; милый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плавать, плавание; плавательный; купаться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 и село</w:t>
              <w:br/>
              <w:t>город и 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chòu; xiù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Зловонный, ароматный</w:t>
              <w:br/>
              <w:t>Пахнущий, вонючий</w:t>
              <w:br/>
              <w:t>вонючий, смрадный, зловонный; испорченный, тухлый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辛苦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xīnkǔ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Тяжёлый труд, страдания</w:t>
              <w:br/>
              <w:t>Упорный труд</w:t>
              <w:br/>
              <w:t>тяжело трудиться; работать в поте лица; стараться изо всех сил; тяжкий, горький, тяжёлый (о труде)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轿车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легковой автомобиль седан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帮忙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помощь</w:t>
              <w:br/>
              <w:t>Помочь</w:t>
              <w:br/>
              <w:t>помогать; оказывать услугу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Нанизывать, навещать, спутать, выступать</w:t>
              <w:br/>
              <w:t>Строка</w:t>
              <w:br/>
              <w:t>нанизывать; пронизывать (продевать) насквозь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hǎoduō, hàoduō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много; очень многие; великое множество, 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Основание, фундамент</w:t>
              <w:br/>
              <w:t>фундамент, базис, цоколь, порог (двери); основание, основа; база; основной, фундаментальный; кардинальный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Грубый, толстый, шероховатый</w:t>
              <w:br/>
              <w:t>грубый, широкий, толстый; плотный (материал) ; жирный (шрифт) ; крупный (песок) ; с крупной ячеёй, редкий (о сети)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 и земля</w:t>
              <w:br/>
              <w:t>небо-земля, макрокосм; природа,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Вклад, депозит</w:t>
              <w:br/>
              <w:t>Сбережения</w:t>
              <w:br/>
              <w:t>вносить вклад; держать (иметь) вклад (напр. в банке)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Характер, темперамент</w:t>
              <w:br/>
              <w:t>Харизма</w:t>
              <w:br/>
              <w:t>темперамент;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肩膀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jiānbǎng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плечо; плечи; анат. надплечье (часть туловища от шеи до плечевого сустава)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Раньше, поскорее</w:t>
              <w:br/>
              <w:t>Скорее всего</w:t>
              <w:br/>
              <w:t>раньше; 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qí; 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Шахматы, шашки, игра</w:t>
              <w:br/>
              <w:t>шахматы: [облавные] шашки, го; также родовая морфема для игр с фигурами или шашками подобного 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帝国主义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dìguózhǔyì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империализм; империалистический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Первоклассный, высшего сорта</w:t>
              <w:br/>
              <w:t>первого класса; первоклассный, ведущий; высшего сорта; высокого полёта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семья, мы (о своей семье); мой дом</w:t>
              <w:br/>
              <w:t>Моя 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镜头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Объектив, фотокадр</w:t>
              <w:br/>
              <w:t>Объектив камеру</w:t>
              <w:br/>
              <w:t>линза, чечевица, двояковыпуклое 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Сохранить, хранить</w:t>
              <w:br/>
              <w:t>хранить, сохранять; предохранять; техн. предохранение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荣誉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Честь, слава, почёт</w:t>
              <w:br/>
              <w:t>Почет</w:t>
              <w:br/>
              <w:t>слава, честь, почёт; почести; знаменитый, прославленный; почитаемый; почётный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Черновик, рукопись</w:t>
              <w:br/>
              <w:t>Манускрипт</w:t>
              <w:br/>
              <w:t>солома; соломенный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季度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квартал,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艰苦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jiānkǔ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Тяжёлый, трудный</w:t>
              <w:br/>
              <w:t>Тяжёлый труд</w:t>
              <w:br/>
              <w:t>мучительный, тяжёлый, трудоёмкий; страдный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Подрядиться на работу</w:t>
              <w:br/>
              <w:t>Заниматься</w:t>
              <w:br/>
              <w:t>взять подряд (подрядиться) на (работу); подряд; подрядный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课程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 предмет</w:t>
              <w:br/>
              <w:t>Урок</w:t>
              <w:br/>
              <w:t>курс обучения, учебный план, программа, [учебная] дисциплина, [учебный] предмет, курс (лекций по определённому предмету)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печалиться, огорчаться</w:t>
              <w:br/>
              <w:t>горевать, скорбеть, огорчаться, печалиться, страдать, убиваться, сокрушаться, болеть душой; грустный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yuán; yún; 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Член, служащий</w:t>
              <w:br/>
              <w:t>чиновник, офицер; служащий; также счётное слово для официальных лиц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думать, размышлять</w:t>
              <w:br/>
              <w:t>Мышление 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偶尔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ǒu’ěr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иногда, изредка</w:t>
              <w:br/>
              <w:t>Редко</w:t>
              <w:br/>
              <w:t>случайно; от случая к случаю; изредка, время от времени, 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Порхать, кружиться, плавать</w:t>
              <w:br/>
              <w:t>Плывущий</w:t>
              <w:br/>
              <w:t>носиться по ветру (течению); порхать; летать, кружиться, плавать (в воздухе, на воде)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Одобрение, идентификация</w:t>
              <w:br/>
              <w:t>Согласие</w:t>
              <w:br/>
              <w:t>признать что-либо; одобрить; 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 дипломатические отношения</w:t>
              <w:br/>
              <w:t>Установление дипломатических отношений</w:t>
              <w:br/>
              <w:t>устанавливать [дипломатические]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возводить, сооружать; производить (работы)</w:t>
              <w:br/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Циркуляция, обращение</w:t>
              <w:br/>
              <w:t>протекать до...; протекать сквозь...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Профилактика и лечение</w:t>
              <w:br/>
              <w:t>лечебно-профилактические меры; профилактика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yǐn, yìn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Пить, утолять жажду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Тщательно,精心</w:t>
              <w:br/>
              <w:t>Внимательно</w:t>
              <w:br/>
              <w:t>тщательно, отдавать всю душу, вкладывать всё умение; отработанный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Кулак, удар кулака, цюаньшу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尴尬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gān’gà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неловкий, неудобный, сконфуженный; затруднительное положение, неловкость, конфуз</w:t>
              <w:br/>
              <w:t>Стыдное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отель, гостиница</w:t>
              <w:br/>
              <w:t>гостиница, 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операция</w:t>
              <w:br/>
              <w:t>боевое сражение</w:t>
              <w:br/>
              <w:t>битва, операция, бой, сражение; военная кампания; оперативный, операционный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Собираться, собирать</w:t>
              <w:br/>
              <w:t>собираться вместе; встречаться, 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乒乓球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pīngpāngqiú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Настольный теннис, мяч</w:t>
              <w:br/>
              <w:t>пинг-понг; настольный 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jíle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Чрезвычайно, исключительно</w:t>
              <w:br/>
              <w:t>Очень</w:t>
              <w:br/>
              <w:t>в высшей степени, чрезвычайно, весьма, исключительно, совершенно (после прилагательных и глаголов, выражающих состояние)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Общение, взаимодействие</w:t>
              <w:br/>
              <w:t>Обмен</w:t>
              <w:br/>
              <w:t>связь, контакты, сношения; 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境界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Границы, уровень, область</w:t>
              <w:br/>
              <w:t>Граница, предел</w:t>
              <w:br/>
              <w:t>границы, пределы; граничный; веха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毛病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máobìng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дефект, неисправность</w:t>
              <w:br/>
              <w:t>Проблема</w:t>
              <w:br/>
              <w:t>недостаток, изъян, порок, дефект; погрешность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 друг за другом; один за другим, подряд, без перерыва; последовательно</w:t>
              <w:br/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все по отдельности</w:t>
              <w:br/>
              <w:t>каждый (в отдельности); все (по отдельности)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Собираться, приближаться, накапливать</w:t>
              <w:br/>
              <w:t>собираться, сходиться, стекаться [вместе]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 и наказывать</w:t>
              <w:br/>
              <w:t>Расследовать и наказать</w:t>
              <w:br/>
              <w:t>производить расследование и наказывать (в судебном порядке); отдавать под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ночное время</w:t>
              <w:br/>
              <w:t>см.夜间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Любопытство, любознательность</w:t>
              <w:br/>
              <w:t>любопытствовать; любопытный, любознательный; любопытство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киnofильм</w:t>
              <w:br/>
              <w:t>кинематографический фильм</w:t>
              <w:br/>
              <w:t>кинофильм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Смелый, отважно, смелость</w:t>
              <w:br/>
              <w:t>смелый; смело, отважно; смелость, отвага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 иена</w:t>
              <w:br/>
              <w:t>Японская йена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электросвязь; 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Чёткий, ясный</w:t>
              <w:br/>
              <w:t>Четкий</w:t>
              <w:br/>
              <w:t>ясный, отчётливый, чёткий; 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выход, издание</w:t>
              <w:br/>
              <w:t>Выйти с предложением</w:t>
              <w:br/>
              <w:t>появляться (на сцене); выход (на сцену, подмостки)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Справедливость, долг, честь</w:t>
              <w:br/>
              <w:t>Доблесть</w:t>
              <w:br/>
              <w:t>справедливость; долг, чувство долга; служебный долг; честность; верность; честь; порядочность; нравственность; рел. праведность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Упрекать, критиковать</w:t>
              <w:br/>
              <w:t>указывать на недостатки, укорять; строго критиковать; осуждать; упрекать; укор; 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Капать, капля</w:t>
              <w:br/>
              <w:t>капать, сочиться, точиться, стекать; капающий; капельный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Консенсус, договорённость</w:t>
              <w:br/>
              <w:t>Общее мнение</w:t>
              <w:br/>
              <w:t>договорённость, консенсус, единство мнений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случай, удобный момент, возможность</w:t>
              <w:br/>
              <w:t>Время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Патриотизм</w:t>
              <w:br/>
              <w:t>любить родину, быть патриотом; патриотический, патриотично настроенный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содействие</w:t>
              <w:br/>
              <w:t>содействовать, помогать; 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вечеринка, 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Мысли, планы, желания</w:t>
              <w:br/>
              <w:t>мнение; мысли; 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Разногласие, развилка</w:t>
              <w:br/>
              <w:t>расходиться (во мнениях); расхождение, разногласие; разнобой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городе</w:t>
              <w:br/>
              <w:t>Внутри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Чжэн, усердно, торжественно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宗旨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Основная цель, принцип</w:t>
              <w:br/>
              <w:t>основная цель; руководящая мысль; главная идея, суть, 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Драгоценность, сокровище</w:t>
              <w:br/>
              <w:t>Жемчуг</w:t>
              <w:br/>
              <w:t>драгоценность; драгоценный камень; самоцвет; алмаз, бриллиант; драгоценный, украшенный самоцветами; алмазный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выше, превышать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иные края; чужие земли, чужбина; иноземный, инородный; иностранный</w:t>
              <w:br/>
              <w:t>Внешний 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недовольство; неудовлетворённость; недовольный; недовольно</w:t>
              <w:br/>
              <w:t>Неудовлетворенность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有助于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yǒuzhù 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Помогать, способствовать</w:t>
              <w:br/>
              <w:t>Помогает</w:t>
              <w:br/>
              <w:t>помогать ..., способствовать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chéngfèn, chéngfen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состав, компонент</w:t>
              <w:br/>
              <w:t>составная часть, элемент, компонент, составляющая; хим. 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Род, предок, глава</w:t>
              <w:br/>
              <w:t>Кlan</w:t>
              <w:br/>
              <w:t>род; семья,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绝大多数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juédà duōshù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подавляющее большинство, абсолютное 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lìqi, lìqì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Сила; энергия; усилия</w:t>
              <w:br/>
              <w:t>[физическая] сила; (мускульная) энергия; 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покойный, тихий, спокойный, мирный; тишина, покой, 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fàngsōng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Расслабляться, отдыхать</w:t>
              <w:br/>
              <w:t>Расслабление</w:t>
              <w:br/>
              <w:t>ослаблять, послаблять, расслаблять, разжимать, отпускать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固定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Закрепить, фиксировать</w:t>
              <w:br/>
              <w:t>Фиксированный</w:t>
              <w:br/>
              <w:t>прочно установить, наглухо закрепить; стабилизировать, фиксировать; закрепление, фиксация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Устойчивый, спокойный, надёжный</w:t>
              <w:br/>
              <w:t>крепкий, твёрдый, прочный; устойчивый, стабильный (также глагольный модификатор)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опустить голову; потупиться; поклониться</w:t>
              <w:br/>
              <w:t>Поклониться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расходы, затраты, расходная статья (в бухгалтерских книгах); ассигнования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逻辑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luóji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логика; логический; 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Рейтинг, ранжирование</w:t>
              <w:br/>
              <w:t>устанавливать порядок (очерёдность), ранжировать; рейтинг; номер 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Утрата, утечка</w:t>
              <w:br/>
              <w:t>уноситься течением воды; вымываться (о почве)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Усиливать, улучшать, продвигать</w:t>
              <w:br/>
              <w:t>Укрепление</w:t>
              <w:br/>
              <w:t>продвижение; продвигаться; двигать вперёд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著作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произведение, труд</w:t>
              <w:br/>
              <w:t>Сочинение</w:t>
              <w:br/>
              <w:t>произведение; 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впечатляющий</w:t>
              <w:br/>
              <w:t>Восхитительный</w:t>
              <w:br/>
              <w:t>яркий, блестящий; впечатляющий, эффектный; 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Остаток, избыток</w:t>
              <w:br/>
              <w:t>Оставшийся</w:t>
              <w:br/>
              <w:t>остаток; избыток, излишек; излишний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厕所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туалет, уборная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трагедия, 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 за рубежом</w:t>
              <w:br/>
              <w:t>Студенческая эмиграция</w:t>
              <w:br/>
              <w:t>обучаться 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Добавить, родить</w:t>
              <w:br/>
              <w:t>Добавлять</w:t>
              <w:br/>
              <w:t>добавить, дополнить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sā; sǎ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Рассеивать, выпускать, разбрасывать</w:t>
              <w:br/>
              <w:t>Распространять, рассыпать</w:t>
              <w:br/>
              <w:t>распускать; отпускать; выпускать, 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Старший, лидер, босс</w:t>
              <w:br/>
              <w:t>книжн. старый, пожилой; в старости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 пределах</w:t>
              <w:br/>
              <w:t>в, внутри, в рамках, в пределах; в течение, за (период)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Сумасшествие, безумие</w:t>
              <w:br/>
              <w:t>Сумасшедший</w:t>
              <w:br/>
              <w:t>сумасшествие, помешательство, безумие; бешенство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 продукции; объём производства (валовая продукция) в ценностном выражении</w:t>
              <w:br/>
              <w:t>Производственная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公安局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gōng’ānjú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участок; управление общественной безопасности (местное)</w:t>
              <w:br/>
              <w:t>Полицейский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успехи, достижения, результаты</w:t>
              <w:br/>
              <w:t>Показатели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Сытый, наполненный</w:t>
              <w:br/>
              <w:t>Сытость</w:t>
              <w:br/>
              <w:t>сытый; полный; наполненный до отказа; налитой, тугой, набитый; досыта; сполна, до отвала (также модификатор результативных глаголов, см. ниже, IV)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Долгосрочный, дальний</w:t>
              <w:br/>
              <w:t>далёкий, дальний, долгосрочный, отдалённый, далеко идущий (также интенсивная форма 长*远)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Высокий, длинный, притворный</w:t>
              <w:br/>
              <w:t>Псевдоним</w:t>
              <w:br/>
              <w:t>высокий, длинный; возвышенный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Декларация; манифест; воззвание</w:t>
              <w:br/>
              <w:t>декларация; манифест; обращение, воззвание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Вырезать, гравировать, укорять</w:t>
              <w:br/>
              <w:t>вырезать, гравировать, насекать (что-л.,  на чем-л.); гравированный, резной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集团军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jítuánjūn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армейская группа, армия (объединение), армейский корпус, группа армий</w:t>
              <w:br/>
              <w:t>Корпусная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вежл.старшая сестра; сестрица, барышня (в обращении к девушке)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描述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описывать; описание, 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санкции, ограничения</w:t>
              <w:br/>
              <w:t>наложить санкции, принять меры; санкции, ограничительные 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tíchàng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Ратовать за, поощрять</w:t>
              <w:br/>
              <w:t>Пропагандировать</w:t>
              <w:br/>
              <w:t>выдвинуть; положить начало; выступить с инициативой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Предупреждение, предостережение</w:t>
              <w:br/>
              <w:t>сделать предупреждение; предупреждать; предостеречь; предупреждение; предостережение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念头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niàntou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мысль; идея; мнение; забота</w:t>
              <w:br/>
              <w:t>Помысл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химия; химический; химико-, хемо-, химио-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Ноль, остаток, капли</w:t>
              <w:br/>
              <w:t>мелкий; раздробленный, разрозненный; рассеянный, разбросанный; по частям, в розницу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zhèngdàng, zhèngdāng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Справедливый, законный, правильный</w:t>
              <w:br/>
              <w:t>Правомерный</w:t>
              <w:br/>
              <w:t>справедливый; обоснованный; 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  <w:br/>
              <w:t>см.为什么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счёт, долг</w:t>
              <w:br/>
              <w:t>Счет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guīju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нормы, порядок</w:t>
              <w:br/>
              <w:t>правила, нормы, 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执政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Править, управлять</w:t>
              <w:br/>
              <w:t>держать бразды правления; стоять у власти, 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гостиная, приёмная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Оценивать, критиковать, обсуждать</w:t>
              <w:br/>
              <w:t>оценивать, критиковать; разбирать, обсуждать; 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Улыбнуться</w:t>
              <w:br/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Прервать, перебить</w:t>
              <w:br/>
              <w:t>перешибить, переломить [ударом]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返回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возвращаться, вернуться; обратный, комп.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zhù; zhòu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Вытекать, стекать, собираться</w:t>
              <w:br/>
              <w:t>Внедрять</w:t>
              <w:br/>
              <w:t>течь, протекать [через, в]; стекать, вытекать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дамба, плотина, насыпь</w:t>
              <w:br/>
              <w:t>дамба, плотина; насыпь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одобрять, соглашаться, солидаризироваться; одобрение, согласие, [голосовать] за предложение</w:t>
              <w:br/>
              <w:t>Согласен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чересчур, чрезмерно, слишком, сверх меры; крайность, перегиб, преувеличение, эксцесс</w:t>
              <w:br/>
              <w:t>избыточный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Раскладывать, торговый лоток</w:t>
              <w:br/>
              <w:t>распространять, продавать на рынке</w:t>
              <w:br/>
              <w:t>раскладывать; расставлять, расстилать, развёртывать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Слепой, бестолковый, зря</w:t>
              <w:br/>
              <w:t>слепой; кривой, одноглазый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поддерживать; подкреплять, помогать, оказывать содействие; помощь; поддержка, помощь (в бою)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zhuǎnxiàng, zhuànxiàng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Повернуть, изменить направление</w:t>
              <w:br/>
              <w:t>повернуть; изменить направление; обратить (напр., гнев); повернуться к...; обратиться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Начать, приступить, трогать</w:t>
              <w:br/>
              <w:t>Начать действовать</w:t>
              <w:br/>
              <w:t>начинать, приступать, взяться, приняться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нисколько не, совсем не, вовсе не, совершенно не, никоим образом не; ни в коем случае, ни за что</w:t>
              <w:br/>
              <w:t>Вообще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草原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cǎoyuán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травянистые сообщества; степь; степной, пастбище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Сосуд, инструмент, предмет</w:t>
              <w:br/>
              <w:t>Приемник</w:t>
              <w:br/>
              <w:t>сосуд; посуда, утварь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край</w:t>
              <w:br/>
              <w:t>граница, рубеж; пограничная полоса; пограничный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Приветствовать, звать</w:t>
              <w:br/>
              <w:t>Приветствие</w:t>
              <w:br/>
              <w:t>звать; окликать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[гражданский] губернатор провинции; 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钢铁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gāngtiě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сталь, сталелитейный</w:t>
              <w:br/>
              <w:t>сталь; сталелитейный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родня, родственники, родичи (общее название)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Узнать информацию</w:t>
              <w:br/>
              <w:t>разузнать; узнать; выведать; получить информацию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林业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лесоводство, лесное хозяйство; лесной; леспромхоз; лесопромышленность; лесохозяйство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Волна, расточительный, развратный</w:t>
              <w:br/>
              <w:t>волна; водяной вал; волнение; волновой, волнистый; волнообразный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Сложная задача</w:t>
              <w:br/>
              <w:t>Сложная проблема</w:t>
              <w:br/>
              <w:t>сложная тема; трудный вопрос; тяжелая задача; головоломка; 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kǒuhào, kǒuháo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лозунг, призыв, девиз, слоган</w:t>
              <w:br/>
              <w:t>Слоган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mǒugè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определенный, некоторый</w:t>
              <w:br/>
              <w:t>Одинertain</w:t>
              <w:br/>
              <w:t>некоторый, некоторые, определённый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Дамы и господа</w:t>
              <w:br/>
              <w:t>Уважаемые 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Ограничивающее влияние</w:t>
              <w:br/>
              <w:t>Ограничить</w:t>
              <w:br/>
              <w:t>ограничивать, сдерживать, обусловливать; ограниченность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愤怒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fènnù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гнев, возмущение, негодование; возмутиться, рассердиться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искренний, честный</w:t>
              <w:br/>
              <w:t>искренний; непритворный; честный; серьезный; верный; преданный; правдивый; чистосердечный; искренне, от всего сердца; от души; преданно; честно; искренность; преданность; 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 рынок</w:t>
              <w:br/>
              <w:t>Акции рынок</w:t>
              <w:br/>
              <w:t>см.股票市场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уездный город, уездный центр</w:t>
              <w:br/>
              <w:t>Уездный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询问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спрашивать, опрашивать</w:t>
              <w:br/>
              <w:t>спрашивать, расспрашивать, справляться, осведомляться, запрашивать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垃圾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мусор, отбросы, 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бледный, пресный</w:t>
              <w:br/>
              <w:t>Слегка</w:t>
              <w:br/>
              <w:t>слабый, жидкий; тонкий; лёгкий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Наименьший, минимальный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练习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liànxí, liànxi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тренировка, практика, упражнение</w:t>
              <w:br/>
              <w:t>упражняться, тренироваться; практиковаться; тренировать (напр. память)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匆匆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cōngcōng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Поспешно, быстро</w:t>
              <w:br/>
              <w:t>Спешащиеly</w:t>
              <w:br/>
              <w:t>быстро; поспешно; в спешкеясный, смышлёный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ситуация</w:t>
              <w:br/>
              <w:t>общее положение, обстановка, ситуация; общая картина; расстановка 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соответствовать, сопротивляться</w:t>
              <w:br/>
              <w:t>扺: соприкасаться, достигать</w:t>
              <w:br/>
              <w:t>соответствовать, равняться (чему-л.); подходить, быть соответствующим (адекватным); 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Вышестоящее начальство</w:t>
              <w:br/>
              <w:t>Высший руководитель</w:t>
              <w:br/>
              <w:t>вышестоящая инстанция; начальство, руководство; вышестоящий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梦见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 во сне, сниться</w:t>
              <w:br/>
              <w:t>Сниться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Заместитель, агент, представитель</w:t>
              <w:br/>
              <w:t>Представительство</w:t>
              <w:br/>
              <w:t>замещать; исполнять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молодая девушка, девица, молодая женщина; девичий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давно?; сколько времени назад?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Учитель, командир</w:t>
              <w:br/>
              <w:t>Воспитатель</w:t>
              <w:br/>
              <w:t>командир дивизии, комдив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绿化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Зеленое озеленение</w:t>
              <w:br/>
              <w:t>озеленять; озеленение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 будет</w:t>
              <w:br/>
              <w:t>Неизбежно будет</w:t>
              <w:br/>
              <w:t>обязательно, непременно, неизбежно, неминуемо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махать, двигать, указывать</w:t>
              <w:br/>
              <w:t>махать, размахивать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Установлять, упрочнять</w:t>
              <w:br/>
              <w:t>Установить</w:t>
              <w:br/>
              <w:t>устанавливать; 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напротив, визави</w:t>
              <w:br/>
              <w:t>Совсем напротив</w:t>
              <w:br/>
              <w:t>напротив, против; противоположная сторона; визави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Остановить, запретить, сдержать</w:t>
              <w:br/>
              <w:t>останавливать, удерживать (от чего-л.); тормозить (напр. работу)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Специальная тема</w:t>
              <w:br/>
              <w:t>специальная (отдельная) тема; спецкурс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период, начальная фаза; 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разведывать, прощупывать</w:t>
              <w:br/>
              <w:t>Исследовать</w:t>
              <w:br/>
              <w:t>искать, выискивать, разведывать, зондировать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Страх, ужас</w:t>
              <w:br/>
              <w:t>бояться, быть в ужасе; страх; ужас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надеяться, ожидать; ожидание, надежда</w:t>
              <w:br/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幻想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иллюзия, химера; фантазия, 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Падать, спотыкаться, снижаться</w:t>
              <w:br/>
              <w:t>оступаться, спотыкаться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современная обстановка, существующее положение; состояние на текущий момент, статус-кво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ступени, лестница; крыльцо</w:t>
              <w:br/>
              <w:t>ступенька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объятиях/за пазухой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граница; пограничный район; пограничная полоса, пограничная территория; окраина; пограничный; окраинный</w:t>
              <w:br/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Удовлетворительно, соответствует требованиям</w:t>
              <w:br/>
              <w:t>соответствовать требованиям, удовлетворять предъявленным требованиям; выдержать испытания; оказаться годным; удовлетворительный, соответствующий требованиям; соответствующий стандарту, качественный; зачёт; удовлетворительно (оценка), удовлетворительно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видеть, что</w:t>
              <w:br/>
              <w:t>[едва..., только...], как (увидеть, что...); в этот [самый] момент [увидеть, что...]; ..., как вдруг [увидеть, что...]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заявлять</w:t>
              <w:br/>
              <w:t>Повторно заявить</w:t>
              <w:br/>
              <w:t>вторично заявлять; повторять, подтверждать; 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 людей; в мире; в человеческом обществе; общество; люди; мир людей, людской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善良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Добрый, порядочный</w:t>
              <w:br/>
              <w:t>Добродушие</w:t>
              <w:br/>
              <w:t>достойный; порядочный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пред. вдоль, по, следуя</w:t>
              <w:br/>
              <w:t>По следу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fó, fú   fó      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Будда, Буддизм</w:t>
              <w:br/>
              <w:t>буддизм; буддийское учение; буддисты; буддийская церковь; буддийский, буддистский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тендер, объявление торгов</w:t>
              <w:br/>
              <w:t>Приглашение тендеров</w:t>
              <w:br/>
              <w:t>объявлять торги, приглашать участников аукциона; объявлять условия подряда; тендер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pàng, pán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толстый, жирный; тучный (о человеке); полнеть</w:t>
              <w:br/>
              <w:t>Полнота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вытаскивать, вылавливать</w:t>
              <w:br/>
              <w:t>извлекать, вылавливать, выуживать, вытаскивать; вычерпывать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成员国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chéngyuánguó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Страна-член организации</w:t>
              <w:br/>
              <w:t>Член-государство</w:t>
              <w:br/>
              <w:t>страна-член, страна-участница (какой-либо 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阻止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Препятствовать, останавливать</w:t>
              <w:br/>
              <w:t>Запретить</w:t>
              <w:br/>
              <w:t>останавливать, прекращать; препятствовать, задерживать, удерживать; преграждать; предупреждать (что-л.); задерживающий, заградительный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赌博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Азартные игры, рискнуть</w:t>
              <w:br/>
              <w:t>играть в азартные игры; азартная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 производить следствие; осуществлять прокурорский надзор; следить за точным исполнением законов; следственный; прокурорский</w:t>
              <w:br/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南北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nánběi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 и Север</w:t>
              <w:br/>
              <w:t>Север и 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Река, речной, у реки</w:t>
              <w:br/>
              <w:t>[большая] река (  гл.образом о реках центрального, южного и северовосточного Китая ); речной; на реке, у 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饮食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пища, еда и питьё</w:t>
              <w:br/>
              <w:t>Пища и 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Здоровье, охрана здоровья</w:t>
              <w:br/>
              <w:t>Здоровье сохранение</w:t>
              <w:br/>
              <w:t>охрана здоровья, 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语气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Тон, интонация, наклонение</w:t>
              <w:br/>
              <w:t>Тон giọng</w:t>
              <w:br/>
              <w:t>тон (речи, разговора) ; интонация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街头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улицы</w:t>
              <w:br/>
              <w:t>Улица</w:t>
              <w:br/>
              <w:t>начало [конец] 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Знания, учёба</w:t>
              <w:br/>
              <w:t>Наука��识</w:t>
              <w:br/>
              <w:t>наука; [по]знания; образованность, учёность, эрудиция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вид, пейзаж, ландшафт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夏季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летний сезон; лето</w:t>
              <w:br/>
              <w:t>Летний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Летать, полет</w:t>
              <w:br/>
              <w:t>летать, лётный; полёт, полётный; пилотаж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полагаться, зависеть</w:t>
              <w:br/>
              <w:t>Лениться</w:t>
              <w:br/>
              <w:t>опираться, полагаться на (кого-л.); надеяться, рассчитывать на (кого-л.); зависеть от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哪怕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 бы; пусть [даже]; даже если, даже 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Поручение, уполномочить</w:t>
              <w:br/>
              <w:t>поручение, доверение; поручить, уполномочить; доверить (кому-л. сделать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培育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Выращивать, развивать, воспитывать</w:t>
              <w:br/>
              <w:t>Воспитывать, выращивать</w:t>
              <w:br/>
              <w:t>выращивать, выводить, культивировать (напр. новые сорта)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Делец, бизнесмен, торговец</w:t>
              <w:br/>
              <w:t>Купец</w:t>
              <w:br/>
              <w:t>делец; бизнесмен; коммерсант; предприниматель; торговец; посредник (между потребителем и производителем); спекулянт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上半年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shàngbànnián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первое полугодие, первая половина года</w:t>
              <w:br/>
              <w:t>Первая половина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较为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Сравнительно более</w:t>
              <w:br/>
              <w:t>сравнительно; относительно; сравнительный; относительный; удельный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Дыхание, запах, атмосфера</w:t>
              <w:br/>
              <w:t>дыхание; вдыхать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策略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стратегия, планы; комбинация; манёвр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诞生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Рождение, появление</w:t>
              <w:br/>
              <w:t>рождаться (о человеке или событии), появляться; рождение, зарождение, начало,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Миссия, задача, призвание</w:t>
              <w:br/>
              <w:t>миссия, назначение, задача, призвание, поручение; посылать с поручением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плавать, всплывать, быть легче воды; плавучий; на плаву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劲儿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энергия, интерес</w:t>
              <w:br/>
              <w:t>сила; 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деревня, сельская местность</w:t>
              <w:br/>
              <w:t>деревня (в противоположность городу); сельский посёлок, сельская местность; сельский, деревенский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画面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изображение, кадр, проекция (на бумаге, экране)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испытание, проверка</w:t>
              <w:br/>
              <w:t>испытывать, подвергать испытанию, проверять; наблюдать, делать наблюдения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灯光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 лампы (фонаря); искусственное освещение; осветительный, световой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默默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молча, без слов; беззвучный</w:t>
              <w:br/>
              <w:t>Тихо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Остальной, остаток</w:t>
              <w:br/>
              <w:t>Остальное</w:t>
              <w:br/>
              <w:t>остальной, прочий, другой; остаток, 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Глубина, глубинный</w:t>
              <w:br/>
              <w:t>глубь, глубина; глубинный, 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北部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běibù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север; северная часть; северный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степень, высшая категория, первоклассный, одноступенчатый</w:t>
              <w:br/>
              <w:t>Первый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срывать, снимать; выщипывать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дышать; дыхание; респирация; дыхательный, респирационный; респираторный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列车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поезд; состав, эшелон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凌晨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Ночью перед рассветом</w:t>
              <w:br/>
              <w:t>Раннее утро</w:t>
              <w:br/>
              <w:t>перед рассветом, ночью(с полночи до рассвета)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档案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архив, досье; архивные дела (документы); архивный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里边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 пределах (также послелог)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подарок, подношение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zuǐchún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губа, губы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 за..., рассматривать как..., смотреть, как на...</w:t>
              <w:br/>
              <w:t>Считать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Ниразу не</w:t>
              <w:br/>
              <w:t>никогда не; не было такого, чтобы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Гнездо, логово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丫头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девчонка, служанка</w:t>
              <w:br/>
              <w:t>Девушка</w:t>
              <w:br/>
              <w:t>разг. девчонка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艺术家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yìshùjiā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Художник, артист</w:t>
              <w:br/>
              <w:t>деятель искусства, работник искусства(художник, скульптор, артист); 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扶持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поддержка</w:t>
              <w:br/>
              <w:t>поддерживать (рукой)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翻译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Перевод, переводчик</w:t>
              <w:br/>
              <w:t>переводить; перевод (с языка на язык)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邓小平理论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dèng xiǎopíng lǐlùn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 Дэн Сяопина</w:t>
              <w:br/>
              <w:t>Теория Ден Сяопина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заказывать, подписывать, бронировать</w:t>
              <w:br/>
              <w:t>Заказать</w:t>
              <w:br/>
              <w:t>заключать, подписывать (договор)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убыток, долг</w:t>
              <w:br/>
              <w:t>быть недостаточным (неполным); иметь недостаток (изъян, недостачу, дефицит, перерасход, растрату); недоставать, не 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shè, shě, 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хижина, помещение</w:t>
              <w:br/>
              <w:t>Пожертвовать</w:t>
              <w:br/>
              <w:t>хижина; домик; помещение для скота (птицы)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счастье, благополучие;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邮票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Почтовая марка</w:t>
              <w:br/>
              <w:t>штамп</w:t>
              <w:br/>
              <w:t>[почтовая]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kāipì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прокладывать, основывать, разрабатывать</w:t>
              <w:br/>
              <w:t>открыть, освоить</w:t>
              <w:br/>
              <w:t>прокладывать (дороги, пути)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Подтвердить, утвердить</w:t>
              <w:br/>
              <w:t>Подтверждение</w:t>
              <w:br/>
              <w:t>определять, обозначать, уточнять, 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Импульс, порыв, стремление</w:t>
              <w:br/>
              <w:t>Импульсивность</w:t>
              <w:br/>
              <w:t>импульс; толчок, удар; порыв, стремление; действовать импульсивно, порываться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Пшеница, хлебный злак, микрофон (сокр.)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 если</w:t>
              <w:br/>
              <w:t>если даже, пусть даже; даже; допустимустар.тут же, 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láikàn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Прийти посмотреть</w:t>
              <w:br/>
              <w:t>(прийти + посмотреть)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高速公路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gāosù gōnglù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скоростное шоссе, скоростная дорога, автобан, скоростная магистраль</w:t>
              <w:br/>
              <w:t>Автомагистраль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Аромат, цветы, слава</w:t>
              <w:br/>
              <w:t>Ароматный</w:t>
              <w:br/>
              <w:t>приятный запах; аромат; благоухание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Побуждать, стимулировать</w:t>
              <w:br/>
              <w:t>побуждать, способствовать, 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подключить</w:t>
              <w:br/>
              <w:t>получить, 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аспирант</w:t>
              <w:br/>
              <w:t>магистр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пытаться, пробовать; попытка; пробная попытка</w:t>
              <w:br/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основать предприятие, создать бизнес, положить начало делу; предпринимательство«Созидание» (китайский фильм 1974 г.)</w:t>
              <w:br/>
              <w:t>Создание бизнеса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宝贵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ценный, драгоценный; дорогой;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竞争力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jìngzhēnglì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丧失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sàngshī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утрата</w:t>
              <w:br/>
              <w:t>потерять, утратить, лишиться; потеря, утрата, утеря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территория</w:t>
              <w:br/>
              <w:t>вся земля; Земля (как планета); земной; в сложных терминах соответствует приставке гео-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不能不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bùnéngbù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 не...; не может не...; нельзя не...; диал. быть обязанным; быть вынужденным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ткать, вязать, плести; тканый, вязаный, плетёный</w:t>
              <w:br/>
              <w:t>Вплетать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zāng, zàng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грязный, загрязнить</w:t>
              <w:br/>
              <w:t>грязный, нечистый, испачканный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Сок, жидкость, соус</w:t>
              <w:br/>
              <w:t>сок; жидкость, влага; соус, подливка; отвар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 в заседании, присутствовать на собрании; прибытие на собрание</w:t>
              <w:br/>
              <w:t>Участвовать в собрании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</w:t>
              <w:br/>
              <w:t>Называется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вызывать, порождать, инициировать</w:t>
              <w:br/>
              <w:t>вызвать</w:t>
              <w:br/>
              <w:t>вызывать, влечь за собой, порождать, запускать, инициировать, являться причиной (чего-л.), давать повод (чему-л.), вести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咖啡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Прощание, расставание</w:t>
              <w:br/>
              <w:t>прощаться, откланиваться; расставаться; 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владение</w:t>
              <w:br/>
              <w:t>Общее владение</w:t>
              <w:br/>
              <w:t>в итоге [составляет], всего [имеется]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guānkàn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наблюдать</w:t>
              <w:br/>
              <w:t>смотреть, осматривать, 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检察院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jiǎncháyuàn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题目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Заголовок, задача</w:t>
              <w:br/>
              <w:t>Заголовок тема вопрос</w:t>
              <w:br/>
              <w:t>заглавие; название; заголовок; наименование; тема, сюжет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Грудь, душа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совершенный, идеальный; превосходный</w:t>
              <w:br/>
              <w:t>Совершенство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ладонь, ударять ладонью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Указывать, назначать, определять</w:t>
              <w:br/>
              <w:t>Указать</w:t>
              <w:br/>
              <w:t>указывать; определять, назначать; 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Больше, дальше</w:t>
              <w:br/>
              <w:t>Снова 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shuì; 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Налог, пошлина</w:t>
              <w:br/>
              <w:t>налог, обложение, пошлина; налоговый, фискальный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纠纷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спор, конфликт; путаница, 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Попутно, вместе</w:t>
              <w:br/>
              <w:t>Один уровень</w:t>
              <w:br/>
              <w:t>по пути, тем же путём; вместе,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本世纪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běnshìjì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Нынешнее столетие</w:t>
              <w:br/>
              <w:t>Этот 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yòngren, yòngrén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Подбирать людей</w:t>
              <w:br/>
              <w:t>Нанять людей</w:t>
              <w:br/>
              <w:t>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xiàohua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Шутка, анекдот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Раскаиваться, сожалеть</w:t>
              <w:br/>
              <w:t>Пожалеть</w:t>
              <w:br/>
              <w:t>сожалеть, раскаиваться; раскаяние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Имбирь, фамилия Цзян</w:t>
              <w:br/>
              <w:t>имбирь, корень имбиря, имбирь лекарственный (Zingiber officinale Rosc)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 семьи, домочадцы, домашние</w:t>
              <w:br/>
              <w:t>Член 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Удивление, изумление</w:t>
              <w:br/>
              <w:t>удивлять, изумлять, поражаться; изумление, 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Метеорология, погода</w:t>
              <w:br/>
              <w:t>Погодные условия</w:t>
              <w:br/>
              <w:t>метеорологические явления; метеорологический; метео-; погода; погодный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Почти, едва</w:t>
              <w:br/>
              <w:t>Скользнуть</w:t>
              <w:br/>
              <w:t>см.差点儿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Секретный, тихий, густой</w:t>
              <w:br/>
              <w:t>тайный, конфиденциальный; секретный; [за]шифрованный; шифровальный; тайно, втайне; * держаться в тайне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陪同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犹豫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Колебаться, нерешительность</w:t>
              <w:br/>
              <w:t>Раздумывать</w:t>
              <w:br/>
              <w:t>колебаться, быть в нерешительности; медлить, мешкать; нерешительность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союз; профсоюз; профсоюзный; профессиональный</w:t>
              <w:br/>
              <w:t>Профессиональный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Повсюду, во все стороны</w:t>
              <w:br/>
              <w:t>везде, повсюду, повсеместно, во все стороны; по всем направлениям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Птичье перо</w:t>
              <w:br/>
              <w:t>перо (птичье); перья, оперение (также в знач.: перышко, пушинка)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 книга, данная 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Цинь, династия, княжество</w:t>
              <w:br/>
              <w:t>собств.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私营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 сектор</w:t>
              <w:br/>
              <w:t>Частный бизнес</w:t>
              <w:br/>
              <w:t>находящийся в частной эксплуатации; частный, частновладельческий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遵守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Соблюдать, следовать</w:t>
              <w:br/>
              <w:t>Соблюдать правила</w:t>
              <w:br/>
              <w:t>соблюдать, поддерживать, блюсти (напр. дисциплину, порядок); держаться, строго придерживаться (предписания); подчиняться, следовать (уставам); подчинение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Высокопоставленный; высокий уровень</w:t>
              <w:br/>
              <w:t>Высокое руководство</w:t>
              <w:br/>
              <w:t>высокий; на высоком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скоростной, быстроходный, быстрый, высокоскоростной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率先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shuàixiān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первым</w:t>
              <w:br/>
              <w:t>Вести первым</w:t>
              <w:br/>
              <w:t>идти во главе; положить 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Класть, ставить, помещать</w:t>
              <w:br/>
              <w:t>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 на должность</w:t>
              <w:br/>
              <w:t>назначать на должность; определять (на службу); возводить (в достоинство, сан)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девушка, студентка</w:t>
              <w:br/>
              <w:t>ученица; студентка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 часа, момент</w:t>
              <w:br/>
              <w:t>Мгновение</w:t>
              <w:br/>
              <w:t>четверть часа, см. 刻 (III, 1)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Одним махом</w:t>
              <w:br/>
              <w:t>Один рукой</w:t>
              <w:br/>
              <w:t>единолично, единовластно, самолично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Забавный, интересный</w:t>
              <w:br/>
              <w:t>интересный, занимательный, увлекательный, живой; любопытный, занятный, забавный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Рассвет, утро, знать</w:t>
              <w:br/>
              <w:t>рассвет, утренняя заря; утро; свет; утренний; светлый, ясный; на рассвете; предрассветный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dàmā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Тётя, тётка</w:t>
              <w:br/>
              <w:t>тётка (жена старшего брата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破产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обанкротиться, разориться; оказаться несостоятельным; потерпеть крах; банкротство, разорение; несостоятельность; крах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 комиссар</w:t>
              <w:br/>
              <w:t>Политкомиссар</w:t>
              <w:br/>
              <w:t>сокр.комиссар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pào, bāo, páo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Пушка, жарить</w:t>
              <w:br/>
              <w:t>вываривать; прожаривать (один из способов приготовления лекарств китайской медицины)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Нарушать, посягать</w:t>
              <w:br/>
              <w:t>Нарушение права</w:t>
              <w:br/>
              <w:t>бесцеремонно вмешиваться (в чужие дела); нарушать, попирать, посягать, покушаться; узурпировать (чужие права)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похожим (подобным); похожий, сходный, аналогичный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大会堂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dàhuìtáng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 собраний</w:t>
              <w:br/>
              <w:t>Главный концертный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полезный, выгодный; благотворный, 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пик; остроконечная вершина; пик (производства); гребень горы</w:t>
              <w:br/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хорошо, ничего особенного</w:t>
              <w:br/>
              <w:t>не иметь дела, быть свободным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脱离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Избавиться, покинуть, уйти</w:t>
              <w:br/>
              <w:t>отделиться</w:t>
              <w:br/>
              <w:t>избавиться (оторваться) от...; покинуть, оставить; уйти; расстаться, отрешиться от..., разойтись, пошел (команда); 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Крутить, вертеться</w:t>
              <w:br/>
              <w:t>Поворот</w:t>
              <w:br/>
              <w:t>крутиться, вертеться; извиваться; вихлять [бёдрами], ходить покачиваясь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иметь, все необходимое</w:t>
              <w:br/>
              <w:t>должный, надлежащий, 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忽视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 без внимания, не замечать; игнорировать, пренебрегать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Ударять, атаковать</w:t>
              <w:br/>
              <w:t>бить, ударять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Изначально имеющийся</w:t>
              <w:br/>
              <w:t>Исходное имеющееся</w:t>
              <w:br/>
              <w:t>ранее имевшийся, издавна существующий; коренной; изначально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кидать, швырять, забрасывать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Проход, канал, дорога</w:t>
              <w:br/>
              <w:t>транзитная дорога, сквозной путь; открытый путь, столбовая дорога; проход; канал, канавка; проезд, прогон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случай, обстоятельства, положение, обстановка, условия, сценарий</w:t>
              <w:br/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Палка, дубинка, жезл</w:t>
              <w:br/>
              <w:t>палка, дубинка; жезл (напр., полицейского)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Чувства, мысли людей</w:t>
              <w:br/>
              <w:t>Человеческое сердце</w:t>
              <w:br/>
              <w:t>настроение [людей, масс, толпы]; чувства; мысли; мнения; 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Подтверждать, доказывать</w:t>
              <w:br/>
              <w:t>Подтвердить</w:t>
              <w:br/>
              <w:t>удостоверять, подтверждать; свидетельствовать; доказывать; 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сюжет, обстоятельства, эпизод</w:t>
              <w:br/>
              <w:t>обстоятельства; подробности (дела), перипетии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不仅仅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 jǐn 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开玩笑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 wánxiào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шутить, подшучивать, разыгрывать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任何人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rènhé 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угодно, любой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слава, честь, почет; доблесть, достоинство; гордость; блеск; славный, блистательный; достославный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纠正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править, исправлять, корректировать; поправка, исправление; корректура; устранять (проблемы)</w:t>
              <w:br/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列入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Включить, внести</w:t>
              <w:br/>
              <w:t>Включить в список</w:t>
              <w:br/>
              <w:t>вступить в ряды; входить в 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деньги, монета</w:t>
              <w:br/>
              <w:t>деньги; монета; денежный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ещё, по-прежнему, по-старому, как и прежде, до сих пор, по сей день, и ныне</w:t>
              <w:br/>
              <w:t>Как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горячо любить; быть энтузиастом; горячая любовь</w:t>
              <w:br/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Добродетель, нравственность, честность</w:t>
              <w:br/>
              <w:t>добродетель; душевная чистота, высокая нравственность; конф. гуманность; честность; даос. Дэ, отражение Дао во внутреннем мире человека; добродетельный, нравственный, честный, безупречный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基金会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jījīnhuì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Название, звание, формальный</w:t>
              <w:br/>
              <w:t>Формальный статус</w:t>
              <w:br/>
              <w:t>имя, название; звание; случай, предлог, 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сарай, амбар: склад, хранилище; склад оружия, арсенал; сокровищница; казённые кладовые; казначейство, казна; архив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zhàng; 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Повышаться, увеличиваться, разбухать</w:t>
              <w:br/>
              <w:t>Повышение</w:t>
              <w:br/>
              <w:t>повышаться, подниматься (о воде; о ценах)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重要性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zhòngyàoxìng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важность, значительность, существенность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zhé; zhē; shé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ломать, изгибать</w:t>
              <w:br/>
              <w:t>ломать, обламывать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Отличный, высококачественный</w:t>
              <w:br/>
              <w:t>отличный, лучший, превосходный, оптимальный; доброкачественный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灾难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zāinàn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бедствие; 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丝毫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Ничтожное количество, ничуть</w:t>
              <w:br/>
              <w:t>никаких</w:t>
              <w:br/>
              <w:t>ничтожное количество, йота, чуть-чуть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骄傲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jiāo’ào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Гордость, высокомерие</w:t>
              <w:br/>
              <w:t>надменный, заносчивый, высокомерный; зазнаваться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критиковать, дискутировать</w:t>
              <w:br/>
              <w:t>Обсуждение</w:t>
              <w:br/>
              <w:t>критиковать; обсуждать, перемывать косточки, сплетничать; высказывать мнение; дискутировать; 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赌场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казино; игорный дом</w:t>
              <w:br/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именной список, поимённый перечень,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Лицевая сторона,正面</w:t>
              <w:br/>
              <w:t>Положительная сторона</w:t>
              <w:br/>
              <w:t>лицевая сторона; фасад; анфас; торец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退出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tuìchū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Покинуть, выходить из, выход</w:t>
              <w:br/>
              <w:t>Выйти</w:t>
              <w:br/>
              <w:t>отступать из...; оставлять, покидать (город, организацию)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健身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Фитнес, бодибилдинг</w:t>
              <w:br/>
              <w:t>гимнастика, бодибилдинг, фитнес; следить за здоровьем, укреплять 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сопротивляться, противиться, давать отпор; обороняться</w:t>
              <w:br/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Наследство, наследие</w:t>
              <w:br/>
              <w:t>наследственное имущество; наследство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Зависимость, зависеть от</w:t>
              <w:br/>
              <w:t>зависеть [от...]; опираться [на...]; полагаться [на...]; несамостоятельный, зависимый, иждивенческий; 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Аудит, ревизия отчётности</w:t>
              <w:br/>
              <w:t>аудит; ревизовать (отчётность); проверять, контролировать; ревизия, проверка (отчётности)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shuōshuo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среднекит.говорить, обсуждать; убеждать, уговаривать</w:t>
              <w:br/>
              <w:t>Рассказать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笔者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 этих строк</w:t>
              <w:br/>
              <w:t>автор данных строк; пишущий эти строки, я, мы (автор о себе)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Соревнование, состязание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Китайцы</w:t>
              <w:br/>
              <w:t>Китайский</w:t>
              <w:br/>
              <w:t>ист. Хань, Ханьская династия (206 г. до н. э. — 220 г. н. э.)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Мост, балка, перекладина</w:t>
              <w:br/>
              <w:t>мост; перила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Выдавать, предоставлять</w:t>
              <w:br/>
              <w:t>Распределение</w:t>
              <w:br/>
              <w:t>отпускать, предоставлять, выдавать (напр. кредит)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辞职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Подать в отставку</w:t>
              <w:br/>
              <w:t>Покинуть должность</w:t>
              <w:br/>
              <w:t>отказываться от должности, подавать в отставку, увольняться; увольнение, отставка, отказ от сана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小时候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xiǎoshíhou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детстве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Древние предки</w:t>
              <w:br/>
              <w:t>Древние люди</w:t>
              <w:br/>
              <w:t>древние; предки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Снимать, отменять, устранять</w:t>
              <w:br/>
              <w:t>Снятить</w:t>
              <w:br/>
              <w:t>устранять, снимать, увольнять; изгонять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Передавать, посылать</w:t>
              <w:br/>
              <w:t>передавать, вручать; подавать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zemledelie, krestyanin</w:t>
              <w:br/>
              <w:t>Сельский</w:t>
              <w:br/>
              <w:t>земледелие, 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棉花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miánhuā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  <w:br/>
              <w:t>хлопчатник травянистый, обыкновенная гуза (Gossypium herbaceum L.)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 и письмена; чертежи и книги; книги, литература (вообще)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Соединённые Штаты Америки</w:t>
              <w:br/>
              <w:t>США, Соединённые Штаты (Америки); 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Лук-татарка, зелёный лук</w:t>
              <w:br/>
              <w:t>Лук-порей</w:t>
              <w:br/>
              <w:t>дудчатый лук, лук-татарка, татарка, лук-батун (Alium fistolosum)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Пренебрегая, несмотря на</w:t>
              <w:br/>
              <w:t>Не обращая внимания на</w:t>
              <w:br/>
              <w:t>не обращать внимания, не принимать во внимание, не считаться; пренебрегать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Звук, тон, произношение</w:t>
              <w:br/>
              <w:t>звук; 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усиливать, распространять</w:t>
              <w:br/>
              <w:t>разворачиваться (развиваться) во всём блеске; развитие, расцвет; подъём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zànshǎng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Хвалить, ценить</w:t>
              <w:br/>
              <w:t>Похвала</w:t>
              <w:br/>
              <w:t>восхищаться, восторгаться, восхвалять; хвалить и вознаграждать; c восхищением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Частный, личный, тайный</w:t>
              <w:br/>
              <w:t>личный; пристрастный; несправедливый; корыстный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京剧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Пекинская 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Святой, гениальный</w:t>
              <w:br/>
              <w:t>гениальный, совершенно-мудрый; прозорливый, мудрый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基本法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jīběnfǎ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lǐngxiù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вождь, лидер, руководитель, глава, князь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致力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 силы, стараться изо всех сил, прилагать усилия</w:t>
              <w:br/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尊严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достоинство, авторитет</w:t>
              <w:br/>
              <w:t>Совесть</w:t>
              <w:br/>
              <w:t>достоинство; престиж, авторитет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参谋长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cānmóuzhǎng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штаба</w:t>
              <w:br/>
              <w:t>Главнокомандующий штаба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即可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 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 можно; этого достаточно, чтобы...; и всё; и достаточно</w:t>
              <w:br/>
              <w:t>Можно 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Вытаскивать, извлекать, удалять</w:t>
              <w:br/>
              <w:t>Выдергивать</w:t>
              <w:br/>
              <w:t>вытаскивать, выдёргивать, вытягивать, извлекать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Гасить, уничтожать, исчезать</w:t>
              <w:br/>
              <w:t>Уничтожить</w:t>
              <w:br/>
              <w:t>тухнуть, гаснуть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xuǎnbá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отбирать; выдвигать (на должность, пост); выбор, 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Размытое, нечёткое</w:t>
              <w:br/>
              <w:t>Размытый</w:t>
              <w:br/>
              <w:t>неясный, смутный, туманный, расплывчатый, нечёткий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Приветствовать, спрашивать о здоровье</w:t>
              <w:br/>
              <w:t>Приветствие</w:t>
              <w:br/>
              <w:t>приветствовать; справляться о здоровье (самочувствии, благополучии); передавать (посылать) привет, задавать 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颁布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обнародовать, провозглашать; публиковать, доводить до всеобщего сведения, оглашать, объявлять; издавать (напр.декрет); издание (закона)</w:t>
              <w:br/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 за</w:t>
              <w:br/>
              <w:t>Считать как</w:t>
              <w:br/>
              <w:t>принять за [кого], считать [кем], воспринимать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大中型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dàzhōngxíng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Крупные и средние</w:t>
              <w:br/>
              <w:t>Крупный средний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田径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Лёгкая атлетика</w:t>
              <w:br/>
              <w:t>Легкая атлетика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shān, 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Ель, куннингамия дерево</w:t>
              <w:br/>
              <w:t>Кедр</w:t>
              <w:br/>
              <w:t>, ель, куннингамия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 модель, новый тип, новый вид; нового типа, новой 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Наказывать, наказание</w:t>
              <w:br/>
              <w:t>Штрафовать</w:t>
              <w:br/>
              <w:t>налагать взыскание, подвергать наказанию (штрафу), наказывать; 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Скатывать, сжимать, лепить</w:t>
              <w:br/>
              <w:t>брать в щепоть, собирать (ловить, брать, схватывать) пальцами; щипать; сжимать, зажимать (в руке)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毕业生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bìyèshēng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выпускник (данного учебного заведения)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鸡蛋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Куриное 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толкать шестом</w:t>
              <w:br/>
              <w:t>подпирать, поддерживать; упираться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孤独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Одинокий, уединённый</w:t>
              <w:br/>
              <w:t>одинокий; уединённый; обособленный; 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зал</w:t>
              <w:br/>
              <w:t>Большой зал</w:t>
              <w:br/>
              <w:t>[главный] зал; большая приёмная; гостиная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yǎnkàn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видеть, скоро</w:t>
              <w:br/>
              <w:t>Буквально видеть</w:t>
              <w:br/>
              <w:t>видеть, быть свидетелем; смотреть (беспомощно)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债务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zhàiwù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 обязательство; долг</w:t>
              <w:br/>
              <w:t>Задолженность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Дикая слива</w:t>
              <w:br/>
              <w:t>Сливовая роза</w:t>
              <w:br/>
              <w:t>дикая (кислая) слива; сливовое дерево; слива (дерево и плод)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начальный</w:t>
              <w:br/>
              <w:t>начало, исток; источник, место происхождения; начальный; 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Основа, опора, столп</w:t>
              <w:br/>
              <w:t>опора, основа, столп, фундамент; становой хребет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сравнит. вместо того, чтобы...; по сравнению с...; чем</w:t>
              <w:br/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布局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Размещение, компоновка, план</w:t>
              <w:br/>
              <w:t>размещение, расстановка, конфигурация, топология,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Накапливать, собирать, скапливаться</w:t>
              <w:br/>
              <w:t>накапливать, копить, скапливать; собирать; сосредоточивать, концентрировать; аккумулировать; суммировать; умножать; наживать; наполняться (чем-л.); набираться (чего-л.); приобретать, усваивать; иметь; стяжать; сберегать, запасать, заготовлять, припасать, откладывать впрок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 и дело, нередко</w:t>
              <w:br/>
              <w:t>Нерегулярно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мед. вирус, вирусное заболевание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 отряд</w:t>
              <w:br/>
              <w:t>Подразделение</w:t>
              <w:br/>
              <w:t>отряд; бригада (кораблей)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右派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полит. правое крыло, правые, правый</w:t>
              <w:br/>
              <w:t>Правый 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народ; всенародный, общенародный</w:t>
              <w:br/>
              <w:t>Всем народом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Снова, повторно</w:t>
              <w:br/>
              <w:t>дважды; ещё раз, снова; повторно; вторичный, повторный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偶然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ǒurán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случайный, внезапный</w:t>
              <w:br/>
              <w:t>случайный, непредвиденный; нечаянно; неожиданно; внезапно; вдруг; случайность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делиться на, подразделяться на</w:t>
              <w:br/>
              <w:t>Разделить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Справедливость, правое дело</w:t>
              <w:br/>
              <w:t>справедливость; справедливый, правый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否认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fǒurèn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признавать, отпираться, оспаривать, отрицать, опровергать, отрекаться, отвергать; опровержение, отрицание</w:t>
              <w:br/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Занавес, тент, шатёр</w:t>
              <w:br/>
              <w:t>полог, тент; покров, накидка, покрывало; защитный чехол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Уважение, почтение</w:t>
              <w:br/>
              <w:t>почитать; уважать; преклоняться; благоговеть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Учёный, солдат, чиновник</w:t>
              <w:br/>
              <w:t>Учитель, воин, чиновник</w:t>
              <w:br/>
              <w:t>устар. учёный, образованный человек; ученое сословие, интеллигенция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圆满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удовлетворительный</w:t>
              <w:br/>
              <w:t>Полное, совершенное</w:t>
              <w:br/>
              <w:t>полный, круглый; вполне законченный, исчерпывающий, с исчерпывающей полнотой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gǎnrǎn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мед. заражаться; получить инфекцию; заражение, инфекция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Окрашивать, пачкаться, заражаться</w:t>
              <w:br/>
              <w:t>окрашиваться, принимать цвет (оттенок)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Забор, засыпать, блокировать, Ду</w:t>
              <w:br/>
              <w:t>Заблокировать</w:t>
              <w:br/>
              <w:t>стена (также счётное слово для стен)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учёная степень</w:t>
              <w:br/>
              <w:t>Ученая 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格外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особенно, исключительно; сверх 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Прощение</w:t>
              <w:br/>
              <w:t>извинять, прощать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立方米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lìfāngmǐ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кубический метр, м³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互联网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hùliánwǎng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Интернет, Всемирная сеть</w:t>
              <w:br/>
              <w:t>комп. сеть; Интернет, Всемирная компьютерная 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полицейские</w:t>
              <w:br/>
              <w:t>Вооруженные силы полиции</w:t>
              <w:br/>
              <w:t>сокр.武装警察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亏损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kuīsǔn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Убыток, недостача, проигрыш</w:t>
              <w:br/>
              <w:t>худеть, слабеть, таять (напр. от болезни)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Установка, монтаж</w:t>
              <w:br/>
              <w:t>монтаж, установка; установить, смонтировать, оборудовать, оснастить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Соревнование, матч</w:t>
              <w:br/>
              <w:t>матч, 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gāokǎo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Гаокао, Единый государственный экзамен для поступления в высшие учебные заведения(КНР)</w:t>
              <w:br/>
              <w:t>Вступительные экзамены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借鉴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Заимствовать, перенимать опыт</w:t>
              <w:br/>
              <w:t>Взять на заметку</w:t>
              <w:br/>
              <w:t>заимствовать, перенимать (что-л.); использовать опыт, следовать примеру, ссылаться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лян</w:t>
              <w:br/>
              <w:t>Один унций</w:t>
              <w:br/>
              <w:t>один-два (о малом количестве), раз-два (немного)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Свисать, передавать</w:t>
              <w:br/>
              <w:t>висеть</w:t>
              <w:br/>
              <w:t>свешиваться, свисать; висящий, свешивающийся; висячий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Физика; физический закон</w:t>
              <w:br/>
              <w:t>естественные законы, закон природы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Горячая точка, фокус внимания</w:t>
              <w:br/>
              <w:t>явление, вызывающее массовое внимание; объект пристального интереса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Одиноко</w:t>
              <w:br/>
              <w:t>Самостоятельно</w:t>
              <w:br/>
              <w:t>сам [по себе], [сам] в одиночку; в одиночестве; один; личный; индивидуальный; 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可能性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kěnéngxìng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возможность, вероятность, потенция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shěnpī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офиц. рассмотреть и утвердить, рассмотреть и одобрить, рассмотреть и наложить резолюцию, согласовывать</w:t>
              <w:br/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Приоритет, преимущество</w:t>
              <w:br/>
              <w:t>преимущество, предпочтение; приоритет; предпочтительный; преимущественный; преимущественно, прежде всего, 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Пятьсот</w:t>
              <w:br/>
              <w:t>пять сотен; холопы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и ещё раз, повторно, неоднократно, снова и снова, вновь и вновь</w:t>
              <w:br/>
              <w:t>Повторно, 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Соединять, выкладываться, совместно</w:t>
              <w:br/>
              <w:t>Собирать</w:t>
              <w:br/>
              <w:t>составлять, складывать, соединять, решать (головоломку); сколачивать; сшивать (из кусков)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несравненный, беспримерный; бесподобный, ни с чем не сравнимый</w:t>
              <w:br/>
              <w:t>Несравненный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号码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номер, код</w:t>
              <w:br/>
              <w:t>номер, число, цифра, скорописная цифра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wěi; 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Хвост, конец, тыл</w:t>
              <w:br/>
              <w:t>хвост; хвостатый; хвостовой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ушу (вид единоборств); боевое искусство (в широком смысле)</w:t>
              <w:br/>
              <w:t>Мartial arts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главное отделение; центральное объединение, ассоциация; генеральный союз</w:t>
              <w:br/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Одиноко, отдельно</w:t>
              <w:br/>
              <w:t>один; отдельный, одиночный; изолированный, сепаратный; единоличный; самостоятельный; 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Крайний,极端</w:t>
              <w:br/>
              <w:t>Экстремальный</w:t>
              <w:br/>
              <w:t>крайность; конец, оконечность; 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человек; 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Король, монарх</w:t>
              <w:br/>
              <w:t>государь, правитель, монарх; ван; царь; король; султан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товарный знак, торговая марка, бренд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Пристрастие, увлечение</w:t>
              <w:br/>
              <w:t>Зависимость</w:t>
              <w:br/>
              <w:t>увлечение, [серьёзное] пристрастие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Морщина, собирать в складки</w:t>
              <w:br/>
              <w:t>морщина; складка, сгиб; рябь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残疾人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cánjírén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инвалид; калека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мелочь, деталь, подробность; детальный, подробный</w:t>
              <w:br/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滋味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Вкус, ощущение, интерес</w:t>
              <w:br/>
              <w:t>вкус; перен. ощущение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享有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пользоваться; наслаждаться; обладать, иметь; обретать, получать</w:t>
              <w:br/>
              <w:t>Обладать правом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могила; захоронение; гробница; мавзолей</w:t>
              <w:br/>
              <w:t>гробница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 толчком, отталкивать</w:t>
              <w:br/>
              <w:t>отодвинуть</w:t>
              <w:br/>
              <w:t>открывать толчком, распахивать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Книга, тетрадь, том</w:t>
              <w:br/>
              <w:t>тетрадь, альбом, папка; список, реестр, ведомость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управления</w:t>
              <w:br/>
              <w:t>Глава отдела</w:t>
              <w:br/>
              <w:t>[находиться] давно; долго; постоянно проживать; продолжительное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упорный</w:t>
              <w:br/>
              <w:t>крепкий, сильный; твёрдый, упорный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季节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сезон, пора года</w:t>
              <w:br/>
              <w:t>пора, сезон, время года; сезонный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года, последний месяц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процентная ставка; процент; процентное отношение (к капиталу); норма 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Сильно, старательно</w:t>
              <w:br/>
              <w:t>Сильно стараться</w:t>
              <w:br/>
              <w:t>применять силу; с силой, сильно; изо всех сил, изо всей мочи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Увеличивать, расти</w:t>
              <w:br/>
              <w:t>Увеличиваться</w:t>
              <w:br/>
              <w:t>умножать, увеличивать; усиливать; 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偷偷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tōutōu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тайком; украдкой; незаметно; втихомолку</w:t>
              <w:br/>
              <w:t>тайно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响起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раздаваться (о звуке)</w:t>
              <w:br/>
              <w:t>Зазвучать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желанию, произвольно</w:t>
              <w:br/>
              <w:t>по желанию; согласно желанию, по усмотрению, как угодно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всегда, издревле</w:t>
              <w:br/>
              <w:t>всегда (перед отрицанием — никогда); испокон веков, издревле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 парламента</w:t>
              <w:br/>
              <w:t>член высшего выборного законодательного органа государства (напр.член парламента); депутат, 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 день</w:t>
              <w:br/>
              <w:t>весь день напролёт; целыми днями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Обнажать, разоблачать</w:t>
              <w:br/>
              <w:t>Обнаружение,暴露</w:t>
              <w:br/>
              <w:t>быть открытым (обнажённым), оставаться непокрытым; [быть] без крова, [находиться] под открытым небом; оставаться беззащитными 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Суровый, строгий</w:t>
              <w:br/>
              <w:t>строгий, серьёзный; суровый, жёсткий, неумолимый, напряжённый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путешествовать; путешествие, поездка, поход, туризм, вояж; туристский, дорожный, походный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灵活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Гибкий, проворный, упругий</w:t>
              <w:br/>
              <w:t>живой, быстрый, проворный, оперативный, свободный, 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география; 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野生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дикорастущий, неприрученный</w:t>
              <w:br/>
              <w:t>дикий; дикорастущий; неприрученный, не домашний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Обман, поворот, хромота</w:t>
              <w:br/>
              <w:t>Палка, трость</w:t>
              <w:br/>
              <w:t>обмануть, смошенничать, выманить хитростью; похитить, соблазнить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dǎting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выяснять, разузнавать информацию</w:t>
              <w:br/>
              <w:t>выяснять, разузнавать; справляться, осведомляться 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看上去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kànshangqu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вид, кажется</w:t>
              <w:br/>
              <w:t>Видеться</w:t>
              <w:br/>
              <w:t>на вид; с виду; по виду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Грудь, молоко</w:t>
              <w:br/>
              <w:t>грудь; сосок; вымя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gē, 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Класть, ставить, откладывать</w:t>
              <w:br/>
              <w:t>положить</w:t>
              <w:br/>
              <w:t>класть, ставить, помещать; составлять, складывать; помещаться, находиться; стоять; 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и после</w:t>
              <w:br/>
              <w:t>Вперед и назад</w:t>
              <w:br/>
              <w:t>впереди и 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 кончик</w:t>
              <w:br/>
              <w:t>остриё, кончик; вершина, макушка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Воспользоваться, использовать момент</w:t>
              <w:br/>
              <w:t>Успеть</w:t>
              <w:br/>
              <w:t>воспользоваться [случаем, временем]; ухватиться за, не пропустить [возможность]; использовать момент [пока... ]; пока, покамест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共和国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gònghéguó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республика, страна с республиканским государственным строем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зима; зимний; диал., обр.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Лицо, внешность</w:t>
              <w:br/>
              <w:t>лицо; физиономия; наружность; внешность; облик, образ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свет, блеск</w:t>
              <w:br/>
              <w:t>Светлое свет</w:t>
              <w:br/>
              <w:t>свет, светлый; блеск, 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вещь, предмет; изделие, продукт; товар; натуральный; натурой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Соответствующее количество</w:t>
              <w:br/>
              <w:t>Умеренное количество</w:t>
              <w:br/>
              <w:t>норма, соответствующая доза, подходящее количество; достаточный, подходящий, 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Семья, клан</w:t>
              <w:br/>
              <w:t>род, клан; родовой, клановый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淘汰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Отсеивание, удаление</w:t>
              <w:br/>
              <w:t>Устранение</w:t>
              <w:br/>
              <w:t>вымывать, вычищать, отсеивать, отбрасывать, отделять, удалять, устранять; выбраковывать; отсев, отделение; выбраковка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Внешний, наружный</w:t>
              <w:br/>
              <w:t>Внешняя часть</w:t>
              <w:br/>
              <w:t>внешняя сторона; наружная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dǐkàng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сопротивление, противодействие; сопротивляться, противодействовать; противиться, давать отпор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不好意思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bùhǎo yìsi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Извините, неловко</w:t>
              <w:br/>
              <w:t>прошу прощения, извините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желудок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Код, цифра, ярд</w:t>
              <w:br/>
              <w:t>цифры; шифр; код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смотреть, интересоваться</w:t>
              <w:br/>
              <w:t>посмотреть</w:t>
              <w:br/>
              <w:t>диал. смотреть, наблюдать; высматривать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胳膊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gēbo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Верхняя часть руки</w:t>
              <w:br/>
              <w:t>рука (от плечевого до лучезапястного суставов; включает плечо, локоть и предплечье)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港口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порт, гавань; бухта; портовый; аэропорт (при авиа доставке)</w:t>
              <w:br/>
              <w:t>Морской 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实事求是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shíshì qiúshì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Основываясь на фактах</w:t>
              <w:br/>
              <w:t>Истина факты соответствовать</w:t>
              <w:br/>
              <w:t>по-деловому; основываясь на реальных фактах; деловой; 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входящее письмо, полученное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hǎokàn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приятный вид</w:t>
              <w:br/>
              <w:t>приятный, красивый; хорошо выглядеть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Национальные особенности и положение</w:t>
              <w:br/>
              <w:t>Ситуация в стране</w:t>
              <w:br/>
              <w:t>характерные национальные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Уважаемый, Почтенный</w:t>
              <w:br/>
              <w:t>Уважение</w:t>
              <w:br/>
              <w:t>уважаемый, почитаемый, досточтимый; благородный; почтенный; вежл.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занятия, урок</w:t>
              <w:br/>
              <w:t>Посещать урок</w:t>
              <w:br/>
              <w:t>ходить на занятия, посещать школу, учиться; начало урока; во время урока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Руководящий, ведущий</w:t>
              <w:br/>
              <w:t>руководить</w:t>
              <w:br/>
              <w:t>руководящий; ведущий, 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码头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пристань, причал, порт</w:t>
              <w:br/>
              <w:t>пристань, причал, пирс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Поздний вечер</w:t>
              <w:br/>
              <w:t>Вечер, ночь</w:t>
              <w:br/>
              <w:t>глубокая ночь; поздней ночью; поздно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Шаги, этапы процесса</w:t>
              <w:br/>
              <w:t>этапы, шаги, 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百分点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bǎifēndiǎn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фин.процентный пункт,сокр.п. п</w:t>
              <w:br/>
              <w:t>Процентная 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бамбук; бамбуковый, сделанный из бамбука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Идея, концепция</w:t>
              <w:br/>
              <w:t>идея, понятие, 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Продажа, реализация</w:t>
              <w:br/>
              <w:t>продавать, пускать в продажу, сбывать, реализовывать; продажа, сбыт, 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管理局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guǎnlǐjú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административный орган</w:t>
              <w:br/>
              <w:t>управление (административный орган), бюро по вопросам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надеяться, ждать; желать</w:t>
              <w:br/>
              <w:t>Ждать с нетерпением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барабан, бить в 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известная марка, бренд; известный, престижный</w:t>
              <w:br/>
              <w:t>Премиальная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Нападать, взыскивать, искать</w:t>
              <w:br/>
              <w:t>вызывать, искать</w:t>
              <w:br/>
              <w:t>идти карательным походом [на]; идти войной; нападать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Начнем говорить о</w:t>
              <w:br/>
              <w:t>Рассказать</w:t>
              <w:br/>
              <w:t>см.来说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ремесло, мастерство, технология</w:t>
              <w:br/>
              <w:t>Техника</w:t>
              <w:br/>
              <w:t>ремесло, мастерство; искусство; художественный промысел, художественная промышленность; мастерский, искусный, искусно (художественно) выполненный (сработанный)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cānmóu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 штаба</w:t>
              <w:br/>
              <w:t>Штабной офицер</w:t>
              <w:br/>
              <w:t>советовать, давать советы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huá; huā; 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Пышный, блестящий, красивый</w:t>
              <w:br/>
              <w:t>Китайская</w:t>
              <w:br/>
              <w:t>цветущий, покрытый цветами; разукрашенный, узорный, покрытый орнаментом; пышный, роскошный, великолепный; вежл.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заранее, предварительно, заблаговременно, наперёд, авансом; 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dàlóu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Многоэтажное здание</w:t>
              <w:br/>
              <w:t>многоэтажный дом; здание (европейского типа)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dàifu, dàfū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разг. врач, 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Трясение, гром, страх</w:t>
              <w:br/>
              <w:t>Землетрясение</w:t>
              <w:br/>
              <w:t>греметь, громыхать; ударить (о раскате грома)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Потери, раненые и убитые</w:t>
              <w:br/>
              <w:t>Погибели и раненых</w:t>
              <w:br/>
              <w:t>травма или смерть, убитые и раненые; воен. потери [в живой силе]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幅度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Амплитуда; размах</w:t>
              <w:br/>
              <w:t>амплитуда [колебаний]; 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度过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Прожить, пережить период</w:t>
              <w:br/>
              <w:t>провести, прожить, пережить (какой-то период 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购物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Покупки, шопинг</w:t>
              <w:br/>
              <w:t>Шоппинг</w:t>
              <w:br/>
              <w:t>покупать вещи; покупка товаров, шопинг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 министров</w:t>
              <w:br/>
              <w:t>ист. государственная канцелярия (дин. Мин, Цин)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含量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 вещества</w:t>
              <w:br/>
              <w:t>содержание (количество содержимого)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Обжигать, разогревать, утюжить</w:t>
              <w:br/>
              <w:t>Горячий</w:t>
              <w:br/>
              <w:t>обжигать, ошпаривать; прижигать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хулиган, шпана; бродячий люд; бродяга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счётное слово для цветов, облаков и др.; гроздь, кисть; пук, купа</w:t>
              <w:br/>
              <w:t>Цветок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окно, дверь</w:t>
              <w:br/>
              <w:t>окно, окошко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Любить, нравиться</w:t>
              <w:br/>
              <w:t>любить; нравиться; предпочтение, 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描写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описывать, изображать</w:t>
              <w:br/>
              <w:t>описывать; изображать; рисовать; излагать; 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Урожай, результат, успех</w:t>
              <w:br/>
              <w:t>собрать урожай; 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классная комната, класс; 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Превосходить, обгонять, преодолевать</w:t>
              <w:br/>
              <w:t>Превзойти</w:t>
              <w:br/>
              <w:t>превосходить, превышать, выходить за рамки, выходить за пределы, идти дальше (в идеях, рассуждениях)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стол</w:t>
              <w:br/>
              <w:t>Офисное помещение</w:t>
              <w:br/>
              <w:t>заниматься служебными делами; служить; работать (о служащих); рабочий (об инвентаре)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Подписать, расписаться</w:t>
              <w:br/>
              <w:t>Подпись</w:t>
              <w:br/>
              <w:t>расписаться (в документе), подписать; подписание; утвердить, одобрить, согласиться (напр. с проектом)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Радоваться, быть довольным</w:t>
              <w:br/>
              <w:t>Радостный</w:t>
              <w:br/>
              <w:t>подшучивать (над кем-либо)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啤酒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邪教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Еретический культ</w:t>
              <w:br/>
              <w:t>Злое учение</w:t>
              <w:br/>
              <w:t>ересь; еретический; секта; культ зла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 чем, менее</w:t>
              <w:br/>
              <w:t>ниже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tóuxiáng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Сдаться в плен</w:t>
              <w:br/>
              <w:t>Сurrender</w:t>
              <w:br/>
              <w:t>капитулировать; сдаваться [в плен]; покоряться; капитуляция; сдача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положение, общая ситуация</w:t>
              <w:br/>
              <w:t>Общая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shí, 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понимать,recognize</w:t>
              <w:br/>
              <w:t>знать; быть знатоком в (чем-л.), хорошо разбираться в (чем-л.), быть осведомлённым о (чем-л.); знание, эрудиция; стремление к знанию; способность овладевать знаниями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勇敢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Смелый, храбрый</w:t>
              <w:br/>
              <w:t>смелый и решительный; неустрашимый, храбрый, смелый; дерзновенный; отвага, удаль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Приучать, баловать, потакать</w:t>
              <w:br/>
              <w:t>Привыкнуть</w:t>
              <w:br/>
              <w:t>привыкать; вводить в свой обиход (обычай); считать 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药物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лекарственное вещество, лекарственный препарат</w:t>
              <w:br/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Изгиб, сгибаться</w:t>
              <w:br/>
              <w:t>Изгибать</w:t>
              <w:br/>
              <w:t>гнуться, сгибаться; быть изогнутым (искривлённым); изогнутый; кривой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народная полиция, милиция; милицейский</w:t>
              <w:br/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тащить</w:t>
              <w:br/>
              <w:t>Возить</w:t>
              <w:br/>
              <w:t>уст. произн. 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píngwěn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Устойчивый, ровный, спокойный</w:t>
              <w:br/>
              <w:t>устойчивый, стабильный; ровный, спокойный; плавный, равномерный; устойчивость, 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qiǎn, 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Неглубокий, поверхностный</w:t>
              <w:br/>
              <w:t>мелкий; сесть (посадить) на мель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упущение, ошибка, промах, просчёт, недосмотр, оплошность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儿女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 и дочери; дети</w:t>
              <w:br/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дверью, перед входом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shàn; shān   shān      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Веер, створка</w:t>
              <w:br/>
              <w:t>веер, опахало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Архивный документ</w:t>
              <w:br/>
              <w:t>Файл</w:t>
              <w:br/>
              <w:t>полка; стеллаж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вокруг, со всех сторон</w:t>
              <w:br/>
              <w:t>вокруг, кругом, со всех сторон; окрестности, 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dǎng, 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Заграждать, закрывать, защищаться</w:t>
              <w:br/>
              <w:t>Заслонять</w:t>
              <w:br/>
              <w:t>преграждать, заграждать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舅舅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jiùjiu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 (материнской линии)</w:t>
              <w:br/>
              <w:t>дядя (со стороны матери)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挣扎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zhēngzhá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бороться, сопротивляться</w:t>
              <w:br/>
              <w:t>Борьба</w:t>
              <w:br/>
              <w:t>бороться из последних сил; сопротивляться; напрягать [последние] силы, крепиться; трепыхаться, барахтаться; прилагать все 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Любительский, свободное время</w:t>
              <w:br/>
              <w:t>в свободное от работы время; без отрыва от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致富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Обогатиться</w:t>
              <w:br/>
              <w:t>разбогатеть, обогащение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shé; yí; chī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змея; змеи (Serpentes, подотряд пресмыкающихся); змеиный; змеевидный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rǎng, rāng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кричать, шуметь</w:t>
              <w:br/>
              <w:t>шуметь, кричать, галдеть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 дверь</w:t>
              <w:br/>
              <w:t>прям., перен. открывать 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脚下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 ногами</w:t>
              <w:br/>
              <w:t>ныне, 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белый, прозрачный; чистота, опрятность</w:t>
              <w:br/>
              <w:t>Чистота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вместе, совместно, заодно;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一块儿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yīkuàir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вместе; 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искренний</w:t>
              <w:br/>
              <w:t>чистый, без примеси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室内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помещения</w:t>
              <w:br/>
              <w:t>в помещении; комнатный, камерный; крытый; 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岁月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букв. годы и месяцы; время, период</w:t>
              <w:br/>
              <w:t>Времена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спор, дискуссия</w:t>
              <w:br/>
              <w:t>спорить, полемизировать, дискутировать; спор, полемика, дискуссия, дебаты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框架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kuàngjià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Структура, каркас, фреймворк</w:t>
              <w:br/>
              <w:t>Кадр</w:t>
              <w:br/>
              <w:t>рама, обод, обрамление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Скучный, тоскливый</w:t>
              <w:br/>
              <w:t>тоскливый, скучный, унылый, разг. занудный; мрачный, угрюмый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Предвыборная борьба</w:t>
              <w:br/>
              <w:t>выборы</w:t>
              <w:br/>
              <w:t>предвыборная кампания (борьба)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поднимать, находить</w:t>
              <w:br/>
              <w:t>подбирать; собирать, убирать; принимать (новорождённого)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 раз</w:t>
              <w:br/>
              <w:t>Последний раз</w:t>
              <w:br/>
              <w:t>в прошлый раз; 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Чрезмерно, слишком</w:t>
              <w:br/>
              <w:t>превышать, 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 трудности, 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Печать, штамп, оттиск</w:t>
              <w:br/>
              <w:t>отпечаток</w:t>
              <w:br/>
              <w:t>печать, печатка; штамп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Окружать, блокировать</w:t>
              <w:br/>
              <w:t>окружить</w:t>
              <w:br/>
              <w:t>охватывать; окружать; осаждать; блокировать; взять в кольцо; охват; окружение; осада; блокада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Сначала, ранее</w:t>
              <w:br/>
              <w:t>Сперва</w:t>
              <w:br/>
              <w:t>до этого, ранее того, перед этим, 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méng; mēng; měng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Покрывать, обманывать</w:t>
              <w:br/>
              <w:t>Покрытый</w:t>
              <w:br/>
              <w:t>покрывать; окутывать, обволакивать; обвертывать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递给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Дать, передать</w:t>
              <w:br/>
              <w:t>вручать, передавать, подавать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狠狠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Жестоко, крепко</w:t>
              <w:br/>
              <w:t>свирепо, безжалостно, жестоко, озлобленно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Подносить, жертвовать, демонстрировать</w:t>
              <w:br/>
              <w:t>представлять</w:t>
              <w:br/>
              <w:t>подносить, преподносить, вручать; 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疯狂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fēngkuáng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Безумие, бешенство, яростный</w:t>
              <w:br/>
              <w:t>безумие, умопомешательство, сумасшествие; бешенство; сумасшедший, безумный, помешанный; яростный; неимоверно (увеличиться)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Классическое, каноническое</w:t>
              <w:br/>
              <w:t>Классический</w:t>
              <w:br/>
              <w:t>канонические книги, священный свод, священный 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耐心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nàixīn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терпение, выносливость; с терпением, терпеливо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Убирать, снимать, отвергать</w:t>
              <w:br/>
              <w:t>Отменить</w:t>
              <w:br/>
              <w:t>убирать, удалять, устранять; отбрасывать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寂寞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Одиночество, скука</w:t>
              <w:br/>
              <w:t>одинокий; уединённый; тихий, безлюдный; тишь; одиночество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Мастер, учитель</w:t>
              <w:br/>
              <w:t>мастер, мэтр, шеф (вежливо о работнике, вежливое обращение)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Прилагать, давать, учить</w:t>
              <w:br/>
              <w:t>Приложение</w:t>
              <w:br/>
              <w:t>применять (что-л.); прибегать к (чему-л.); пользоваться (чем-л.); делать, вводить в действие, вносить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cáng, zàng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прятать, хранить</w:t>
              <w:br/>
              <w:t>Скрывать</w:t>
              <w:br/>
              <w:t>прятаться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cāo, cào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владеть</w:t>
              <w:br/>
              <w:t>Управление</w:t>
              <w:br/>
              <w:t>орудовать, действовать (чем-л.); управляться с...; приводить в движение, вести, править (напр. машиной); 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Регулярный; по графику</w:t>
              <w:br/>
              <w:t>назначить срок, назначить дату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苹果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сведения, информация; данные (разведывательные), донесение, разведывательная информация</w:t>
              <w:br/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外国人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wàiguórén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комбинация, сочетание, группировка</w:t>
              <w:br/>
              <w:t>объединять; комбинировать; составлять, сочетать; организовывать, 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ладить, уживаться</w:t>
              <w:br/>
              <w:t>Общение</w:t>
              <w:br/>
              <w:t>вместе жить; вместе работать; обходиться друг с другом; сосуществовать, уживаться, ладить; сосуществование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Эй, хай, привет</w:t>
              <w:br/>
              <w:t>Приветствие</w:t>
              <w:br/>
              <w:t>междом.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Обновление, актуализация</w:t>
              <w:br/>
              <w:t>обновляться, возрождаться; обновление, реновация, актуализация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скончаться, умереть; смерть</w:t>
              <w:br/>
              <w:t>Умерть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 период, 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遭遇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Подвергаться, встречаться с негативом</w:t>
              <w:br/>
              <w:t>встретить</w:t>
              <w:br/>
              <w:t>испытывать, подвергаться, переносить, встречаться с (чем-л. негативным); 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duìle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Да, верно; Кстати</w:t>
              <w:br/>
              <w:t>да, так!, совершенно верно!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从来不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cóngláibù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派出所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pàichūsuǒ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участок; отделение полиции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睡着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shuìzháo, shuìzhe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Заснуть, спать</w:t>
              <w:br/>
              <w:t>Уснуть</w:t>
              <w:br/>
              <w:t>засыпать; ложиться 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лес, горно-лесистая местность</w:t>
              <w:br/>
              <w:t>Лесистые 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崇拜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восхищаться, поклоняться, почитать, преклоняться, боготворить</w:t>
              <w:br/>
              <w:t>Поклонение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Свидетельство, удостоверение, диплом</w:t>
              <w:br/>
              <w:t>свидетельство, удостоверение; диплом; патент, сертификат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访谈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интервью, беседа, диалог; брать 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собрания</w:t>
              <w:br/>
              <w:t>председатель (собрания, заседания, парламента), спикер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Храм, монастырь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Вспоминать прошлое</w:t>
              <w:br/>
              <w:t>Обзор прошлого</w:t>
              <w:br/>
              <w:t>оглядываться, смотреть назад, ретроспектива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áo, 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варить, томить, переносить</w:t>
              <w:br/>
              <w:t>выдерживать</w:t>
              <w:br/>
              <w:t>варить на медленном огне, вываривать (крупу до того, пока она не превратится в кашу); выпаривать;  томить, долго тушить (напр., капусту)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奉献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Отдать, вручить</w:t>
              <w:br/>
              <w:t>Посвящение</w:t>
              <w:br/>
              <w:t>вручить, преподнести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诸多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много, множество; многочисленные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yìngfu, yīngfù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Справиться, выполнить, оплатить</w:t>
              <w:br/>
              <w:t>справиться; действовать в ответ, принимать ответные меры; встретить во всеоружии; правильно реагировать; 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Именно, тогда</w:t>
              <w:br/>
              <w:t>Следовательно</w:t>
              <w:br/>
              <w:t>связка в предложении с именным сказуемым, часто с эмфазой (подчёркиванием) : именно и есть, является [не чем иным, как 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карман, мешок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毫不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Вовсе не</w:t>
              <w:br/>
              <w:t>нисколько не…; ни на волос не...; отнюдь не; совершенно не; ни капли не; ничуть не; без;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mò; 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Шлифовать, растирать, мучить</w:t>
              <w:br/>
              <w:t>молоть, размалывать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обороняться, защищаться; оборона, защита; оборонительный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Местный, локальный</w:t>
              <w:br/>
              <w:t>данная местность, здесь, наши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轰炸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hōngzhà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Бомбардировка, бомбить</w:t>
              <w:br/>
              <w:t>бомбардировать, бомбить; бомбардировка (артиллерийская, воздушная); бомбометание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示范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Показательный пример</w:t>
              <w:br/>
              <w:t>показать пример; примерный; показательный; образцовый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ферма; фермерское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 семьи, домашние; все члены семьи от отца и до детей, вся семья, все чады и домочадцы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возводить</w:t>
              <w:br/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Отпустить, разжать</w:t>
              <w:br/>
              <w:t>отпускать, разжимать (напр. кулак); 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 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цветник; сад, 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море, на море; над морем; на взморье; 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组委会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zǔwěihuì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Оргкомитет</w:t>
              <w:br/>
              <w:t>Организационный 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многоэтажное здание; хоромы, дворец</w:t>
              <w:br/>
              <w:t>Большое 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сердце, душа</w:t>
              <w:br/>
              <w:t>сердце (в потрохах животного)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Ошибка, опоздание</w:t>
              <w:br/>
              <w:t>опаздывать, задерживаться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哈哈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hāhā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Смех, хохотать</w:t>
              <w:br/>
              <w:t>звукоподражание смеху ха-ха; хохотать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известие; стало известно (кому-л.)</w:t>
              <w:br/>
              <w:t>узнать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姿态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Поза, облик, манера</w:t>
              <w:br/>
              <w:t>вид, облик; манера (держаться)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nà; na; nè; ne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Усиливает вопрос, запинка</w:t>
              <w:br/>
              <w:t>Кричать</w:t>
              <w:br/>
              <w:t>см. *喊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Предполагать, воображать</w:t>
              <w:br/>
              <w:t>представлять себе, воображать, предполагать; предугадывать; 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免费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miǎnfèi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  <w:br/>
              <w:t>освобождать от платы; 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shì, 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Показывать, сообщать, учить</w:t>
              <w:br/>
              <w:t>выражать; изъявлять; показывать (на своем примере); демонстрировать, проявлять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Усталый, бедный, тяжёлый</w:t>
              <w:br/>
              <w:t>Сонный</w:t>
              <w:br/>
              <w:t>бедный, нуждающийся, нищий; недостаточный; тощий (о земле); в лишениях, в нужде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Тень, отражение</w:t>
              <w:br/>
              <w:t>тень; теневой; скрытый; 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 слуга, чиновник</w:t>
              <w:br/>
              <w:t>вассал; подданный; верный слуга (сюзерена)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Наклонный, диагональный</w:t>
              <w:br/>
              <w:t>косой, наклонный; диагональный; косоугольный; косо, наклонно; наискосок; по диагонали; склоняться, наклоняться, крениться; покоситься; скашивать, делать косым; наклонять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Последний; второй</w:t>
              <w:br/>
              <w:t>преемник; последующий, 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Начальник, шеф</w:t>
              <w:br/>
              <w:t>непосредственный начальник; начальство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Заполнять, наполнять, заделывать</w:t>
              <w:br/>
              <w:t>заполнять, наполнять; заделывать; заваливать; засыпать; закладывать; закупоривать; затыкать; занимать; запруживать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当事人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dāngshìrén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 в деле</w:t>
              <w:br/>
              <w:t>Участник</w:t>
              <w:br/>
              <w:t>юр. сторона в (судебном)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公务员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gōngwùyuán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служащий</w:t>
              <w:br/>
              <w:t>государственный (муниципальный) служащий; должностное лицо; персонал, личный 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Рассеивать, расходовать</w:t>
              <w:br/>
              <w:t>Уничтожать</w:t>
              <w:br/>
              <w:t>растворяться, размягчаться; рассеиваться; теряться (вдалеке); сходить на 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帽子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головной убор; шапка, шляпа; капюшон</w:t>
              <w:br/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老年人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lǎoniánrén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Пожилые люди</w:t>
              <w:br/>
              <w:t>Старые люди</w:t>
              <w:br/>
              <w:t>пожилой, старый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способен, провалить</w:t>
              <w:br/>
              <w:t>Не смогли</w:t>
              <w:br/>
              <w:t>быть не в состоянии(сделать что-либо), завалить, провалить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Фиолетовый, пурпурный цвет</w:t>
              <w:br/>
              <w:t>фиолетовый, пурпурный (цвет, присвоенный высочайшим особам)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来不及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láibují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успеть, слишком поздно, уже нет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 мчаться</w:t>
              <w:br/>
              <w:t>Галопировать</w:t>
              <w:br/>
              <w:t>мчаться, нестись карьером, быстро 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позвольте спросить; скажите, пожалуйста; разрешите узнать; извините, ...</w:t>
              <w:br/>
              <w:t>Пожалуйста, спросите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Мода, стильный</w:t>
              <w:br/>
              <w:t>Модная тенденция</w:t>
              <w:br/>
              <w:t>мода; модный, стильный, популярный, отвечающий современным вкусам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罢了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bàle, bàliǎo   bàle      bàliǎo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(в конце предложения) и только!; и дело с концом!; только и всего!; и всё!; и баста!</w:t>
              <w:br/>
              <w:t>Всего 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Планировать, замышлять</w:t>
              <w:br/>
              <w:t>Заговорить</w:t>
              <w:br/>
              <w:t>строить планы, планировать, рассчитывать; замышлять, 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gànmá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Зачем? Что делает</w:t>
              <w:br/>
              <w:t>зачем?, для чего?, чего ради?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 (живые), свежесрезанные цветы</w:t>
              <w:br/>
              <w:t>Свежие 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человеческие дела, дела людей</w:t>
              <w:br/>
              <w:t>Человеческие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助理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Помощник, ассистент</w:t>
              <w:br/>
              <w:t>помогать в работе, ассистировать; вспомогательный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Расследовать, привлекать к ответственности</w:t>
              <w:br/>
              <w:t>преследовать ответственность</w:t>
              <w:br/>
              <w:t>расследовать, разбирать; выяснять, исследовать; допытываться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Ива, тополь, фамилия Ян</w:t>
              <w:br/>
              <w:t>Ян (имя или фамилия)</w:t>
              <w:br/>
              <w:t>ива Матсуды (Salix matsudana Koidz.)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Бесконечный, безграничен</w:t>
              <w:br/>
              <w:t>Бесконечность</w:t>
              <w:br/>
              <w:t>неограниченный, беспредельный, безграничный, бессрочный, бесконечный, безлимитный; бесконечно, до бесконечности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jìn, 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Запрещать, удерживать</w:t>
              <w:br/>
              <w:t>Запретить</w:t>
              <w:br/>
              <w:t>запрещать; табуировать, подвергать запрету; объявлять для себя запретным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奖励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Награда, поощрение</w:t>
              <w:br/>
              <w:t>поощрять, стимулировать; одобрять; поощрение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释放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Освобождать, выделять, разблокировать</w:t>
              <w:br/>
              <w:t>выпускать, освобождать, давать свободу; 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cè, zhāi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бок, боковая сторона; обочина; край, кромка; ребро (доски, монеты); воен. фланг; боковой, фланговый; сбоку, со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摩托车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mótuōchē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мотоцикл; мотороллер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 постройка</w:t>
              <w:br/>
              <w:t>Новое строительство</w:t>
              <w:br/>
              <w:t>новопостроенный, новострой,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гармония, согласие</w:t>
              <w:br/>
              <w:t>Совместная гармония</w:t>
              <w:br/>
              <w:t>гармонический (о звуках); согласие, гармония; гармонировать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gōu, 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Сговор, изгиб, зачеркивать</w:t>
              <w:br/>
              <w:t>Изогнуть</w:t>
              <w:br/>
              <w:t>вступать в сговор; быть в сговоре; присоединяться; примыкать; якшаться, водиться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очки; пенсне; лорнет; монокль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báo, bó, bò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слабый, скудный</w:t>
              <w:br/>
              <w:t>,  тонкий, неплотный; жидкий, 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рот, щёки, лицо; морда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鉴定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Экспертиза, оценка качества</w:t>
              <w:br/>
              <w:t>характеризовать (предмет или человека); сертифицировать, аттестовать, квалифицировать; провести экспертизу, оценить (качество, подлинность, ценность); характеристика, аттестация, оценка (также в письменном виде)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герой</w:t>
              <w:br/>
              <w:t>Главный角色</w:t>
              <w:br/>
              <w:t>главное действующее лицо; герой, основной персонаж; главная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вынужденным; вынужденный; принуждённый; вынужденно; из-под палки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уст. судейский чиновник, 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Заменять, вместо</w:t>
              <w:br/>
              <w:t>Заменить</w:t>
              <w:br/>
              <w:t>заменять, выступать заменой, замещать; 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běnshì, běnshi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Умение, навык, мастерство</w:t>
              <w:br/>
              <w:t>Способность</w:t>
              <w:br/>
              <w:t>основной сюжет (напр. пьесы)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опора</w:t>
              <w:br/>
              <w:t>подпирать, поддерживать, поддержка, держать; опираться; обосновать (утверждения); 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покончить с собой; самоубийство, суицид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差别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разница; отличие; дифференциальный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脚步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Шаги, походка</w:t>
              <w:br/>
              <w:t>шаг, шаги; походка, поступь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гулять, бродить, посещать</w:t>
              <w:br/>
              <w:t>гулять, бродить: слоняться, шагать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Благодарность, признательность</w:t>
              <w:br/>
              <w:t>быть тронутым (признательным, благодарным)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尝试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Попытка, пробовать</w:t>
              <w:br/>
              <w:t>пробовать, пытаться, испытывать; попытка, проба, опыт, 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дело</w:t>
              <w:br/>
              <w:t>это (данное, настоящее)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хозяин, господин; Вы (слуги к хозяину); государь (подданный к правителю)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Управляемая ракета</w:t>
              <w:br/>
              <w:t>(управляемый) реактивный снаряд, (управляемая) 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Густой, крепкий, насыщенный</w:t>
              <w:br/>
              <w:t>прил.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戏剧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театр, драма</w:t>
              <w:br/>
              <w:t>театр (род искусства); театральный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Сладкий, вкусный, милый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 города, городской район</w:t>
              <w:br/>
              <w:t>Городская 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Фантазия, воображение</w:t>
              <w:br/>
              <w:t>Имagination</w:t>
              <w:br/>
              <w:t>вообразить, создать мысленный образ; воображение, фантазия; мечта; представление, предположение; мысленный образ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领导班子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 bānzi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руководящий состав; руководство</w:t>
              <w:br/>
              <w:t>Команда руководства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kěkào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Надёжный, солидный</w:t>
              <w:br/>
              <w:t>надёжный, верный; солидный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hǎiwān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залив, губа, бухта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Энергия, способность</w:t>
              <w:br/>
              <w:t>физ. энергия; энергетический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Записывать, копировать, вносить в список</w:t>
              <w:br/>
              <w:t>делать записи, отметки, записывать, протоколировать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Яма, впадина, траншея</w:t>
              <w:br/>
              <w:t>яма, впадина, углубление; канава, 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Разделить, разделять</w:t>
              <w:br/>
              <w:t>Разделиться</w:t>
              <w:br/>
              <w:t>делить, разделять; разграничивать; раздельный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Феникс, императорский, супруга</w:t>
              <w:br/>
              <w:t>миф. феникс (самец; царственная птица, появление которой предвещает появление на земле совершенномудрого 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горе, в горах</w:t>
              <w:br/>
              <w:t>На вершине 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截至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до..., по состоянию на...</w:t>
              <w:br/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партком уезда; уком партии</w:t>
              <w:br/>
              <w:t>Комитет уезда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zhěngzhěng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Ровно, полностью</w:t>
              <w:br/>
              <w:t>Полностью, целиком</w:t>
              <w:br/>
              <w:t>как раз, ровно; полный, 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频繁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Часто,频繁</w:t>
              <w:br/>
              <w:t>постоянно, неоднократно, беспрерывно, часто, многократно; постоянный; повторяться много раз подряд; множиться; многократно увеличиться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纲领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Программа, платформа, принцип</w:t>
              <w:br/>
              <w:t>Программа действий</w:t>
              <w:br/>
              <w:t>программа, платформа (политическая, избирательная)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кровь; крово-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окаменелость; окаменение; ископаемые органические остатки</w:t>
              <w:br/>
              <w:t>Фossil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纺织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Текстиль, пряжа и ткань</w:t>
              <w:br/>
              <w:t>Текстильное производство</w:t>
              <w:br/>
              <w:t>текстиль, текстильный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奠定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Устанавливать, закладывать основу</w:t>
              <w:br/>
              <w:t>Установить</w:t>
              <w:br/>
              <w:t>закладывать (основу, фундамент); учреждать, 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Предел, ограничение</w:t>
              <w:br/>
              <w:t>граница, предел; 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之上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на, над, сверху</w:t>
              <w:br/>
              <w:t>Над, 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zhuǎnràng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права</w:t>
              <w:br/>
              <w:t>передавать, переуступать (напр. права, акции другому лицу); передача, трансферт; цессия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Запуск, выстрел, излучение</w:t>
              <w:br/>
              <w:t>выпустить [стрелу], выстрелить (напр. торпедой); метнуть (ядро); выбросить (напр. жидкость), запускать, запуск, пуск (ракет), метание; огонь! (команда)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Намочить, дотронуться, получить</w:t>
              <w:br/>
              <w:t>касаться</w:t>
              <w:br/>
              <w:t>намочить, промочить; смочить, оросить, увлажнить; обмокнуть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телеграмма, телеграфное сообщение</w:t>
              <w:br/>
              <w:t>телеграф; телеграфный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一体化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yītǐhuà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Объединение, интеграция</w:t>
              <w:br/>
              <w:t>интеграция, объединение; цельный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赔偿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Компенсация, возмещение</w:t>
              <w:br/>
              <w:t>возмещать, компенсировать, компенсация, репарация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Коллега, попутчик</w:t>
              <w:br/>
              <w:t>Совместное действие</w:t>
              <w:br/>
              <w:t>иметь одинаковую профессию, иметь ту же 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биол. клетка; клеточный; -бласт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杰出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 талантливый</w:t>
              <w:br/>
              <w:t>выдающийся, из ряда вон выходящий, талантливый, 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освобождать, увольнять</w:t>
              <w:br/>
              <w:t>Освобождение</w:t>
              <w:br/>
              <w:t>избегать (чего-л.); спасаться [от]; избавляться [от]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抑制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Подавление, сдерживание</w:t>
              <w:br/>
              <w:t>сковывать, сдерживать; обуздывать; подавлять; подавление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灿烂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cànlàn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Блестящий, блистательный свет</w:t>
              <w:br/>
              <w:t>Светлое, яркое</w:t>
              <w:br/>
              <w:t>блестящий, сверкающий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钥匙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 (от замка)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悄悄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qiāoqiāo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Тихий, незаметный</w:t>
              <w:br/>
              <w:t>тихий, безмолвный, бесшумный; скрытный, незаметный; втихомолку, втихаря, по-тихому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поддержка</w:t>
              <w:br/>
              <w:t>помогать, оказывать поддержку (кому-л.,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勉强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miǎnqiǎng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трудом, неохотно</w:t>
              <w:br/>
              <w:t>с трудом; еле-еле; через силу; неохотно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Суть, субстанция</w:t>
              <w:br/>
              <w:t>субстанция, материя; тело; природа (вещи); материальный, субстантивный; по существу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известный, видный, знаменитый</w:t>
              <w:br/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Разбирать, демонтировать, разрушать</w:t>
              <w:br/>
              <w:t>разбирать, разлагать (на части); демонтировать; разряжать (мину, снаряд); разламывать, ломать; 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lǎoye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Господин, хозяин</w:t>
              <w:br/>
              <w:t>Сеньор</w:t>
              <w:br/>
              <w:t>устар. господин; 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широкие массы; массовый, популярный; всеобщий, 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含有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содержать, иметь</w:t>
              <w:br/>
              <w:t>содержать, таить [в себе];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油田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yóutián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месторождение нефти, нефтяное месторождение</w:t>
              <w:br/>
              <w:t>Нефтяное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возводить</w:t>
              <w:br/>
              <w:t>Создавать, строить</w:t>
              <w:br/>
              <w:t>строить, воздвигать, возводить; 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голосовать; опускать бюллетень; голосование, баллотировка</w:t>
              <w:br/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国防部长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guófáng bùzhǎng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судить, суд</w:t>
              <w:br/>
              <w:t>судить, привлекать к судебной ответственности;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 тысяч (100 000)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核武器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héwǔqì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Ядерное 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машину, ехать на машине; вождение</w:t>
              <w:br/>
              <w:t>Водить машину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煤炭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каменный уголь; 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Одинаково, без区别</w:t>
              <w:br/>
              <w:t>одинаковый, идентичный; одинаково, в равной мере; все поголовно, все как один, все сразу; обходиться одинаково, ставить в одинаковые условия, не делать 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氛围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обстановка</w:t>
              <w:br/>
              <w:t>обстановка, ситуация, окружение, 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группа, труппа</w:t>
              <w:br/>
              <w:t>Команда</w:t>
              <w:br/>
              <w:t>труппа;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Оглядеть, приглядываться</w:t>
              <w:br/>
              <w:t>осматривать</w:t>
              <w:br/>
              <w:t>примерять, прикидывать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учение, теория, доктрина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Низкий, понижаться, падать</w:t>
              <w:br/>
              <w:t>низ; 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Самец, вожак, храбрец</w:t>
              <w:br/>
              <w:t>Сильный</w:t>
              <w:br/>
              <w:t>петух; самец (птиц, животных); мужская особь (растений); 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gāng; gàng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сталь; стальной; подобный стали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отбирать, выдвигать [после обсуждения]; отбор, выдвижение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Цвет; украшение; приз</w:t>
              <w:br/>
              <w:t>Цветной</w:t>
              <w:br/>
              <w:t>цвет, раскраска, краски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Финансовая помощь</w:t>
              <w:br/>
              <w:t>Спонсирование</w:t>
              <w:br/>
              <w:t>оказывать материальную помощь, субсидировать, финансово поддерживать; материальная помощь, грант, 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Запрокинуть голову, смотреть вверх</w:t>
              <w:br/>
              <w:t>Поклоняться</w:t>
              <w:br/>
              <w:t>запрокинуть голову; посмотреть вверх [на...]; быть почтительным в отношениях со старшими (высшими)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взаимно, обоюдно; крест-накрест; друг друга; взаимный, обоюдный; перекрёстный; и тот и 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盲目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слепой; слепо, наобум, очертя голову; слепота</w:t>
              <w:br/>
              <w:t>Слепой, неразумный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 срок; кратковременный, краткосрочный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Штрафовать, наказывать</w:t>
              <w:br/>
              <w:t>штрафовать, налагать 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乌云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Тёмные тучи</w:t>
              <w:br/>
              <w:t>Чёрные облака</w:t>
              <w:br/>
              <w:t>тёмные (чёрные) тучи (такжеобр.о тёмных волосах женщины)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Уведомить о</w:t>
              <w:br/>
              <w:t>Обратиться</w:t>
              <w:br/>
              <w:t>交代过、 转告过。 元·杨讷·西游记·第十三出： “小姐着我寄书与朱郎， 朱郎今夜来赴期也， 我已回过小姐了。 ”文明小史·第二十三回： “门上见是这样， 也不管他是不是， 冒冒失失进去回过。 ”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致使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 к, вызывать</w:t>
              <w:br/>
              <w:t>привести к тому, что...; в результате чего...; довести до...; 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玉米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кукуруза, маис (Zea mays)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слушатели, аудитория</w:t>
              <w:br/>
              <w:t>слушатели, публика, 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列为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Причислять, расставлять</w:t>
              <w:br/>
              <w:t>Считаться одним из</w:t>
              <w:br/>
              <w:t>выстраивать, располагать, расставлять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Грабить, переписывать, срезать угол</w:t>
              <w:br/>
              <w:t>Копировать</w:t>
              <w:br/>
              <w:t>грабить; отбирать; отнимать; похищать; конфисковать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球迷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qiúmí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 спорта с мячом</w:t>
              <w:br/>
              <w:t>Фанаты спорта</w:t>
              <w:br/>
              <w:t>болельщик (спортивных игр с мячом)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средних лет</w:t>
              <w:br/>
              <w:t>Средний 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Повышать, развивать, совершенствовать</w:t>
              <w:br/>
              <w:t>Повышение</w:t>
              <w:br/>
              <w:t>выдвигать (напр. на пост), продвигать; выставлять, выделять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tǒng; 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Ведро, бочка, бак</w:t>
              <w:br/>
              <w:t>ведро; ведёрко; бочка; бадья; бак; кадушка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вербовать, призывать</w:t>
              <w:br/>
              <w:t>Путешествие</w:t>
              <w:br/>
              <w:t>собирать, взимать; реквизировать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珍贵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Драгоценный, ценимый</w:t>
              <w:br/>
              <w:t>дорогой, драгоценный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повсюду, везде, повсеместно; в разных местах; во всех отношениях, во всём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Нестерпимо, некомфортно, тягостно</w:t>
              <w:br/>
              <w:t>Неудобно</w:t>
              <w:br/>
              <w:t>нельзя терпеть; нестерпимый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shuǐní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цемент; цементный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廉政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честное и неподкупное правительство; бескорыстный, неподкупный, некоррумпированный аппарат</w:t>
              <w:br/>
              <w:t>Честность в правительстве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пристально смотреть на...; следить; наблюдать; сосредоточивать внимание (на чем-л.); внимательное наблюдение, пристальный взгляд, устремить взор</w:t>
              <w:br/>
              <w:t>внимательно 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 в производство</w:t>
              <w:br/>
              <w:t>Начало производства</w:t>
              <w:br/>
              <w:t>вводить в эксплуатацию (предприятие, оборудование), пускать в производство (новый вид продукции)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Дивизионный корпус</w:t>
              <w:br/>
              <w:t>Воинская часть</w:t>
              <w:br/>
              <w:t>дивизия; дивизионный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杀人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 людей</w:t>
              <w:br/>
              <w:t>Убийство человека</w:t>
              <w:br/>
              <w:t>убивать [людей], совершать убийство; 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布置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располагать, устраивать</w:t>
              <w:br/>
              <w:t>Устройство, расположение</w:t>
              <w:br/>
              <w:t>расставлять, размещать; располагать; расположение, размещение; дислокация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всеобщие выборы (напр. членов парламента)</w:t>
              <w:br/>
              <w:t>Большие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缓缓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Медленно, постепенно</w:t>
              <w:br/>
              <w:t>медленный; медленно, не спеша; 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huǎng; 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Сверкать, качаться, мелькнуть</w:t>
              <w:br/>
              <w:t>Мерцать</w:t>
              <w:br/>
              <w:t>сиять, сверкать, искриться; ослепительный, сияющий, яркий, светлый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Показать, выявить</w:t>
              <w:br/>
              <w:t>Показывать</w:t>
              <w:br/>
              <w:t>открыться взору; развернуться перед глазами; возникнуть перед глазами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suǒzhǎng, suǒcháng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 отдела</w:t>
              <w:br/>
              <w:t>глава (директор, начальник, заведующий)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  <w:br/>
              <w:t>протест; заявлять 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组成部分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zǔchéng 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составная часть, 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潮流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Прилив, тенденция, тренд</w:t>
              <w:br/>
              <w:t>Модная тенденция</w:t>
              <w:br/>
              <w:t>подъём воды, прилив; течение;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天然气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tiānránqì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 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Испорченный, остаток, разрушать</w:t>
              <w:br/>
              <w:t>испорченный, дефектный; истрёпанный; 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Либо</w:t>
              <w:br/>
              <w:t>вопросительная модальная частица литературного языка, ставится на конце предложения, не содержащего вопросительных слов (ср. русск. 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зачем; к чему; с какой стати; нет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ящик, чемодан, сундук (также родовая морфема)</w:t>
              <w:br/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должность, циновка</w:t>
              <w:br/>
              <w:t>Стул</w:t>
              <w:br/>
              <w:t>циновка, рогожа, 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Пейзаж, престиж</w:t>
              <w:br/>
              <w:t>вид, пейзаж, ландшафт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Фигура, телосложение</w:t>
              <w:br/>
              <w:t>тело, фигура, комплекция, телосложение;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尽可能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jǐnkěnéng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 можно, насколько возможно, по возможности, насколько можно; в той мере, в какой это возможно; как можно более</w:t>
              <w:br/>
              <w:t>По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庞大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огромный, громадный, гигантский; колоссальный</w:t>
              <w:br/>
              <w:t>Гигантский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振兴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Возрождение и развитие</w:t>
              <w:br/>
              <w:t>поднимать, возрождать, оживлять; 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产业化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chǎnyèhuà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Индустриализация производства</w:t>
              <w:br/>
              <w:t>перевод на промышленную основу; внедрение в 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уголь, сажа</w:t>
              <w:br/>
              <w:t>уголь; каменный 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тоска, беспокойство</w:t>
              <w:br/>
              <w:t>забота</w:t>
              <w:br/>
              <w:t>тоска, грусть, печаль;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Собрание, перевод</w:t>
              <w:br/>
              <w:t>Собирать, концентрировать</w:t>
              <w:br/>
              <w:t>стекаться, собираться; сводный, сборный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свирепый, жестокий, безжалостный, лютый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Вознаграждение, отчет, возврат капитала</w:t>
              <w:br/>
              <w:t>отчет, отчитаться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Врываться, налетать, рисковать</w:t>
              <w:br/>
              <w:t>Пробиваться</w:t>
              <w:br/>
              <w:t>врываться, вламываться; влетать, внезапно входить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慰问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Утешение и навестить</w:t>
              <w:br/>
              <w:t>справиться о здоровье; выразить сочувствие (симпатию); навестить с целью утешения (выражения симпатии, любви, соболезнования)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 бизнес, частное предприятие, частнопредпринимательская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составитель, главный редактор (главред)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стар.старший дворцовый евнух (по должности–чин IV класса)</w:t>
              <w:br/>
              <w:t>Еунuch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Единица, кусок ткани, пара</w:t>
              <w:br/>
              <w:t>Лошадь</w:t>
              <w:br/>
              <w:t>* единица; единичный; одинарный (без пары); обыкновенный, рядовой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Сезон, период, младший</w:t>
              <w:br/>
              <w:t>Последовательность сезонов</w:t>
              <w:br/>
              <w:t>сезон, квартал; период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работы</w:t>
              <w:br/>
              <w:t>начать работу, приступить к работе; вступить в строй (о предприятии)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食用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съедобный, употреблять в пищу</w:t>
              <w:br/>
              <w:t>Пищевой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cǎi, cài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брать, выбирать</w:t>
              <w:br/>
              <w:t>брать, собирать, срывать; добывать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говорят, что...; похоже, что</w:t>
              <w:br/>
              <w:t>Сказать,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Навестить, посетить</w:t>
              <w:br/>
              <w:t>посетить, навестить, нанести 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(жить) дома; дома, на дому;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奖金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Денежная премия</w:t>
              <w:br/>
              <w:t>приз, премия (денежная), бонус, денежная награда, премиальные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сооружать; строительство, 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посольство; миссия; дипломатическое представительство(возглавляемое посланником)</w:t>
              <w:br/>
              <w:t>Генконсульство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纳入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Включать, вносить</w:t>
              <w:br/>
              <w:t>Включить в</w:t>
              <w:br/>
              <w:t>принимать; включать; вносить; помещать; ставить на... (в...)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姐妹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jiěmèi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сёстры (старшие и младшие)</w:t>
              <w:br/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陆军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сухопутные войска (СВ); армия; военный, армейский</w:t>
              <w:br/>
              <w:t>Пехота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哎呀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ой!, ох!, ай!, ай-яй!, ой-ой! (восклицание неприятного удивления, испуга, боли, досады)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智力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Интеллект, умственные способности</w:t>
              <w:br/>
              <w:t>ум, интеллект; умственные способности; 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Долевая собственность права</w:t>
              <w:br/>
              <w:t>Акции</w:t>
              <w:br/>
              <w:t>право акционера (паедержателя), право долевой 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画家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Художник, живописец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Жёлтый цвет</w:t>
              <w:br/>
              <w:t>жёлтый [цвет]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篮球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Обида, злоба, печаль</w:t>
              <w:br/>
              <w:t>обижаться; злобиться, сердиться в душе; обиженный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Жестокий, злодейский, убийца</w:t>
              <w:br/>
              <w:t>преступный, злодейский; жестокий, свирепый, зверский; злой, дурной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维生素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wéishēngsù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Учащийся, курсант</w:t>
              <w:br/>
              <w:t>Ученик</w:t>
              <w:br/>
              <w:t>курсант, учащийся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продольная флейта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 прекратить</w:t>
              <w:br/>
              <w:t>Не переставая</w:t>
              <w:br/>
              <w:t>buzhù модификатор глагола, указывающий на невозможность совершения действия, выраженного глагольной основой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旨在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целью; цель заключается в; быть направленным на…</w:t>
              <w:br/>
              <w:t>Намечать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Родные близкие люди</w:t>
              <w:br/>
              <w:t>родные; близкие; родной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Коробка, шкатулка, футляр</w:t>
              <w:br/>
              <w:t>коробка, коробок, шкатулка, ларец, футляр, лоток (тж.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станция, остановка, вокзал</w:t>
              <w:br/>
              <w:t>Автостанция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смениться, объяснить</w:t>
              <w:br/>
              <w:t>Смена</w:t>
              <w:br/>
              <w:t>передавать [дела]; сменяться (напр. на посту); подменять, сменять (напр. дежурного)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Трагический, печальный, жестокий</w:t>
              <w:br/>
              <w:t>Ужасный</w:t>
              <w:br/>
              <w:t>жестокий, бесчеловечный; безжалостный; тяжёлый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大幅度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dàfúdù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Значительно,大幅</w:t>
              <w:br/>
              <w:t>Крупная степень</w:t>
              <w:br/>
              <w:t>значительно, в больших размерах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Недавно, ближайшее время</w:t>
              <w:br/>
              <w:t>в ближайшее время, в ближайшем будущем, в недалёком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Мирные переговоры</w:t>
              <w:br/>
              <w:t>pace talks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выкапывать из земли; производить раскопки</w:t>
              <w:br/>
              <w:t>Выкопанный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联合会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liánhéhuì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Объединение, союз, федерация</w:t>
              <w:br/>
              <w:t>объединение, общество, союз, федерация, конфедерация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утка (домашняя); селезень; утиный; в форме утки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凡是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Каждый, Всё, что</w:t>
              <w:br/>
              <w:t>всякий (каждый, любой), кто [является]...; все, кто [является]...; всё, что [является]...; всякий раз, когда...; когда бы то ни было; все без 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Заваренный чай</w:t>
              <w:br/>
              <w:t>Чайный напиток</w:t>
              <w:br/>
              <w:t>чай (заваренный)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Скоблить, брить, счищать</w:t>
              <w:br/>
              <w:t>Стричь, скоблить</w:t>
              <w:br/>
              <w:t>строгать, скоблить, выскабливать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отбрасывать, махать</w:t>
              <w:br/>
              <w:t>отбрасывать, бросать, откидывать в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десятков, 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Содержание, качество, коннотация</w:t>
              <w:br/>
              <w:t>Внутреннее содержание</w:t>
              <w:br/>
              <w:t>(внутреннее)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休闲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Отдых, досуг</w:t>
              <w:br/>
              <w:t>свободное время, досуг, отдых, отдыхать, наслаждаться жизнью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Оптимистичный</w:t>
              <w:br/>
              <w:t>быть оптимистом; оптимистический; 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Книги, 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Жарить, печь, сушить</w:t>
              <w:br/>
              <w:t>Жарка</w:t>
              <w:br/>
              <w:t>греть (у огня, у печи)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配置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Компоновка, конфигурация</w:t>
              <w:br/>
              <w:t>размещать, распределять, располагать[ся]; комплектовать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поддерживать, защищать (+кого/что); 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 гражданская 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Накидывать, раздвигать, раскрывать</w:t>
              <w:br/>
              <w:t>набрасывать на плечи, набрасывать, накидывать (одежду)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Прозорливость, внутреннее зрение</w:t>
              <w:br/>
              <w:t>Мудрость</w:t>
              <w:br/>
              <w:t>разум и прозорливость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наименование, название; звание, титул</w:t>
              <w:br/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héng, gèng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Постоянный, длительный</w:t>
              <w:br/>
              <w:t>долгий, длительный; затяжной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 работу</w:t>
              <w:br/>
              <w:t>смениться с работы; смена; уйти после окончания работы; прийти с работы; окончание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Текущий месяц</w:t>
              <w:br/>
              <w:t>В этом месяце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里头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 пределах</w:t>
              <w:br/>
              <w:t>внутри; в пределах (также послелог)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Относиться, заботиться</w:t>
              <w:br/>
              <w:t>проявлять заботу, заботиться (о ком-л.) ; обслуживать, ухаживать; 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反革命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fǎngémìng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контрреволюция; контрреволюционный; контрреволюционер; антиреволюционный; противореволюционный</w:t>
              <w:br/>
              <w:t>Антиреволюционный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拍卖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pāimài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 с молотка</w:t>
              <w:br/>
              <w:t>аукцион; продавать с молотка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 ничком</w:t>
              <w:br/>
              <w:t>лежать (падать) ничком; падать ниц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своя страна, свой, местный, отечественный, родной</w:t>
              <w:br/>
              <w:t>Собственная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Разделение, отделение</w:t>
              <w:br/>
              <w:t>делить, отделять, сепарировать; разделение, сепарация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奸商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Торговец-мошенник</w:t>
              <w:br/>
              <w:t>Предприниматель-мошенник</w:t>
              <w:br/>
              <w:t>бран.спекулянт, торговец-грабитель; мародёр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находиться; располагаться</w:t>
              <w:br/>
              <w:t>Расположен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Основать государство</w:t>
              <w:br/>
              <w:t>Основание государства</w:t>
              <w:br/>
              <w:t>основать (образовать) государство; строительство государства; государственное 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小孩子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xiǎoháizi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 маленькие</w:t>
              <w:br/>
              <w:t>Маленький ребёнок</w:t>
              <w:br/>
              <w:t>см.小孩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Начинать, приступать</w:t>
              <w:br/>
              <w:t>Начинать выполнение</w:t>
              <w:br/>
              <w:t>приступать (к делу);начинать; подходить, подступаться (к вопросу);предпринимать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себя, быть человеком</w:t>
              <w:br/>
              <w:t>обращаться с людьми; вести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 (в одно место); подбирать (кадры); коллекционировать; агрегировать (данные, статистику)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 изменять; коренное изменение; полная перемена; переворот, преобразование</w:t>
              <w:br/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наклоняться, склоняться, крениться, скашиваться, становиться в наклонное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отряд, дружина (напр. пионерская)</w:t>
              <w:br/>
              <w:t>Большая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Минимальный, как минимум</w:t>
              <w:br/>
              <w:t>минимальный, наименьший, в наименьшей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震惊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Потрясение, страх</w:t>
              <w:br/>
              <w:t>Ошеломление</w:t>
              <w:br/>
              <w:t>дрожать от страха, трепетать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Вэй (династия, фамилия)</w:t>
              <w:br/>
              <w:t>Вэй (царства: а) до и в период Чжаньго, XII―III вв. до н. э.; б) в циньскую эпоху 209―205 гг. до н. э.; в) в эпоху Троецарствия 220 ― 264 гг. н. э.)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Смех, хохот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 назвать; можно сказать</w:t>
              <w:br/>
              <w:t>Можно 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旗帜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знамя, 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Обезьяна, ловкий, сжаться</w:t>
              <w:br/>
              <w:t>мартышка, обезьяна; девятое животное из зодиакального цикла (соответствует циклическому знаку 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отдалённое место, даль, далёкое; далеко, вдали, вдалеке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Пробовать, испытывать</w:t>
              <w:br/>
              <w:t>пробовать на вкус, отведывать, вкушать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Тактика, тактический приём</w:t>
              <w:br/>
              <w:t>военное 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Подготовка, организация</w:t>
              <w:br/>
              <w:t>подготавливать, организовывать; готовить; подготовительный, 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тяжёлое положение, тяжёлая ситуация</w:t>
              <w:br/>
              <w:t>Трудное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通讯员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tōngxùnyuán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связист, корреспондент</w:t>
              <w:br/>
              <w:t>Сообщник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исключением, кроме, кроме, как...; без; если только не...</w:t>
              <w:br/>
              <w:t>Если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температура; температурный; термо-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guānhuái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Забота, опека</w:t>
              <w:br/>
              <w:t>заботиться, беспокоиться о..., опекать, с любовью оберегать; забота,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旅游业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lǚyóuyè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 туризма, туристическая отрасль, сфера туризма</w:t>
              <w:br/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借口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Отговорка, оправдание</w:t>
              <w:br/>
              <w:t>Предtextsка</w:t>
              <w:br/>
              <w:t>брать (что-либо) за предлог; воспользоваться поводом; сослаться на (что-либо); предлог, 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случай если</w:t>
              <w:br/>
              <w:t>мельчайшая часть, ничтожная 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Отзывать, изымать обратно</w:t>
              <w:br/>
              <w:t>Взять обратно</w:t>
              <w:br/>
              <w:t>отменять, отказываться от (напр. намерения, предложения), изымать, отзывать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实验室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содержать, включать</w:t>
              <w:br/>
              <w:t>содержать (в себе); включать; составлять; заключать, таить (в себе); содержащий в себе; включающий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邻居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сосед; 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偏偏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piānpiān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Напротив, как назло</w:t>
              <w:br/>
              <w:t>В偏偏 - "в偏偏" - "тем</w:t>
              <w:br/>
              <w:t>как раз наоборот, напротив; вопреки; как назло, как нарочно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xiān, 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свежий, редкий</w:t>
              <w:br/>
              <w:t>свежий, новый, 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партия; общепартийный</w:t>
              <w:br/>
              <w:t>Всей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胡同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диал. переулок, улица, проезд, хутун</w:t>
              <w:br/>
              <w:t>Узкая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循环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Цикл, циркуляция</w:t>
              <w:br/>
              <w:t>обращаться, циркулировать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  <w:br/>
              <w:t>наличные [деньги], наличка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представить</w:t>
              <w:br/>
              <w:t>Сдача</w:t>
              <w:br/>
              <w:t>передавать; представлять (на рассмотрение); 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Осуществлять, использовать право</w:t>
              <w:br/>
              <w:t>Применять</w:t>
              <w:br/>
              <w:t>осуществлять (полномочия); воспользоваться (правом)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Кульминация, пик,高潮</w:t>
              <w:br/>
              <w:t>прилив; прибой; высокий уровень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贵族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Аристократия, дворянство</w:t>
              <w:br/>
              <w:t>Призрачная элита</w:t>
              <w:br/>
              <w:t>аристократия; знать, дворянство; шляхта; аристократический, дворянский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Решать, оценивать, различать</w:t>
              <w:br/>
              <w:t>Судить</w:t>
              <w:br/>
              <w:t>решать, определять, выносить решение,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проект</w:t>
              <w:br/>
              <w:t>специальный, целевой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片刻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короткое время, минутка; мгновение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约束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Ограничение, ограничивать</w:t>
              <w:br/>
              <w:t>связывать, сдерживать, ограничивать, стеснять; ограничение; 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写信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xiěxìn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 письмо</w:t>
              <w:br/>
              <w:t>Письмоcrire信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gǔdōng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 компании</w:t>
              <w:br/>
              <w:t>акционер, пайщик, паедержатель, компаньон, участник (ООО, компании)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лицо; по всему лицу</w:t>
              <w:br/>
              <w:t>Полное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Вежливость, этикет</w:t>
              <w:br/>
              <w:t>этикет, вежливость; корректность; вежливый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欢乐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huānlè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веселье; веселиться, радоваться; радостно; 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Подчинённый</w:t>
              <w:br/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抱怨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жаловаться, сетовать</w:t>
              <w:br/>
              <w:t>жаловаться, выражать недовольство; сетовать, пенять; затаить обиду, обидеться; 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центральное бюро; главный офис; главное управление; главная контора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灾区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 бедствия, пострадавший район</w:t>
              <w:br/>
              <w:t>Пострадавшая 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duìkàng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Противостояние</w:t>
              <w:br/>
              <w:t>Сопротивление</w:t>
              <w:br/>
              <w:t>противостоять; сопротивляться; давать отпор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сотен</w:t>
              <w:br/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составлять, готовить, разрабатывать</w:t>
              <w:br/>
              <w:t>составлять, подготавливать, вырабатывать (напр.проект)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Субъективный, личный взгляд</w:t>
              <w:br/>
              <w:t>субъективный взгляд, личное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Обматывать, вязать, обвивать</w:t>
              <w:br/>
              <w:t>обматывать, бинтовать (что-л., чем-л.); обвивать, опоясывать, обволакивать; обвязывать, опутывать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Отличный, превосходный</w:t>
              <w:br/>
              <w:t>превосходный, отличный, лучший, отменный, прекрасный, великолепный; доброкачественный; превосходящий, преимущественный, льготный; более чем 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dǎban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Наряжаться, переодеваться, украшать</w:t>
              <w:br/>
              <w:t>Нарядиться</w:t>
              <w:br/>
              <w:t>наряжать(ся); переодеваться (кем-либо); наряд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底下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Низ, ниже, подлый</w:t>
              <w:br/>
              <w:t>Под, ниже</w:t>
              <w:br/>
              <w:t>низ, внизу; ниже, под (послелог)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Человеческая культура, гуманность</w:t>
              <w:br/>
              <w:t>человеческая культура, 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схватить, исполнять обязанности</w:t>
              <w:br/>
              <w:t>держать в руках, 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Переезд, перемещение</w:t>
              <w:br/>
              <w:t>переселяться, переезжать; менять квартиру (место жительства); перебираться, перемещаться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</w:t>
              <w:br/>
              <w:t>основываться на...; на основании, согласно, по; основываясь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右手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рука, десница, правый, справа, направо; обр. хороший помощник, подручный, ассистент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 место</w:t>
              <w:br/>
              <w:t>Этот кусок</w:t>
              <w:br/>
              <w:t>这里，这地方。京剧《独占花魁》第五十场：“这块儿凉，您到我女儿暖阁房中去坐坐吧。”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崛起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Подъём, возвышение</w:t>
              <w:br/>
              <w:t>Восход</w:t>
              <w:br/>
              <w:t>прям. и перен. подъём; подниматься, возвышаться, выситься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你好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 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Здравствуйте</w:t>
              <w:br/>
              <w:t>привет, здравствуй (стандартное приветствие)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阐述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Излагать, пояснить</w:t>
              <w:br/>
              <w:t>Объяснение</w:t>
              <w:br/>
              <w:t>разъяснять, излагать; описывать, обрисовывать; пояснение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процесс, ход, 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隆重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Торжественный, величественный</w:t>
              <w:br/>
              <w:t>Сolemnly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энергия, щедрость</w:t>
              <w:br/>
              <w:t>атмосфера; атмосферный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蓝色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 цвет</w:t>
              <w:br/>
              <w:t>синий [цвет], синяя окраска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Обыденный мир, нравы</w:t>
              <w:br/>
              <w:t>Простой</w:t>
              <w:br/>
              <w:t>нравы, обычаи; привычки; склонности, вкусы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厘米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Короткая новость</w:t>
              <w:br/>
              <w:t>Короткое сообщение</w:t>
              <w:br/>
              <w:t>заметка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 через/мимо</w:t>
              <w:br/>
              <w:t>Пройти 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Зрелище, сцена</w:t>
              <w:br/>
              <w:t>Пейзаж</w:t>
              <w:br/>
              <w:t>признак; симптом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缓解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смягчить, ослабить, уладить</w:t>
              <w:br/>
              <w:t>Облегчение</w:t>
              <w:br/>
              <w:t>смягчить, ослабить; уладить, разрешить (конфликт)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划分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делить, разграничивать</w:t>
              <w:br/>
              <w:t>Разделение</w:t>
              <w:br/>
              <w:t>разграничивать, разбивать на..., делить, классифицировать; разграничение, разбивка, деление; периодизация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bàn; в coчeт. тakжe 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Спутник, компаньон</w:t>
              <w:br/>
              <w:t>Сопровождать</w:t>
              <w:br/>
              <w:t>тоарищ, компаньон, партнёр; спутник, попутчик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gēng; 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Пахать, возделывать землю</w:t>
              <w:br/>
              <w:t>пахать; обрабатывать (возделывать) землю; трудиться (о хлеборобе)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开幕式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kāimùshì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 открытия</w:t>
              <w:br/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无论如何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wúlùn rúhé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что бы то ни стало, так или иначе, как бы то ни было, во всяком случае, в любом случае, ни в коем случае, ни при каких обстоятельствах (с отрицанием)</w:t>
              <w:br/>
              <w:t>Как бы то ни было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Известный, популярный</w:t>
              <w:br/>
              <w:t>известный, знаменитый, прославленный; популярный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изумительный; поразительный; потрясающий</w:t>
              <w:br/>
              <w:t>Восхищать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 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тысяч</w:t>
              <w:br/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Отвратительный, злой, позорный</w:t>
              <w:br/>
              <w:t>Скромный, неприятный</w:t>
              <w:br/>
              <w:t>безобразный, отвратительный, отталкивающий, скверный, гадкий, омерзительный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 вечером, накануне вечером</w:t>
              <w:br/>
              <w:t>Вечер 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级别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Ранг, степень</w:t>
              <w:br/>
              <w:t>Уровень</w:t>
              <w:br/>
              <w:t>различие в ранге (разряде, звании)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печатные издания, пресса, печать</w:t>
              <w:br/>
              <w:t>Газеты и 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Невозможно, безвыходно</w:t>
              <w:br/>
              <w:t>нет выхода; ничего не поделаешь, ничего нельзя сделать; ничего не придумать; никак невозможно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顽强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Упорный, настойчивый</w:t>
              <w:br/>
              <w:t>упрямый, упорствующий, неподатливый, настойчивый, стойкий, упорный, неукротимый; упрямо, настойчиво, упорно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xīnzēng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 нового</w:t>
              <w:br/>
              <w:t>Новое увеличение</w:t>
              <w:br/>
              <w:t>добавлять новое, 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Чернила, тушь</w:t>
              <w:br/>
              <w:t>тушь; чернила; цветная тушь, цветные чернила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婴儿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младенец, новорождённый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автомобиль, транспортное средство</w:t>
              <w:br/>
              <w:t>коляска, повозка; экипаж; автомобиль; автобус; 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zǒuláng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коридор; галерея; веранда</w:t>
              <w:br/>
              <w:t>корridor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fēnsàn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Рассредоточивать, распределять, диверсифицировать</w:t>
              <w:br/>
              <w:t>Разбросанный</w:t>
              <w:br/>
              <w:t>рассредоточивать(ся), распределять(ся), разделять(ся); диверсифицировать; децентрализовать; диверсификация, децентрализация; рассредоточение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yǎnglǎo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 о пожилых</w:t>
              <w:br/>
              <w:t>Пенсия</w:t>
              <w:br/>
              <w:t>заботиться (поддерживать) стариков (родителей)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врождённая способность, инстинкт; инстинктивный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неполная средняя школа (7-9 классы; средняя ступень средней школы, в которой обучаются дети с 12 до 14 лет)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Прежде; сначала</w:t>
              <w:br/>
              <w:t>Изначально</w:t>
              <w:br/>
              <w:t>первоначальный; прежний; вначале; сначала; 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集团公司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jítuán 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  <w:br/>
              <w:t>Группа компаний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Предложение, проект</w:t>
              <w:br/>
              <w:t>(внести) предложение, (выдвинуть) 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согласен, не хочет</w:t>
              <w:br/>
              <w:t>не соглашаться, не быть склонным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dàdōu, dàdū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основном, крупный город</w:t>
              <w:br/>
              <w:t>Великий город</w:t>
              <w:br/>
              <w:t>большей частью; в основном; главным образом; бóльшая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技能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Умение, навык</w:t>
              <w:br/>
              <w:t>умение, способность, сноровка; мастерство; квалификация; навыки, техника (дела)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анат.,  мед. нерв; нервная система; нервный; невро-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Подавление, угнетение</w:t>
              <w:br/>
              <w:t>давить, подавлять; сдерживать, осаживать; подавленность, угнетенность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谴责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осудить, укорить</w:t>
              <w:br/>
              <w:t>осуждать; укорять, корить; делать выговор (замечание); разоблачать; осуждение; укор, укоризна; порицание, выговор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вряд ли, едва ли; не 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 место, позиционировать</w:t>
              <w:br/>
              <w:t>Локализация</w:t>
              <w:br/>
              <w:t>определить место, определить местонахождение, позиционировать; локализовать, геолоцировать; геолокация, геопозиция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Бессмертный, отшельник</w:t>
              <w:br/>
              <w:t>[даосский] отшельник; бессмертный, небожитель; святой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сообщение</w:t>
              <w:br/>
              <w:t>правительственный вестник, официальный бюллетень; ведомости, известия (периодические издания)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[любимый] парень, бойфренд</w:t>
              <w:br/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Добиваться всеми силами</w:t>
              <w:br/>
              <w:t>Стремиться к победе</w:t>
              <w:br/>
              <w:t>усиленно бороться [за...]; всеми силами добиваться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чёткий</w:t>
              <w:br/>
              <w:t>Четкий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Физиологический процесс</w:t>
              <w:br/>
              <w:t>Физиология</w:t>
              <w:br/>
              <w:t>законы жизни; жизненные процессы; физиологический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角落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Угол, укромное место</w:t>
              <w:br/>
              <w:t>Уголок</w:t>
              <w:br/>
              <w:t>угол (напр. комнаты)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открывать, основывать; учреждать</w:t>
              <w:br/>
              <w:t>Открыть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Меры, действия</w:t>
              <w:br/>
              <w:t>Мера действий</w:t>
              <w:br/>
              <w:t>поступки, действия; поведение; распоряжения; 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摇摇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колебаться, качаться, колыхаться, шататься; неустойчивый, шаткий; непостоянный</w:t>
              <w:br/>
              <w:t>Покачивание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записаться, зарегистрироваться, внести своё имя; называть своё имя; явиться (для набора), вызываться; принимать заявки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поэтому, этим</w:t>
              <w:br/>
              <w:t>Следовательно</w:t>
              <w:br/>
              <w:t>по этой причине, из-за этого, поэтому, благодаря 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Нарушить, противоречить</w:t>
              <w:br/>
              <w:t>Нарушение</w:t>
              <w:br/>
              <w:t>нарушить, отступить (от чего-л.); изменить (чему-л.), пойти наперекор (чему-л.); 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сторона, бок; сбоку, 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Семиструнная цитра</w:t>
              <w:br/>
              <w:t>Клавишный музыкальный инструмент</w:t>
              <w:br/>
              <w:t>муз. цинь, цитра (семиструнный щипковый музыкальный инструмент типа настольных гуслей)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родные места; родина</w:t>
              <w:br/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党组织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dǎngzǔzhī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Партийная 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регулировать, настраивать; приспосабливать; кондиционировать; регулирование; регуляция, приспособление; кондиционирование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xīnzàng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анат. сердце; сердечный; кардио-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официальный, правительственный; исполнительная власть,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Пояс, район</w:t>
              <w:br/>
              <w:t>Один пояс</w:t>
              <w:br/>
              <w:t>район, пояс, зона; все окрестности; по соседству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niào, suī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моча, мочиться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Реконструкция, восстановление</w:t>
              <w:br/>
              <w:t>Повторное строительство</w:t>
              <w:br/>
              <w:t>восстанавливать, заново отстраивать; перестраивать, реконструировать; реконструкция, 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Однажды, ранее</w:t>
              <w:br/>
              <w:t>Один раз</w:t>
              <w:br/>
              <w:t>однажды, раньше; когда-то; как-то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Миф, легенда</w:t>
              <w:br/>
              <w:t>Мифология</w:t>
              <w:br/>
              <w:t>миф, сказка; 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犹如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если бы..., как будто бы..., совсем как...; похоже, подобно (чему-то)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рассказывать, повествовать</w:t>
              <w:br/>
              <w:t>рассказывать, излагать; повествовать; изложение, рассказ, 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операции, работа</w:t>
              <w:br/>
              <w:t>Торговая деятельность</w:t>
              <w:br/>
              <w:t>предприятие, дело, промысел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Цветущий, яркий, бодрый</w:t>
              <w:br/>
              <w:t>Пышно растущий</w:t>
              <w:br/>
              <w:t>яркий; блестящий; пылающий; ярко; разгореться, пылать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道歉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dàoqiàn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 извинения, извиняться; выражать сожаление (напр. по поводу происшедшего)</w:t>
              <w:br/>
              <w:t>Извиниться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занять, оккупировать, захват, оккупация</w:t>
              <w:br/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惟一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  <w:br/>
              <w:t>см.唯一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Отчаяние, безнадежность</w:t>
              <w:br/>
              <w:t>потерять надежду; безнадёжный, отчаянный; отчаяние, безысходность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мужчина, молодой человек (также в обращении)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遥远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Далёкий, отдалённый</w:t>
              <w:br/>
              <w:t>Далекий</w:t>
              <w:br/>
              <w:t>далёкий, дальний, отдалённый; удалённый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gèshěng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провинции, каждая провинция, в разных провинциях</w:t>
              <w:br/>
              <w:t>Все 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игла, стрелка, укол</w:t>
              <w:br/>
              <w:t>иголка; игла (напр. патефонная, медицинская); булавка; шпилька; спица; игольный; игольчатый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 уровень(в административном делении КНР)</w:t>
              <w:br/>
              <w:t>Противоугонное устройство автомобиля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Слива, фамилия Ли</w:t>
              <w:br/>
              <w:t>Ли (фамилия)</w:t>
              <w:br/>
              <w:t>слива (дерево)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Поместье, хутор, землевладелец</w:t>
              <w:br/>
              <w:t>Дворцовый</w:t>
              <w:br/>
              <w:t>поля, посевы; земельные угодья; поместья (напр. сбиваемые по частям в аренду под хутора)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zhèng, 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Болезнь, симптом</w:t>
              <w:br/>
              <w:t>заболевание, болезнь; немочь, недуг; болезненное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искусственный, ручной</w:t>
              <w:br/>
              <w:t>рабочие руки; рабочий;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суд, судебное установление; трибунал; зал суда</w:t>
              <w:br/>
              <w:t>Судебная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授予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Вручать, присваивать, награждать</w:t>
              <w:br/>
              <w:t>Предоставление</w:t>
              <w:br/>
              <w:t>давать, вручать, передавать, удостаивать, возлагать на, поручать, присваивать, награждать, присуждать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mèn; mēn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Тоскливый, душный, унывать</w:t>
              <w:br/>
              <w:t>Затхлый</w:t>
              <w:br/>
              <w:t>невесёлый, скучный, тоскливый; хмурый, мрачный; скучно, тоскливо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Зерно, крупинка</w:t>
              <w:br/>
              <w:t>сущ./счётное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Крыса; мышь</w:t>
              <w:br/>
              <w:t>мышь; крыса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总产值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zǒngchǎnzhí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эк.стоимость валовой продукции; валовая продукция;сокр.валовой внутренний продукт (ВВП)</w:t>
              <w:br/>
              <w:t>Общая выручка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лотос, ненюфар (также обр. в знач.: прекрасный)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уезд</w:t>
              <w:br/>
              <w:t>Весь county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珍惜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Дорожить, беречь</w:t>
              <w:br/>
              <w:t>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Возмещать убытки</w:t>
              <w:br/>
              <w:t>Компенсировать</w:t>
              <w:br/>
              <w:t>возмещать; заплатить долг; вознаграждать за 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驻华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Дислоцирован в Китае</w:t>
              <w:br/>
              <w:t>Постоянный представитель в Китае</w:t>
              <w:br/>
              <w:t>расквартированный в Китае, дислоцироваться в Китае, аккредитоваться в Китае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 всех сил, всеми силами; все силы</w:t>
              <w:br/>
              <w:t>Все 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Повиноваться, подчиняться</w:t>
              <w:br/>
              <w:t>Соблюдать</w:t>
              <w:br/>
              <w:t>слушаться, повиноваться; подчиняться; смиряться; послушание, повиновение, подчинение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деверь</w:t>
              <w:br/>
              <w:t>дядя (младший брат отца) ; дядюшка, дяденька (обращение к младшему сверстнику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Издать приказ</w:t>
              <w:br/>
              <w:t>издавать приказ, отдавать приказ, подавать команду; приказывать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pēn, pèn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Извергать, брызгать, чихать</w:t>
              <w:br/>
              <w:t>Спрей</w:t>
              <w:br/>
              <w:t>извергать, выбрасывать, фонтанировать; брызгать (слюной)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gānrǎo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Помеха, вмешательство, мешать</w:t>
              <w:br/>
              <w:t>помеха, препятствие; вмешательство; беспокоить, мешать, препятствовать; причинять 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折磨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Мучить, испытания</w:t>
              <w:br/>
              <w:t>Мучение</w:t>
              <w:br/>
              <w:t>невзгоды, испытания; 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Дрожать, трястись, встряхивать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策划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Планировать, проектировать</w:t>
              <w:br/>
              <w:t>намечать, предначертать, планировать; предначертание, намётка, проект, 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особого (специального) назначения; специальный, специализированный, особый; доверенный; специализировать</w:t>
              <w:br/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небо; на небе, в небе; небесный</w:t>
              <w:br/>
              <w:t>Небеса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Немедленно, на месте</w:t>
              <w:br/>
              <w:t>тут же, немедленно, сразу же; на месте, на сцене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Намеренно, желать</w:t>
              <w:br/>
              <w:t>Замыслить</w:t>
              <w:br/>
              <w:t>умышленный, преднамеренный; нарочитый; нарочно, намеренно, сознательно, умышленно, с умыслом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八路军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bālùjūn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8-я армия, Восьмая армия (название Народно-освободительной армии Китая в 1937-1949 гг.)</w:t>
              <w:br/>
              <w:t>Восемь дорог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берег, суша; прибрежный, сухопутный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àihào, àihǎo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любимое занятие, увлечение</w:t>
              <w:br/>
              <w:t>Хобби</w:t>
              <w:br/>
              <w:t>любить; иметь влечение к...; симпатизировать, 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chēngzàn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Похвала, одобрение</w:t>
              <w:br/>
              <w:t>одобрять, восхищаться, расхваливать, превозносить, восторженно отзываться; похвала, хвала, 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Переправляться, перевозить, пересекать</w:t>
              <w:br/>
              <w:t>переход</w:t>
              <w:br/>
              <w:t>переправляться [через], переезжать (реку)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толстый, жирный; упитанный, откормленный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Полученное образование</w:t>
              <w:br/>
              <w:t>[полученное] образование; [учебная] подготовка; образовательный ценз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обыкновенный, простой; обыденный, заурядный, банальный</w:t>
              <w:br/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Прославление, награждение</w:t>
              <w:br/>
              <w:t>Почётное награждение</w:t>
              <w:br/>
              <w:t>прославлять, отмечать, увековечивать, воспевать, хвалить, объявлять благодарность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Потоп, наводнение, большой</w:t>
              <w:br/>
              <w:t>большой; огромный; громадный; обширный; широкий; необъятный; колоссальный; великий; грандиозный: величественный; крупный; высокий: глубокий; могущественный; могучий; мощный; сильный; крепкий; страшный, чрезвычайный; очень, весьма, в высокой (в высшей) степени; совершенно, абсолютно;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gǎnkǎi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вздыхать от тяжёлых переживаний, вздыхать от избытка чувств; остро воспринимать; тяжело переживать; острое восприятие; тяжёлые вздохи</w:t>
              <w:br/>
              <w:t>Вздохнуть с чувством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 на практике; практический, полезный, прикладной, функциональный</w:t>
              <w:br/>
              <w:t>Практичный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уклоняться, удалиться; отвертеться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поговорить (удвоение  谈)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[политическая] экономия; экономика (наука)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赋予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наделять, даровать</w:t>
              <w:br/>
              <w:t>Предоставить</w:t>
              <w:br/>
              <w:t>давать; наделять; даровать; жаловать; пожаловать (напр. титул); одарять; предоставлять; вручать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недели, выходные; уик-энд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káng, 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поднимать, выполнять, упрямиться</w:t>
              <w:br/>
              <w:t>Нести на плече</w:t>
              <w:br/>
              <w:t>нести (переносить) [на плечах, на спине]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nuǎn, xuān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Тёплый, согревать</w:t>
              <w:br/>
              <w:t>Теплое</w:t>
              <w:br/>
              <w:t>тёплый; 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Тяжелое дыхание, одышка</w:t>
              <w:br/>
              <w:t>Дышать с трудом</w:t>
              <w:br/>
              <w:t>часто и тяжело дышать; задыхаться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bài, 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кланяться, приветствовать поклоном; с поклоном, с уважением; всеподданнейше; почтительно, с почтением</w:t>
              <w:br/>
              <w:t>Поклониться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bānchán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сокр.Панчен-лама (глава тибетской Жёлтой церкви буддизма)</w:t>
              <w:br/>
              <w:t>Бамчжан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доход, рентабельность, 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Колебаться, расшатывать</w:t>
              <w:br/>
              <w:t>Затрясти</w:t>
              <w:br/>
              <w:t>колебаться; шататься; расшатываться; колеблющийся, неустойчивый; шатание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принадлежности, утварь; предметы обихода</w:t>
              <w:br/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chí; 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Запоздалый, медленный</w:t>
              <w:br/>
              <w:t>Поздно</w:t>
              <w:br/>
              <w:t>медленный; замедленный; 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Индекс, показатель, экспонента</w:t>
              <w:br/>
              <w:t>мат. показатель (напр. степени, корня); [числовой] индекс; экспонента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Повышение, рост</w:t>
              <w:br/>
              <w:t>подниматься, повышаться, возрастать, расти;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Эффект, результат</w:t>
              <w:br/>
              <w:t>результат, 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 пропуска, порт</w:t>
              <w:br/>
              <w:t>Пограничный пункт</w:t>
              <w:br/>
              <w:t>порт, 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欺负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Обижать, притеснять</w:t>
              <w:br/>
              <w:t>Злоупотреблять</w:t>
              <w:br/>
              <w:t>обижать, помыкать, притеснять; третировать, издеваться над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Другой, разный, необычный</w:t>
              <w:br/>
              <w:t>иной, другой, не такой, не [э]тот, чужой; иной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 избежать; неизбежный, неотвратимый; неизбежно, неотвратимо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крестьянский двор; крестьянская семья</w:t>
              <w:br/>
              <w:t>Сельский дом hộхозяин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 фронта; прям., перен. фронт; передовая [линия]</w:t>
              <w:br/>
              <w:t>Фронт боя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заниматься, работать</w:t>
              <w:br/>
              <w:t>Делать дело</w:t>
              <w:br/>
              <w:t>работать, служить; заниматься(чем-л.)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политика государства</w:t>
              <w:br/>
              <w:t>сокр. внутренняя политика; внутренние дела (государства)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Гордиться, гордость</w:t>
              <w:br/>
              <w:t>чувствовать гордость, быть гордым за...; 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Сирота, одиночка</w:t>
              <w:br/>
              <w:t>Одинокий</w:t>
              <w:br/>
              <w:t>сирота (без отца или круглый)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缩小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suōxiǎo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Уменьшать, сокращать</w:t>
              <w:br/>
              <w:t>Уменьшить</w:t>
              <w:br/>
              <w:t>сжимать; уменьшать, суживать, сокращать (в размерах)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догнать, успеть</w:t>
              <w:br/>
              <w:t>успевать, быть вовремя; укладываться в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qīngcháo, qīngzhāo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Династия Цин</w:t>
              <w:br/>
              <w:t>Чинг王朝</w:t>
              <w:br/>
              <w:t>эпоха Цин, Маньчжурская (Цинская) династия (1644—1911 гг.)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Еда, прием пищи</w:t>
              <w:br/>
              <w:t>Пища</w:t>
              <w:br/>
              <w:t>есть, питаться; принимать пищу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抢救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qiǎngjiù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Спасение, реанимация</w:t>
              <w:br/>
              <w:t>Спасти</w:t>
              <w:br/>
              <w:t>спешить на помощь (на выручку), оказывать срочную помощь, спасать, реанимировать; срочная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尸体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труп, останки, прах, мёртвое тело, падаль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[в] тот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Обмазывать, покрывать, штукатурить</w:t>
              <w:br/>
              <w:t>Красить</w:t>
              <w:br/>
              <w:t>глина; грязь; топь; глиняный, из грязи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Положить на/в</w:t>
              <w:br/>
              <w:t>положить, положить на, положить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孙子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sūnzi, sūnzǐ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Внук, потомки, Сунь-цзы</w:t>
              <w:br/>
              <w:t>внук (сын сына)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fèng, féng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Шить, латать, шов</w:t>
              <w:br/>
              <w:t>шить, портняжничать; пришивать, примётывать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汇价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 курс</w:t>
              <w:br/>
              <w:t>Курсы обмена</w:t>
              <w:br/>
              <w:t>переводной (валютный, вексельный) 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 срок, временной предел, лимит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罪犯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  <w:br/>
              <w:t>Злоумышленник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природный, прирождённый, естественный; от рождения, от природы</w:t>
              <w:br/>
              <w:t>Врожденный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与会者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yùhuìzhě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 собрания</w:t>
              <w:br/>
              <w:t>Участник собрания</w:t>
              <w:br/>
              <w:t>присутствующие, участники (совещания, конференции)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Спрашивать, выяснять</w:t>
              <w:br/>
              <w:t>Спросить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туман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Сеять, разбрасывать, распространять</w:t>
              <w:br/>
              <w:t>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爱国主义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àiguózhǔyì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Патриотизм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Конвертировать, изменять</w:t>
              <w:br/>
              <w:t>менять, заменять, изменять; 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diàntī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лифт, эскалатор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Уделять внимание</w:t>
              <w:br/>
              <w:t>Сосредоточиться на</w:t>
              <w:br/>
              <w:t>устремить взгляд; взглянуть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倡导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Инициировать, поощрять</w:t>
              <w:br/>
              <w:t>Пропагандировать</w:t>
              <w:br/>
              <w:t>инициатива, 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xiōng, 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брат, уважаемый друг</w:t>
              <w:br/>
              <w:t>старший брат; старший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адрес, место расположения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Форма, вид, состояние</w:t>
              <w:br/>
              <w:t>Форма и структура</w:t>
              <w:br/>
              <w:t>форма; вид, образ, облик; конфигурация; 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餐厅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dù, dǔ   dǔ      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живот, брюхо, чрево, пузо; брюшко (животного)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Достигнуть цели</w:t>
              <w:br/>
              <w:t>прибыть (на место); достичь определённой позиции; поступить (напр., о товаре); разместить (оборудование)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неважное дело, пустяк, мелочь</w:t>
              <w:br/>
              <w:t>Маленькая 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Открыть, учредить</w:t>
              <w:br/>
              <w:t>открывать</w:t>
              <w:br/>
              <w:t>основать, учредить, открыть (напр.фабрику, лавку); вводить (напр.учебный курс, дисциплину)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命名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имя</w:t>
              <w:br/>
              <w:t>Назначение имени</w:t>
              <w:br/>
              <w:t>давать название (имя); называть, нарекать; именовать, величать; озаглавливать (книгу)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ранг</w:t>
              <w:br/>
              <w:t>степень, уровень; разряд, категория; класс, ступень; сорт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Раннее утро</w:t>
              <w:br/>
              <w:t>рассвет, заря; на рассвете, рано 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境外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границей, за пределами государства; 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Великий, выдающийся</w:t>
              <w:br/>
              <w:t>Величественный</w:t>
              <w:br/>
              <w:t>великий; грандиозный; 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lǎozi, lǎozǐ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Лао-цзы, отец, я</w:t>
              <w:br/>
              <w:t>Предок, 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сотрудничать; сотрудничество; кооперация, кооперирование; 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封建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Феодальный; консервативный взгляд</w:t>
              <w:br/>
              <w:t>феодальный; феодализм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бессильный, слабый, несостоятельный; не быть в состоянии; бессилие, неспособность</w:t>
              <w:br/>
              <w:t>Бессилен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无产阶级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wúchǎn jiējí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пролетариат; пролетарский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零售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 в розницу; розница, розничная продажа; розничный; в розницу</w:t>
              <w:br/>
              <w:t>Розничная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候选人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hòuxuǎnrén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 на выборах</w:t>
              <w:br/>
              <w:t>кандидат (на выборах); 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dān, dàn, dǎn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нести ответственность</w:t>
              <w:br/>
              <w:t>Носить, нести</w:t>
              <w:br/>
              <w:t>нести (на плечах, на коромысле)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Поздравлять, молиться, произносить тост</w:t>
              <w:br/>
              <w:t>Пожелание</w:t>
              <w:br/>
              <w:t>поздравлять, приветствовать; желать (блага, счастья, поздравление; поздравительный, праздничный)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женская волейбольная команда</w:t>
              <w:br/>
              <w:t>Женский волейбол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chǐ, chě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 длины, линейка</w:t>
              <w:br/>
              <w:t>чи, китайский фут (мера длины, равная 1/3 метра)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枪枪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qiāngqiāng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 металла, внушительно</w:t>
              <w:br/>
              <w:t>Пистолет пистолет</w:t>
              <w:br/>
              <w:t>звукоподражание звону металла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раз когда</w:t>
              <w:br/>
              <w:t>каждый раз, когда...; в любое время; всё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号召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Призывать, созывать</w:t>
              <w:br/>
              <w:t>Обращение</w:t>
              <w:br/>
              <w:t>звать, призывать (к чему-л.); 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армия, наши 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Оставить кому-то</w:t>
              <w:br/>
              <w:t>Оставить для</w:t>
              <w:br/>
              <w:t>оставитькому-то что-то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Соединение, связь</w:t>
              <w:br/>
              <w:t>конкатенация; соединяться, смыкаться, примыкать друг к другу; сообщаться; соединительный; связующий; соединение, контакт; подключение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遵循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придерживаться</w:t>
              <w:br/>
              <w:t>руководствоваться, придерживаться, следовать, согласовываться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 провинции;уст.провинциальное правительство</w:t>
              <w:br/>
              <w:t>правительство 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беженец; пострадавший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覆盖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покрывать, накрывать, охватывать; покровный; покрытие, покров</w:t>
              <w:br/>
              <w:t>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Заря, закат, пурпурный свет</w:t>
              <w:br/>
              <w:t>Облачка</w:t>
              <w:br/>
              <w:t>заря; закат; на заре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国务委员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guówù wěiyuán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государственного совета</w:t>
              <w:br/>
              <w:t>Заместитель премьер-министра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Определённый, специальный</w:t>
              <w:br/>
              <w:t>Специфический</w:t>
              <w:br/>
              <w:t>специальный; особенный; особый; частный; отдельный; определенный; конкретный; установленный; заданный; 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糊涂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hútu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Глупый, запутанный</w:t>
              <w:br/>
              <w:t>Неразумный</w:t>
              <w:br/>
              <w:t>глупый, бестолковый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不久前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bùjiǔ 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недавно; незадолго до (сегодняшнего момента); надысь; мгновение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Идеи, мнения</w:t>
              <w:br/>
              <w:t>Ум и сердце</w:t>
              <w:br/>
              <w:t>сердце и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编制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Формировать, штатное расписание</w:t>
              <w:br/>
              <w:t>Составление</w:t>
              <w:br/>
              <w:t>организовывать; комплектовать, 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订单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Заказ, бланк заказа</w:t>
              <w:br/>
              <w:t>заказ (письменный); бланк заказа;эк.индент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 школой (университетом), вести школу, открыть обучение; наладить обучение; организовать обучение; обучать</w:t>
              <w:br/>
              <w:t>Открытие 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金字塔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jīnzìtǎ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Пирамида</w:t>
              <w:br/>
              <w:t>Пирамиды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恶化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ухудшаться; ухудшение (напр. положения, состояния, обстановки)</w:t>
              <w:br/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镜子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(в) партии; внутрипартийный</w:t>
              <w:br/>
              <w:t>Внутри партийный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guójiājí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государственный, государственный уровень, государственного 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jù, 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Вместе, полностью, одновременно</w:t>
              <w:br/>
              <w:t>все, всё; оба; весь, в полном составе,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 деньги; потратиться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Физическая сила, 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опрашивать, вести опрос (напр. свидетелей); задавать вопросы, спрашивать (напр. учащихся в классе)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Вор, разбойник, предатель</w:t>
              <w:br/>
              <w:t>вор; разбойник, грабитель; бандит; злодей; 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Резать, срезать, урезать</w:t>
              <w:br/>
              <w:t>резать, разрезать, отрезать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 завода (фабрики)</w:t>
              <w:br/>
              <w:t>Заводоуправитель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Слово, выражение, довод</w:t>
              <w:br/>
              <w:t>отставка</w:t>
              <w:br/>
              <w:t>слово, 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Мастер; знаток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  <w:br/>
              <w:t>наилучший; 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幸运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Удача, везение</w:t>
              <w:br/>
              <w:t>счастливая 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Отомстить, возмездие</w:t>
              <w:br/>
              <w:t>Месть</w:t>
              <w:br/>
              <w:t>свести счёты, взять реванш, отомстить; реванш, отмщение, возмездие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Устранять, исключать</w:t>
              <w:br/>
              <w:t>исключить</w:t>
              <w:br/>
              <w:t>вытеснять, устранять; исключать; ликвидировать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办事处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bànshìchù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представительство, контора</w:t>
              <w:br/>
              <w:t>Офис</w:t>
              <w:br/>
              <w:t>контора, агентство;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Правда, реальность</w:t>
              <w:br/>
              <w:t>Истина</w:t>
              <w:br/>
              <w:t>правда, подлинная картина; подноготная; истинное (действительное) положение [вещей]; подлинный облик (вид); реальность, 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Сейчас, немедленно</w:t>
              <w:br/>
              <w:t>В настоящее время</w:t>
              <w:br/>
              <w:t>перед глазами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неверно, неправильно, не так; неверный, неправильный, ошибочный; 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Изнутри, пользуясь связями</w:t>
              <w:br/>
              <w:t>Из среды</w:t>
              <w:br/>
              <w:t>изнутри; имея связи; заручившись связями; пользуясь своим участием (присутствием, положением, влиянием); пользуясь своей причастностью (близостью); приняв участие; войдя в курс дела, вникнув; непосредственно подойдя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工程师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gōngchéngshī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инженер, 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捐款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juānkuǎn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Пожертвование денег</w:t>
              <w:br/>
              <w:t>Спонсирование</w:t>
              <w:br/>
              <w:t>жертвовать (деньги); вносить деньги; пожертвования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Заменять, замещать</w:t>
              <w:br/>
              <w:t>Заменить</w:t>
              <w:br/>
              <w:t>заменять, сменять, приходить на смену; замещать; захватывать (чужие места, позиции, положение)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 договора</w:t>
              <w:br/>
              <w:t>Условия</w:t>
              <w:br/>
              <w:t>положение, условие, пункт (договора); статья (закона)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延伸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Продолжаться, расширяться</w:t>
              <w:br/>
              <w:t>Расширение</w:t>
              <w:br/>
              <w:t>тянуться; продолжаться; простираться, 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Уведомление, информация</w:t>
              <w:br/>
              <w:t>уведомлять, сообщать, информировать, извещать, оповещать, докладывать, доводить до всеобщего сведения, обмениваться информацией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Остерегаться, соблюдать заповеди</w:t>
              <w:br/>
              <w:t>Кольцо/Запретить/Пост</w:t>
              <w:br/>
              <w:t>остерегаться; быть бдительным, быть настороже, быть готовым встретить опасность и защищаться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固定资产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gùdìng zīchǎn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фиксированные активы, неликвидные активы, внеоборотные активы, недвижимость; основные средства</w:t>
              <w:br/>
              <w:t>Перmanent assets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例外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 (из правила); быть исключением, отличаться от перечисленного, не считаться, выпадать, не относиться (к указанному), (сказанное этого) не касается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综述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Обзорная статья</w:t>
              <w:br/>
              <w:t>делать обзор, реферировать; обозрение (напр.в газете), реферат; обобщенное 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羡慕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Завидовать, восхищаться</w:t>
              <w:br/>
              <w:t>восхищаться, страстно желать, жаждать, завидовать (белой завистью)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поле, на месте событий, на аэродроме</w:t>
              <w:br/>
              <w:t>На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Дыхание, отдых, прекращение</w:t>
              <w:br/>
              <w:t>дышать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佩服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pèifu, pèifú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Восхищаться, уважать</w:t>
              <w:br/>
              <w:t>восхищаться, преклоняться перед (кем-л., чем-л.); уважать, чтить; одобрять; восхищение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Шёпот, пониженный голос</w:t>
              <w:br/>
              <w:t>Низкий голос</w:t>
              <w:br/>
              <w:t>шёпот; шёпотом; пониженным голосом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Расходы, затраты</w:t>
              <w:br/>
              <w:t>расходовать, тратить; ассигновать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драться; драка</w:t>
              <w:br/>
              <w:t>Битьеся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 (разг.)</w:t>
              <w:br/>
              <w:t>разг.старик (зачастую невежливо)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Глупый, тупой, неуклюжий</w:t>
              <w:br/>
              <w:t>прил.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обширный, эрудированный</w:t>
              <w:br/>
              <w:t>широкий, обширный; просторный, свободный; большой, огромный; повсеместно, широко, отовсюду; в большом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плюс, положительная сторона, достоинство, преимущество</w:t>
              <w:br/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Элемент, фактор, составляющая часть</w:t>
              <w:br/>
              <w:t>элемент; необходимая составная часть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龙头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lóngtóu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 дракона, лидер, 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酱油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соевый 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 (печка-лежанка, из кирпича и глины)</w:t>
              <w:br/>
              <w:t>Каминная полка для 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刑事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уголовное дело; уголовный</w:t>
              <w:br/>
              <w:t>Уголовный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ясно, очевидно</w:t>
              <w:br/>
              <w:t>выяснить до полной ясности, досконально узнать; уяснить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союза</w:t>
              <w:br/>
              <w:t>член (союза, общества), 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Договор, пакт</w:t>
              <w:br/>
              <w:t>Соглашение</w:t>
              <w:br/>
              <w:t>пакт, конвенция; договор (международный, производственный)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период времени</w:t>
              <w:br/>
              <w:t>время; 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Объединять, соединять</w:t>
              <w:br/>
              <w:t>Слияние</w:t>
              <w:br/>
              <w:t>соединять, объединять, сливать; комбинированный, складной; комбинированно, комплексно, вместе; 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стена, обрыв</w:t>
              <w:br/>
              <w:t>стена; стенной, настенный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概括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gàikuò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Обобщать, обобщение</w:t>
              <w:br/>
              <w:t>резюмировать, обобщать; обобщение, синтез; обобщенный, общий, суммарный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Специально, намеренно</w:t>
              <w:br/>
              <w:t>специально, сознательно, намеренно, с особым смыслом, нарочно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Самостоятельный, автоматический</w:t>
              <w:br/>
              <w:t>Самостоятельно</w:t>
              <w:br/>
              <w:t>самодвижущийся, самоходный, автоматический, самостоятельный, 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Начальник, глава учреждения</w:t>
              <w:br/>
              <w:t>Высокопоставленный чиновник</w:t>
              <w:br/>
              <w:t>начальник, глава (учреждения); главнокомандующий; старшее должностное лицо; начальство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самостоятельность, независимость; автономия; самостоятельный, независимый; автономный; действовать самостоятельно</w:t>
              <w:br/>
              <w:t>Самостоятельный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直辖市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zhíxiáshì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 центрального подчинения(в Китае), город прямого подчинения(в КНДР)</w:t>
              <w:br/>
              <w:t>прямое подчинение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Опасный, крутой, трудный</w:t>
              <w:br/>
              <w:t>опасность</w:t>
              <w:br/>
              <w:t>крутой, обрывистый; отвесный; пересечённый (напр. о местности)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Благодарить, отказаться</w:t>
              <w:br/>
              <w:t>Спасибо</w:t>
              <w:br/>
              <w:t>благодарить (кого-л., за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拓展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tuòzhǎn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развивать</w:t>
              <w:br/>
              <w:t>расширять; расширение; развитие; 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Силуэт, тень</w:t>
              <w:br/>
              <w:t>тень; силуэт (человека), фигура; 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земля; территория государства</w:t>
              <w:br/>
              <w:t>Государственная 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Отрезать, рассекать, часть</w:t>
              <w:br/>
              <w:t>Обрезать</w:t>
              <w:br/>
              <w:t>резать, рассекать; отрезать, отрубать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 комплекс, жилой микрорайон, жилой массив, квартал, 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秋季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qiūjì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осенний сезон; осень; осенний</w:t>
              <w:br/>
              <w:t>Осеннее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 наркотиков</w:t>
              <w:br/>
              <w:t>употреблять наркотики; наркомания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Пассивный, негативный</w:t>
              <w:br/>
              <w:t>пассивный; безынициативный, безразличный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святой, священный; божественный; святость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塑造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Создавать, формировать</w:t>
              <w:br/>
              <w:t>лепить, ваять; лепка, ваяние; лепной, пластический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击败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разбить, нанести поражение</w:t>
              <w:br/>
              <w:t>Победить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Присутствовать, участвовать</w:t>
              <w:br/>
              <w:t>Наличие</w:t>
              <w:br/>
              <w:t>присутствовать (на месте) (напр. происшествия); 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Счастливое предзнаменование</w:t>
              <w:br/>
              <w:t>Благоприятный знак</w:t>
              <w:br/>
              <w:t>* скипетр (жаловался императором местным князьям) ; верительный знак полководца (в виде яшмовой пластинки)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Попробовать, почему нет</w:t>
              <w:br/>
              <w:t>следовало бы, вполне (воз)можно, ничто не мешает, не мешало бы, не лишне (было бы)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уговорить, убедить; убеждение</w:t>
              <w:br/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действующий, существующий; 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鼓舞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Вдохновлять, воодушевлять</w:t>
              <w:br/>
              <w:t>воодушевляться, вдохновляться; импульс, вдохновение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兼并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Аннексировать, слияние</w:t>
              <w:br/>
              <w:t>Соединение</w:t>
              <w:br/>
              <w:t>присоединять, сливать; проглатывать, аннексировать; аннексированный; аннексия; 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Переводить, объяснять, декодировать</w:t>
              <w:br/>
              <w:t>переводить; 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增长率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zēngzhǎnglǜ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 роста</w:t>
              <w:br/>
              <w:t>темпы 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Усиливать, форсировать</w:t>
              <w:br/>
              <w:t>Ускорить</w:t>
              <w:br/>
              <w:t>усиливать, интенсифицировать, форсировать, натягивать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院士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академик; действительный 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Выход, путь развития</w:t>
              <w:br/>
              <w:t>путь отхода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Императрица-мать</w:t>
              <w:br/>
              <w:t>см.皇太后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称之为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 zhī 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 как</w:t>
              <w:br/>
              <w:t>Назвать</w:t>
              <w:br/>
              <w:t>называть это ...; называть его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пищеварение, усвоение</w:t>
              <w:br/>
              <w:t>растворять; переваривать, усваивать; пищеварение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Гостиница, отель</w:t>
              <w:br/>
              <w:t>отель, гостиница (небольшая)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论述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Рассуждение и анализ</w:t>
              <w:br/>
              <w:t>Обсуждение темы</w:t>
              <w:br/>
              <w:t>описывать, излагать (что-л.); рассуждать о... (чем-л.); комментировать; трактовать, толковать; рассуждения; комментирование; комментарий, описание; изложение и анализ; трактовка; 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экспансия</w:t>
              <w:br/>
              <w:t>расширять; 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попробовать, попытаться, посмотреть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Примыкающий, сопутствующий элемент</w:t>
              <w:br/>
              <w:t>Прилегающая область</w:t>
              <w:br/>
              <w:t>по кругу, в окружности; 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敢于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осмелиться, отважиться, решиться; готов</w:t>
              <w:br/>
              <w:t>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罚款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штраф, пени; штрафовать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yī,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врач; медицина; лечить</w:t>
              <w:br/>
              <w:t>врач; лекарь; медработник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 выпуск продукции; наращивать производство; увеличение производства, повышение производительности</w:t>
              <w:br/>
              <w:t>Повышение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欺骗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Обманывать, обман</w:t>
              <w:br/>
              <w:t>обманывать, надувать; обман; плутовство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世界大战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shìjiè dàzhàn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Мировая война</w:t>
              <w:br/>
              <w:t>Великая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zhèng; 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правительство</w:t>
              <w:br/>
              <w:t>управление (государством); дела управления (страной)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багаж, 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Подработка, временная работа</w:t>
              <w:br/>
              <w:t>Рабочая стажировка</w:t>
              <w:br/>
              <w:t>диал. работать; батрачить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(стоять) во главе, возглавлять, быть лидером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聚集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собираться, скапливаться</w:t>
              <w:br/>
              <w:t>собирать(ся), скапливать(ся), толпиться, кучиться; набиваться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zhāopìn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Нанимать на работу</w:t>
              <w:br/>
              <w:t>Рекрутинг</w:t>
              <w:br/>
              <w:t>нанимать, приглашать, брать (на работу)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Уединённый, таинственный</w:t>
              <w:br/>
              <w:t>Тихий, скрытый</w:t>
              <w:br/>
              <w:t>тёмный, сумрачный; затенённый; чёрный; неясный, смутный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Марк,马克 (имя, фамилия)</w:t>
              <w:br/>
              <w:t>марка (денежная единица)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qǐcǎo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Составить черновик проекта</w:t>
              <w:br/>
              <w:t>Написание проекта</w:t>
              <w:br/>
              <w:t>набросать черновик; составить предварительный проект, сделать набросок (документа)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Глотать, поглощать</w:t>
              <w:br/>
              <w:t>Съедать</w:t>
              <w:br/>
              <w:t>глотать, проглатывать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guònián, guònian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 Новый год</w:t>
              <w:br/>
              <w:t>встречать Новый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说不定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shuōbudìng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знает...; может случиться, что...; может быть...; не исключена возможность, что...</w:t>
              <w:br/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lóushàng, lóushang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Наверху, на верхнем этаже</w:t>
              <w:br/>
              <w:t>верхний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стандарт</w:t>
              <w:br/>
              <w:t>Модель</w:t>
              <w:br/>
              <w:t>стандарт; трафарет; шаблон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纯粹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абсолютный</w:t>
              <w:br/>
              <w:t>чистый, без примеси; чистейшей воды, 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современники, народ</w:t>
              <w:br/>
              <w:t>Всемирная общественность</w:t>
              <w:br/>
              <w:t>современники; публика, народ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Сдать экзамен, поступить</w:t>
              <w:br/>
              <w:t>выдержать (сдать) экзамен [в..., на ...], поступить (в университет)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степень</w:t>
              <w:br/>
              <w:t>опорный пункт; точка опоры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землевладелец; помещик, аграрий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Завод-изготовитель</w:t>
              <w:br/>
              <w:t>Производитель</w:t>
              <w:br/>
              <w:t>завод, фабрика, предприятие-изготовитель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都市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центр</w:t>
              <w:br/>
              <w:t>Городская область</w:t>
              <w:br/>
              <w:t>город; торговый центр; 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恶劣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дурной; плохой; отвратительный; гадкий, омерзительный, злокачественный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 человек, знаменитость; почётное лицо, большая персона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Трудно, неизменный</w:t>
              <w:br/>
              <w:t>нелегко, трудно, с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Наоборот, 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线路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Линия, маршрут, трасса</w:t>
              <w:br/>
              <w:t>трасса, маршрут, линия, путь; цепь; линейный, путевой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迷信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Суеверие, слепая вера</w:t>
              <w:br/>
              <w:t>Суперстition</w:t>
              <w:br/>
              <w:t>слепо верить [в...]; суеверно (слепо) преклоняться [перед...], обожествлять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Хватать, тянуть, щипать</w:t>
              <w:br/>
              <w:t>Сжимать, тянуть</w:t>
              <w:br/>
              <w:t>хватать, ухватывать; ловить; удерживать; 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yàome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либо... либо</w:t>
              <w:br/>
              <w:t>или, либо, или лучше всего...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пешком</w:t>
              <w:br/>
              <w:t>идти по дороге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 и обслуживание</w:t>
              <w:br/>
              <w:t>профилактический ремонт, техническое 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воспитывать, готовить</w:t>
              <w:br/>
              <w:t>Воспитать</w:t>
              <w:br/>
              <w:t>воспитывать; готовить; растить (напр., кадры)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贫穷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pínqióng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бедный, нищий; бедность, нищета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Политическая партия</w:t>
              <w:br/>
              <w:t>[политическая] партия; партийный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Пучок, связывать, ограничивать</w:t>
              <w:br/>
              <w:t>вязать, связывать (что-л.); обвязывать; повязывать (чем-л.); связывать (напр. в пучок, в сноп)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论证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Аргументация, доказательство</w:t>
              <w:br/>
              <w:t>доказательство, обоснование; аргумент(ация), довод; мотивировка; доказывать, обосновывать; аргументировать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婚礼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свадьба; свадебный обряд; бракосочетание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恰恰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qiàqià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Точно, как раз</w:t>
              <w:br/>
              <w:t>Точно, аккуратно</w:t>
              <w:br/>
              <w:t>как раз; точь-в-точь; ровно, 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Тётушка, госпожа, императрица, матушка</w:t>
              <w:br/>
              <w:t>Бабушка</w:t>
              <w:br/>
              <w:t>тётка (жена старшего брата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Обочина дороги</w:t>
              <w:br/>
              <w:t>край дороги, у дороги, обочина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中西部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zhōngxī 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 Запад</w:t>
              <w:br/>
              <w:t>Средний Запад</w:t>
              <w:br/>
              <w:t>центральная и западная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忍受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rěnshòu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терпеть, выносить</w:t>
              <w:br/>
              <w:t>Сносить терпеливо</w:t>
              <w:br/>
              <w:t>терпеть; сносить, выносить; выдерживать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Локальный, частичный отдел</w:t>
              <w:br/>
              <w:t>часть целого; отдел; фрагмент; частичный, ограниченный; отдельный, отдельно взятый; местный, 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晓得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понимать, разуметь; понял!; понятно!; знаю!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останавливаться, задерживаться</w:t>
              <w:br/>
              <w:t>задерживаться, оставаться, останавливаться; застревать; 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xié, yé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Злой, неправильный, дьявольский</w:t>
              <w:br/>
              <w:t>Злое</w:t>
              <w:br/>
              <w:t>злой; дурной, подлый, низкий; испорченный, порочный; пагубный, зловредный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亚军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победитель, второй призёр, серебряный призёр, вице-чемпион</w:t>
              <w:br/>
              <w:t>Второе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Опустить, положить xuống</w:t>
              <w:br/>
              <w:t>опускать, спускать; складывать (напр. оружие); положить (трубку)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出租车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chūzūchē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Контролировать, мониторинг</w:t>
              <w:br/>
              <w:t>проверять, держать под контролем, контролировать; мониторинг; отслеживание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природа; природный, естественный; врождённый, натуральный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особенный, особенно</w:t>
              <w:br/>
              <w:t>особенный, странный; ещё больший, особый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Закрывать, выключать</w:t>
              <w:br/>
              <w:t>Закрыть</w:t>
              <w:br/>
              <w:t>закрывать, запирать; выключать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волны воды</w:t>
              <w:br/>
              <w:t>Пенная волна</w:t>
              <w:br/>
              <w:t>водяные валы, 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症状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Симптомы</w:t>
              <w:br/>
              <w:t>мед.симптом; симптоматический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liúxuéshēng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студент, обучающийся за границей, студент-иностранец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Расплавлять, тратить</w:t>
              <w:br/>
              <w:t>Продавать</w:t>
              <w:br/>
              <w:t>плавиться, расплавляться, растопляться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登陆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десант высаживаться на берег</w:t>
              <w:br/>
              <w:t>Войти на берег</w:t>
              <w:br/>
              <w:t>выходить [высаживаться] на берег; совершить десант; морской десант; десантный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сушить на солнце; выставлять [для просушки] на 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вмешательство, вмешиваться</w:t>
              <w:br/>
              <w:t>вмешиваться, вторгаться; 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патрон; снаряд; 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苍白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бледный, безжизненный</w:t>
              <w:br/>
              <w:t>бледный, 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Кредит, доверие</w:t>
              <w:br/>
              <w:t>Кредитоспособность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遏制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Сдерживать, подавлять</w:t>
              <w:br/>
              <w:t>подавлять, сдерживать, обуздывать, заглушать, контролировать, держать в рамках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игрушка, побрякушка, безделушка; забава; игрушечный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xiǎokāng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Умеренное благополучие</w:t>
              <w:br/>
              <w:t>Умеренное благосостояние</w:t>
              <w:br/>
              <w:t>мир (в стране) ; временное затишье (успокоение, после волнении)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迄今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пор, все ещё, пока; доныне, поныне, по настоящее время, к настоящему времени, до сего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储备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Запас, резервировать</w:t>
              <w:br/>
              <w:t>запасы</w:t>
              <w:br/>
              <w:t>запас, резерв; фонд; запасать, заготавливать; резервировать; резервный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уездный уровень власти(в административном делении КНР)</w:t>
              <w:br/>
              <w:t>Уровень уезда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写道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xiědào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писательство</w:t>
              <w:br/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Установка, устройство, инсталляция</w:t>
              <w:br/>
              <w:t>установка (сооружение), устройство, приспособление, оборудование, агрегат, 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кристалл; хрусталь</w:t>
              <w:br/>
              <w:t>Кристалл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yūn, 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Обморок, головокружение, сияние</w:t>
              <w:br/>
              <w:t>ореол, венец, гало, сияние (вокруг Солнца, Луны)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bó, 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старший брат</w:t>
              <w:br/>
              <w:t>дядя (старший брат отца); дядюшка; господин (обращение к старшему сверстнику отца, старшему брату мужа, к мужу)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Храбрость, смелость</w:t>
              <w:br/>
              <w:t>храбрый, бравый, отважный, смелый, решительный, мужественный; смело, 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江湖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jiānghú   jiānghú      jiānghu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 и озёра</w:t>
              <w:br/>
              <w:t>Мир походов и приключений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扮演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 роль, исполнять роль; выступать в роли (кого-л.); играть на сцене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硕士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shuòshì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</w:t>
              <w:br/>
              <w:t>большой (благородный, мудрый)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虽说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suīshuō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 и говорится, что...; хотя бы даже..., хотя положим...; хотя</w:t>
              <w:br/>
              <w:t>Хотя говорят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座位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сиденье</w:t>
              <w:br/>
              <w:t>место (напр.за столом, в вагоне, в театре); сиденье (в автомобиле)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diào; 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Оплакивать, подвешивать</w:t>
              <w:br/>
              <w:t>Подвесить</w:t>
              <w:br/>
              <w:t>оплакивать, чтить память, справлять поминальную церемонию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经营者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jīngyíngzhě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хозяйствующий субъект, собственник, оператор</w:t>
              <w:br/>
              <w:t>Управляющий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 и большой</w:t>
              <w:br/>
              <w:t>Высокий крупный</w:t>
              <w:br/>
              <w:t>возвышенный, выдающийся, грандиозный, колоссальный, монументальный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Согласно, по, в соответствии</w:t>
              <w:br/>
              <w:t>согласно, по (чему-л.), в соответствии (с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Конец; исход; финал</w:t>
              <w:br/>
              <w:t>конец; исход, развязка; 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电视剧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diànshìjù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Содержательный, наполнять содержанием</w:t>
              <w:br/>
              <w:t>Полон содержания</w:t>
              <w:br/>
              <w:t>плотный, богатый; содержательный (о произведении); оформленный надлежаще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инспекция осмотр kontrolleurstvo</w:t>
              <w:br/>
              <w:t>осматривать; осмотр; контролировать, 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桥梁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мост, связующее звено</w:t>
              <w:br/>
              <w:t>мост, мостовая балка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Реакционный; противодействовать</w:t>
              <w:br/>
              <w:t>полит. реакция; реакционность; реакционный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延长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Продолжать, удлинять</w:t>
              <w:br/>
              <w:t>Продлить</w:t>
              <w:br/>
              <w:t>длиться; тянуться, продолжаться; протяжённость (во 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残酷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Жестокий, беспощадный</w:t>
              <w:br/>
              <w:t>жестокий, свирепый; ожесточённый; беспощадный; жестокость, бесчеловечность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Капитал, средства, ресурсы</w:t>
              <w:br/>
              <w:t>средства, ресурсы; имущество, состояние, [материальные] ценности; 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Недавно, в последнее время</w:t>
              <w:br/>
              <w:t>в последнее время, 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любящее сердце, заботящееся сердце; сердечность, любовь</w:t>
              <w:br/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gǎn, 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Палка, шест, столб</w:t>
              <w:br/>
              <w:t>палка; шест, жердь; столб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接下来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jiēxiàlái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Далее, затем</w:t>
              <w:br/>
              <w:t>Следующий</w:t>
              <w:br/>
              <w:t>принимать, 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 документ</w:t>
              <w:br/>
              <w:t>литература</w:t>
              <w:br/>
              <w:t>литературный (письменный) памятник; вклад в литературу; классический труд; исторический документ; 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tīngtīng, yínyín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Слушать, прислушиваться</w:t>
              <w:br/>
              <w:t>Послушать</w:t>
              <w:br/>
              <w:t>齗齗。斤斤计较，争辩不休。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 великое дело (деяние); дело крупных масштабов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食堂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столовая; буфет; кафетерий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有意思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yǒuyìsi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Интересный, увлекательный</w:t>
              <w:br/>
              <w:t>интересный, любопытный, увлекательный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ожидание, ожидаемый</w:t>
              <w:br/>
              <w:t>предвидеть; чаять, надеяться, ожидать; предполагаемый; ожидаемый, намечаемый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прийти к</w:t>
              <w:br/>
              <w:t>получить, извлечь (что-л.); прийти (кчему-л.)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рамка, фамилия Фань</w:t>
              <w:br/>
              <w:t>образец, модель, эталон, стандарт, шаблон; клише; правило,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bài; bei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Гимн, славословие, только</w:t>
              <w:br/>
              <w:t>Ладно</w:t>
              <w:br/>
              <w:t>будд. хвалебное песнопение; славословие, гимн (Pathaka)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Основное течение, мейнстрим</w:t>
              <w:br/>
              <w:t>основное течение, русло; главный водяной поток; основной ток (воздуха)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用不着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yòngbùzháo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Незачем, не нужно</w:t>
              <w:br/>
              <w:t>нет нужды, незачем, ни к чему, не нужен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 царствования Гуансюй</w:t>
              <w:br/>
              <w:t>Гуаньсуй</w:t>
              <w:br/>
              <w:t>Гуансюй («славная преемственность») — девиз царствования императора династии Цин (собственное имя Цзайтянь, кит. 载湉) (14.08.1871 — 14.11.1908).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соратник [в борьбе]; товарищ по оружию, боевые друзья, боевой товарищ</w:t>
              <w:br/>
              <w:t>Советник по бою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suō, 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Сокращать, уменьшать</w:t>
              <w:br/>
              <w:t>сжиматься, сокращаться; сжимать, сокращать; укорачивать, уменьшать; укорачиваться, сходить на нет; 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Атмосфера, нравы</w:t>
              <w:br/>
              <w:t>Общественный дух</w:t>
              <w:br/>
              <w:t>ветер; ветра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suì, suí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Достигать, успешно завершать</w:t>
              <w:br/>
              <w:t>Таким образом</w:t>
              <w:br/>
              <w:t>продвигаться, идти вперёд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Приехать в деревню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限度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предел; лимит; ограничение; мера; 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 к....., толкать к......</w:t>
              <w:br/>
              <w:t>толкать в направлении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测试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Проверка, тестирование</w:t>
              <w:br/>
              <w:t>проверка, испытание, тест, тестирование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题材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сюжет, содержание</w:t>
              <w:br/>
              <w:t>Тематика</w:t>
              <w:br/>
              <w:t>материал по избранной теме; сюжет; фабула;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Ассоциация, напоминание</w:t>
              <w:br/>
              <w:t>ассоциация (связь) идей, думать по ассоциации о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Техника, прием, уловка</w:t>
              <w:br/>
              <w:t>Методика</w:t>
              <w:br/>
              <w:t>средство, приём, техника, 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阿哥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āgē, àge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брат, братец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проницательный, храбрый</w:t>
              <w:br/>
              <w:t>острый, отточенный; острое; оружие (вообще)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 место</w:t>
              <w:br/>
              <w:t>Называться в списке</w:t>
              <w:br/>
              <w:t>стоять в ряду, быть в числе; занимать какое-либо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Прибытие, наступление</w:t>
              <w:br/>
              <w:t>вежл. прибывать, приезжать; 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Искривленный, наклонный, искаженный</w:t>
              <w:br/>
              <w:t>кривой, искривлённый; неправильный; искажённый; вкривь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sī, 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Рвать, разрывать</w:t>
              <w:br/>
              <w:t>разорвать, разодрать; рвать; порвать, вырвать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Эксплуатация, функционирование</w:t>
              <w:br/>
              <w:t>Операция</w:t>
              <w:br/>
              <w:t>действие; работа; эксплуатация; функционирование; эксплуатировать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夺取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duóqǔ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завоевать, завладеть, взять; завоевание, захват</w:t>
              <w:br/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受不了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shòubuliǎo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Невыносимо</w:t>
              <w:br/>
              <w:t>Не выдерживать</w:t>
              <w:br/>
              <w:t>не стерпеть, не вынести; невыносимый, нестерпимый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hōng; hòng; 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Шуметь, смеяться, обманывать</w:t>
              <w:br/>
              <w:t>подражание крику, гулу, рёву, гвалту (множества голосов); шуметь, галдеть, реветь, поднимать шум (крик, гам)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Сытость и тепло</w:t>
              <w:br/>
              <w:t>Тепло и сытость</w:t>
              <w:br/>
              <w:t>в тепле и сытости; сытый и одетый (такжеобр. в знач.:безбедная жизнь, жить в довольстве)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各种各样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gèzhǒng gèyàng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Разнообразные</w:t>
              <w:br/>
              <w:t>Различные</w:t>
              <w:br/>
              <w:t>разнообразный, всевозможный, многообразный, самый разный, всяческий, разного рода; какой только может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Уксус, ревность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Признание, одобрение</w:t>
              <w:br/>
              <w:t>Узнавание, признание</w:t>
              <w:br/>
              <w:t>позволять, разрешать; утверждать; санкционировать; одобрять, признать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родина, семейная обитель, домашний очаг, очаг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孩儿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hái’ér, háir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ты (для родителей)</w:t>
              <w:br/>
              <w:t>ребёнок, дитя; я (сын, дочь в обращении к родителям) ; ты (родитель к отпрыску) ; детский, ребячий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Шеренга, строй, процессия</w:t>
              <w:br/>
              <w:t>шеренга, ряды, строй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惩罚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наказывать, штрафовать; налагать взыскание (штраф); наказание</w:t>
              <w:br/>
              <w:t>Пunishment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Партийный стиль</w:t>
              <w:br/>
              <w:t>PARTY STYLE</w:t>
              <w:br/>
              <w:t>стиль партийной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 банка</w:t>
              <w:br/>
              <w:t>директор (президент, глава) банка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миллион, млн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будущем, впредь</w:t>
              <w:br/>
              <w:t>Вперед</w:t>
              <w:br/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ветка, конец, штука</w:t>
              <w:br/>
              <w:t>ветка, ветвь; ответвление;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 влиятельного лица (уважаемого человека); молодой господин (дворянин); барич</w:t>
              <w:br/>
              <w:t>Сын благородного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qìwēn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 воздуха; аэротермический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kāichuàng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основать, создать; начать, открыть (век, эру)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创造性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chuàngzàoxìng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Креативность, творчество</w:t>
              <w:br/>
              <w:t>творческая инициатива, дух творчества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Многоквартирный дом</w:t>
              <w:br/>
              <w:t>Квартира</w:t>
              <w:br/>
              <w:t>многоквартирный жилой дом; кондо, дом совместного проживания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授权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Уполномочить, авторизация</w:t>
              <w:br/>
              <w:t>наделить полномочиями, уполномочить, предоставить право, делегировать; наделение полномочиями, 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общепризнанный; получить всеобщее 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守军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обороняющиеся войска, защитники, войска сторожевой службы, гарнизоны</w:t>
              <w:br/>
              <w:t>Крепостная гвардия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琢磨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zhuómó, zuómo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Полировать, оттачивать, обдумывать</w:t>
              <w:br/>
              <w:t>Думать, обдумывать</w:t>
              <w:br/>
              <w:t>гранить и полировать (драгоценные камни)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отношении этого, в связи с этим, по этому поводу</w:t>
              <w:br/>
              <w:t>Касательно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散文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прозаическое произведение; 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Развиваться, воодушевляться</w:t>
              <w:br/>
              <w:t>возникнуть</w:t>
              <w:br/>
              <w:t>подниматься, развиваться, процветать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是非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 и ложь</w:t>
              <w:br/>
              <w:t>истина и ложь; правда и кривда; правота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Ясно, очевидно</w:t>
              <w:br/>
              <w:t>ясный, очевидный; явно; чёткий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癌症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áizhèng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 (опухоль)</w:t>
              <w:br/>
              <w:t>Оncология</w:t>
              <w:br/>
              <w:t>мед.рак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 (всё) тело; одно целое, одним коллективом; целиком, полностью; все как один</w:t>
              <w:br/>
              <w:t>Одинаковый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Ископаемые, шахта</w:t>
              <w:br/>
              <w:t>минерал; ископаемые; 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Уменьшать, портить, ломать</w:t>
              <w:br/>
              <w:t>Повреждение</w:t>
              <w:br/>
              <w:t>уменьшаться, сокращаться; сокращать, убавлять, урезать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射击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стрелять, вести огонь; стрельба; обстрел; стрельба, огонь; стрелковый, огневой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税务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служба</w:t>
              <w:br/>
              <w:t>Налоговое дело</w:t>
              <w:br/>
              <w:t>налоговая (фискальная) служба, служба сбора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 не, вовсе не</w:t>
              <w:br/>
              <w:t>И 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эра, н. э</w:t>
              <w:br/>
              <w:t>Григорианский календарь</w:t>
              <w:br/>
              <w:t>наша эра, новая эра, н. э. (начальная дата общепринятого (европейского) летосчисления)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организации</w:t>
              <w:br/>
              <w:t>Глава общества</w:t>
              <w:br/>
              <w:t>председатель общества (ассоциации)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gǎng, gāng, gàng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Должность, пост</w:t>
              <w:br/>
              <w:t>Поставление</w:t>
              <w:br/>
              <w:t>пост; должность,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Выезжать, уезжать</w:t>
              <w:br/>
              <w:t>Выходить из дома</w:t>
              <w:br/>
              <w:t>выехать; покинуть (напр., дом)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Определённо, обязательно</w:t>
              <w:br/>
              <w:t>Неизбежно</w:t>
              <w:br/>
              <w:t>необходимо, обязательно, непременно, определённо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责任感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zérèngǎn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 ответственности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песня; ария, романс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Природные условия</w:t>
              <w:br/>
              <w:t>Вода и земля</w:t>
              <w:br/>
              <w:t>вода и суша; вода и 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итого; в общем и целом; в конце концов</w:t>
              <w:br/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Успокоить, стабилизировать</w:t>
              <w:br/>
              <w:t>стабилизировать; быть (становиться) устойчивым, стабилизироваться; стабилизация; устойчивость, прочность, стабильность; стабильный, 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 и воспитание</w:t>
              <w:br/>
              <w:t>рождать; рождаемость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Таять, смешиваться, циркулировать</w:t>
              <w:br/>
              <w:t>Растопить</w:t>
              <w:br/>
              <w:t>таять, плавиться; талый, плавленый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Бдительность, настороженность</w:t>
              <w:br/>
              <w:t>насторожиться, остерегаться; настороженный, бдительный; настороженность, бдительность, настороженно относиться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Маринад, гниение</w:t>
              <w:br/>
              <w:t>Гнилой</w:t>
              <w:br/>
              <w:t>винная гуща; отстой; барда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дыня, тыква, арбуз; тыквенные растения; бахчевые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Поливать, брызгать, рассыпать</w:t>
              <w:br/>
              <w:t>Распространять</w:t>
              <w:br/>
              <w:t>поливать, смачивать, брызгать (водой); проливать, разливать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пшеница; пшеничный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Предлагать, вносить предложение</w:t>
              <w:br/>
              <w:t>вносить предложение; поднимать (ставить) вопрос; предлагать; 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жизненный путь, карьера</w:t>
              <w:br/>
              <w:t>карьера, основное 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Декорировать, украшать</w:t>
              <w:br/>
              <w:t>Декорация</w:t>
              <w:br/>
              <w:t>украшать, разукрашивать; наряжать; орнаментировать; разукрашенный, наряженный; нарядный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言论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Высказывание; мнение; выступление</w:t>
              <w:br/>
              <w:t>Слово</w:t>
              <w:br/>
              <w:t>высказывание; [рас]суждение; выступление; мнение; общественное 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Погружаться, скрываться</w:t>
              <w:br/>
              <w:t>Потенциал</w:t>
              <w:br/>
              <w:t>ходить (передвигаться) под водой; нырять; течь под землёй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贪污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Коррупция; присвоение средств незаконным путём</w:t>
              <w:br/>
              <w:t>коррупция; казнокрадство, присвоение средств незаконным путём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следуя за..., вместе с..., вслед за...</w:t>
              <w:br/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Описание, изображение</w:t>
              <w:br/>
              <w:t>Описывать, характеризовать</w:t>
              <w:br/>
              <w:t>физиономия, лицо; внешний вид, наружность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不在乎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bùzàihu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оставлять без внимания, не обращать внимания, относиться безразлично</w:t>
              <w:br/>
              <w:t>Не 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Дворец, учреждение, область</w:t>
              <w:br/>
              <w:t>Губернаторство</w:t>
              <w:br/>
              <w:t>дворец, чертог; резиденция; вежл. Ваш дом. Ваша 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Передавать, сообщать информацию</w:t>
              <w:br/>
              <w:t>передавать, сообщать, доводить до сведения, информировать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искусственное водохранилище</w:t>
              <w:br/>
              <w:t>водохранилище, водоём (искусственный)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резать, обрезать, вырезать</w:t>
              <w:br/>
              <w:t>резать (ножницами), обрезать, отрезать; стричь, подстригать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理事会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lǐshìhuì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совет, управление; директорат, дирекция</w:t>
              <w:br/>
              <w:t>Совет директоров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затем, далее</w:t>
              <w:br/>
              <w:t>Следовательно</w:t>
              <w:br/>
              <w:t>и затем, и далее, и более того; в свою 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нормы</w:t>
              <w:br/>
              <w:t>Положение</w:t>
              <w:br/>
              <w:t>правила, установления; мерило, стандарт; критерий, норма, норматив, 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刊物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периодическое издание, периодика</w:t>
              <w:br/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сельдерей</w:t>
              <w:br/>
              <w:t>Петрушка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志愿者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zhìyuànzhě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волонтёр, доброволец</w:t>
              <w:br/>
              <w:t>Волонтер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долг, заём</w:t>
              <w:br/>
              <w:t>долг; заём; 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этого; до сих пор</w:t>
              <w:br/>
              <w:t>к этому; к этому времени; до сих пор, доселе, до этого места, досюда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семья; [обще]семейныйFamilyMart (сеть супермаркетов)</w:t>
              <w:br/>
              <w:t>Всё семейство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вершина</w:t>
              <w:br/>
              <w:t>пик, остроконечная вершина; 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Пешеход, прохожий</w:t>
              <w:br/>
              <w:t>пешеход, 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Покинуть, уйти</w:t>
              <w:br/>
              <w:t>оставлять, покидать, уходить, уезжать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Замерзать, замораживать, морозный</w:t>
              <w:br/>
              <w:t>Замороженный</w:t>
              <w:br/>
              <w:t>замерзать; покрываться льдом; застывать; стать (о реке); мёрзлый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судьба</w:t>
              <w:br/>
              <w:t>кайма, оборка, опушка; кромка, оторочка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мире</w:t>
              <w:br/>
              <w:t>В мире</w:t>
              <w:br/>
              <w:t>в [этом] мире; на земле, на свете; в обществе; светский, мирской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разум, рассудок; ум, интеллект; разумный, здравомыслящий, трезвый; интеллектуальный, рациональный</w:t>
              <w:br/>
              <w:t>Разумность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启示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Откровение, вдохновение</w:t>
              <w:br/>
              <w:t>указывать, показывать, раскрывать; наставлять, поучать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угнетать, давить, подавлять; гнёт, угнетение, давление</w:t>
              <w:br/>
              <w:t>Тyranny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 и 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对外贸易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duìwài màoyì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Сдерживать, подавлять, терпеть</w:t>
              <w:br/>
              <w:t>Задерживать</w:t>
              <w:br/>
              <w:t>сдерживать, обуздывать; подавлять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fǎnkàng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Сопротивление, бунт</w:t>
              <w:br/>
              <w:t>противиться, сопротивляться; давать отпор; сопротивление, отпор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и снаружи; внутренний и внешний; со всех сторон, во всех отношениях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Отзыв, эхо</w:t>
              <w:br/>
              <w:t>Отклик</w:t>
              <w:br/>
              <w:t>эхо, отзвук, отзыв, отголосок, отражённый звук; резонанс; отдаваться, отражаться (о звуке)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Староста группы</w:t>
              <w:br/>
              <w:t>Групповодитель</w:t>
              <w:br/>
              <w:t>староста кружка; капитан 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责任制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zérènzhì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 ответственности, система ответственности, ответственная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这会儿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zhèhuìr, zhèhuǐr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Сейчас, в данный момент</w:t>
              <w:br/>
              <w:t>в настоящий момент, сейчас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kòngbái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Пустое место, пробел</w:t>
              <w:br/>
              <w:t>оставлять пустым, не заполнять; чистый, незаполненный, бланковый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море, океан</w:t>
              <w:br/>
              <w:t>Великое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Непосредственный, наивный</w:t>
              <w:br/>
              <w:t>чистота, непорочность, невинный, простодушный, непосредственность, естественность; доверчивость, наивность; наивно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за днём; с каждым днём; день ото дня</w:t>
              <w:br/>
              <w:t>Стремительно становиться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震动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Сотрясение, вибрация, потрясение</w:t>
              <w:br/>
              <w:t>Вibrations</w:t>
              <w:br/>
              <w:t>приводить в движение, встряхивать, сотрясать, потрясать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心理学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xīnlǐxué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较量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соревноваться</w:t>
              <w:br/>
              <w:t>состязание</w:t>
              <w:br/>
              <w:t>сравнивать, измерять, взвешивать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 труда; осуществлять разделение труда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реорганизовывать; реорганизация, реструктуризация; рекомбинация</w:t>
              <w:br/>
              <w:t>Переформирование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полицейское отделение</w:t>
              <w:br/>
              <w:t>отделение, 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碰上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pèngshàng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встречаться, наталкиваться</w:t>
              <w:br/>
              <w:t>встретить случайно</w:t>
              <w:br/>
              <w:t>нарываться, наталкиваться; налетать; 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没关系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 guānxi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Ничего, не переживай</w:t>
              <w:br/>
              <w:t>Не волнуйся</w:t>
              <w:br/>
              <w:t>не имеет значения, не связан с...; не имеет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诱惑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Соблазн, привлечение</w:t>
              <w:br/>
              <w:t>Поклонение</w:t>
              <w:br/>
              <w:t>соблазнять, завлекать; сбивать с толку, отвлечение; соблазн, искушение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Классический, древний стиль</w:t>
              <w:br/>
              <w:t>древние уставы, старинные правила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娃娃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wáwa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кукла</w:t>
              <w:br/>
              <w:t>малыш; дитя, ребёнок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 и народ; военный и гражданский</w:t>
              <w:br/>
              <w:t>Военные и гражданские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nánguài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неудивительно, что; нет ничего удивительного в том, что; недаром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Драгоценный самоцвет</w:t>
              <w:br/>
              <w:t>жемчуг</w:t>
              <w:br/>
              <w:t>сущ. один из видов драгоценных камней; самоцвет; драгоценный; великолепный, прекрасный, блистательный; бриллиантовый; чудесный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Пруд, водоем, влага</w:t>
              <w:br/>
              <w:t>Пёс, собака</w:t>
              <w:br/>
              <w:t>[водная] ширь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Защищать, охранять, сопровождать</w:t>
              <w:br/>
              <w:t>защищать; беречь; охранять; прикрывать; эскортировать, 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灾害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бедствие; несчастье, катастрофа</w:t>
              <w:br/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сигнал, сигнализация; сигнальный, сигнализационный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工业化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индустриализация; индустриальный; индустриализироваться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烦恼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раздраженный, беспокойный; удручённый, раздосадованный; тоскливый, печальный; горе, досада, огорчение, тоска, хлопоты; досадовать, огорчатьсябудд.досады и огорчения, заблуждения и страдания, страсти и искушения (о неразумии тех, кто не просветлен верой и является игрушкой страстей), к...</w:t>
              <w:br/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водная поверхность, зеркало (напр. озера), водная гладь; поверхность воды; надводный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Знак, символ, стандарт</w:t>
              <w:br/>
              <w:t>Метка</w:t>
              <w:br/>
              <w:t>вершина дерева; верхние ветви; верхушка,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Избиратели, электорат</w:t>
              <w:br/>
              <w:t>Избиратель</w:t>
              <w:br/>
              <w:t>избиратели, выборщики; электорат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Староста группы</w:t>
              <w:br/>
              <w:t>бригадир (на производстве)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поступок, действие</w:t>
              <w:br/>
              <w:t>действия, поведение; поступок, 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固然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Конечно, правда, хотя</w:t>
              <w:br/>
              <w:t>безусловно, несомненно; конечно; 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Курить сигареты</w:t>
              <w:br/>
              <w:t>Курить сигарету</w:t>
              <w:br/>
              <w:t>курить, курить (сигареты, табак); курение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脆弱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cuìruò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хрупкий; хрупкость, ломкость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Зона, полоса, пояс</w:t>
              <w:br/>
              <w:t>Регион</w:t>
              <w:br/>
              <w:t>геогр. пояс; полоса; зона; опасная 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производства работ, строительная площадка; [ново]стройка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崇高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Величественный, почитаемый</w:t>
              <w:br/>
              <w:t>высокий, благородный, возвышенный, величественный; почитаемый, уважаемый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радоваться; радость, восторг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По, вдоль, подстраиваться</w:t>
              <w:br/>
              <w:t>Следуя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cānkǎo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Справочная информация</w:t>
              <w:br/>
              <w:t>Справочник</w:t>
              <w:br/>
              <w:t>наводить справки, справляться (по книгам, документам), сверять, удостоверяться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спорт.счёт (очков)</w:t>
              <w:br/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层面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аспект, сегмент</w:t>
              <w:br/>
              <w:t>плоскость; уровень; разрез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светлый, яркий, 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 народ, простолюдин, рядовой человек; простонародный</w:t>
              <w:br/>
              <w:t>Обычный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弘扬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пропагандировать</w:t>
              <w:br/>
              <w:t>Преумножать и распространять</w:t>
              <w:br/>
              <w:t>развивать(напр. традиции)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Предшествующее, первый вариант</w:t>
              <w:br/>
              <w:t>то, о чём говорилось ранее (прежде); предшествующее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吃惊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chījīng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Изумиться, напугаться</w:t>
              <w:br/>
              <w:t>Удивление</w:t>
              <w:br/>
              <w:t>напугаться, перепугаться; изумиться, изумление; поразиться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Хвалить, восхвалять</w:t>
              <w:br/>
              <w:t>Похвала</w:t>
              <w:br/>
              <w:t>превозносить, восхвалять, 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Ловить, хватать</w:t>
              <w:br/>
              <w:t>брать в руки, хватать; хвататься (за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Наказание, взыскание</w:t>
              <w:br/>
              <w:t>Дисциплинарное взыскание</w:t>
              <w:br/>
              <w:t>распоряжаться; решать, разрешать (вопрос); принимать меры, 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законы, принципы</w:t>
              <w:br/>
              <w:t>[основные] законы [природы, науки]; основы, основные положения (научной системы, философ, теорий) ;  мат. аксиома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кредит, ссуда</w:t>
              <w:br/>
              <w:t>ссужать [средствами], оказывать кредит, кредитовать; ссуда, кредит; кредитование; кредитный; займы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изящный</w:t>
              <w:br/>
              <w:t>прекрасный, прелестный, 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хитроумный, таинственный</w:t>
              <w:br/>
              <w:t>Великолепно</w:t>
              <w:br/>
              <w:t>красивый, прекрасный; прелестный; очаровательный; превосходный; захватывающий; 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 дней</w:t>
              <w:br/>
              <w:t>古代神话传说天本有*，尧命后羿射落九日。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Мудрость, ум</w:t>
              <w:br/>
              <w:t>мудрость; ум, 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封闭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 наглухо</w:t>
              <w:br/>
              <w:t>Закрытый</w:t>
              <w:br/>
              <w:t>запечатывать; замыкать, закрывать наглухо, загерметизировать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Победить, победа</w:t>
              <w:br/>
              <w:t>одерживать победу, побеждать; 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до, пока (не)[будет]</w:t>
              <w:br/>
              <w:t>До тех пор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быстро, пренебречь</w:t>
              <w:br/>
              <w:t>неожиданный, внезапный; вдруг, неожиданно, 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филос. человеколюбие, гуманность; доброта, человечность; равно благожелательное отношение к людям</w:t>
              <w:br/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Насекомое, червь, змея</w:t>
              <w:br/>
              <w:t>Паук</w:t>
              <w:br/>
              <w:t>насекомые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недочёт, недостаток, изъян, дефект, порок, дурная 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Единственный, одинарный</w:t>
              <w:br/>
              <w:t>единственный; единый; отдельно взятый, сингулярный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нефть; неочищенная нефть; сырая нефть</w:t>
              <w:br/>
              <w:t>Нефть сырая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Я, мой</w:t>
              <w:br/>
              <w:t>я, мы, мой, наш; сам, эго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склон, покатость, откос; скат</w:t>
              <w:br/>
              <w:t>Наклон平原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Отдых, прекращение, облегчение</w:t>
              <w:br/>
              <w:t>Отдыхать</w:t>
              <w:br/>
              <w:t>прекращаться, кончаться; утихать, стихать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奴才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núcai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Раб; слуга; холуй</w:t>
              <w:br/>
              <w:t>раб; слуга; прислужник, лакей, прихвостень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秋天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qiūtiān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осень, осенний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Получить, взять</w:t>
              <w:br/>
              <w:t>взять, приобрести, получить; получение, приобретение, 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迫切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Срочный, насущный</w:t>
              <w:br/>
              <w:t>неотложный, срочный, актуальный, насущный, настойчивый, крайне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зоол. леопард (Felis leopardus, Panthera pardus); барс; пантера</w:t>
              <w:br/>
              <w:t>Бобрдатый Leopard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行政区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xíngzhèngqū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Дом, семья</w:t>
              <w:br/>
              <w:t>Домашняя дверь</w:t>
              <w:br/>
              <w:t>семья, дом; 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редакционная статья, передовица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Предотвращать, предупреждать мерами</w:t>
              <w:br/>
              <w:t>Противодействие</w:t>
              <w:br/>
              <w:t>предотвращать, предупреждать (какое-л. действие); принимать меры предосторожности; быть начеку; превентивный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尊敬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уважение, почтение; уважать, почитать, чтить; уважаемый; уважительный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眉头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брови; пространство между бровями</w:t>
              <w:br/>
              <w:t>бровь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jiézòu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ритм, такт, темп; ритмический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воде; содержащийся в воде; подводный</w:t>
              <w:br/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漫长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длительный, долгий; утомительный; затяжной</w:t>
              <w:br/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zhōu,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, жидкая каша; кашица; [крупяной] отвар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Верность, преданность, лояльность</w:t>
              <w:br/>
              <w:t>Лoyalность</w:t>
              <w:br/>
              <w:t>верность, преданность; лояльность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多元化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duōyuánhuà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диверсификация, разнообразие, плюрализм, многопрофильность</w:t>
              <w:br/>
              <w:t>Многоразнообразие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谨慎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jǐnshèn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осторожный, осмотрительный; осторожность, осмотрительность</w:t>
              <w:br/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谈论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tánlùn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дискутировать</w:t>
              <w:br/>
              <w:t>обсуждать; рассуждать; дискутировать; 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 стороны</w:t>
              <w:br/>
              <w:t>тот и другой; и то и другое; оба; обе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 встречаться, регулярно видеться, часто встречающийся, 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Этикет, инструмент, образец</w:t>
              <w:br/>
              <w:t>Ритуал</w:t>
              <w:br/>
              <w:t>достойные манеры; благоприличное поведение; достоинство [человека]; культурный обиход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Попутно, заодно</w:t>
              <w:br/>
              <w:t>Кроме того</w:t>
              <w:br/>
              <w:t>попутно, кстати, заодно; когда удобно, при случае, между делом, мимоходом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条码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штриховой код; штрих-код</w:t>
              <w:br/>
              <w:t>Штрих-код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夸张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преувеличивать, утрировать, раздувать; сгущать краски</w:t>
              <w:br/>
              <w:t>Надувеличение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融资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Финансирование, привлечение средств</w:t>
              <w:br/>
              <w:t>финансирование, финансировать, привлечение денежных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Углублять, усиливать</w:t>
              <w:br/>
              <w:t>Углубить</w:t>
              <w:br/>
              <w:t>углублять, углубляться; углубленный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Акцентировать, подчеркивать</w:t>
              <w:br/>
              <w:t>подчёркивать, акцентировать; придавать значение, заострять внимание, делать упор (на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сажать, выращивать, культивировать</w:t>
              <w:br/>
              <w:t>Посадить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способ, путь</w:t>
              <w:br/>
              <w:t>Путь, метод</w:t>
              <w:br/>
              <w:t>направление, школа (профессиональные навыки)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Упомянуть, поднять, возбудить</w:t>
              <w:br/>
              <w:t>вспомнить</w:t>
              <w:br/>
              <w:t>поднять, вытащить; спасти; воодушевить, подбодрить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民主党派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mínzhǔ dǎngpài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Растерянность, суета</w:t>
              <w:br/>
              <w:t>Смятение</w:t>
              <w:br/>
              <w:t>терять самообладание; теряться, быть в панике; волноваться, беспокоиться; быть в смятении (замешательстве)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那会儿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nàhuìr, nàhuǐr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время, тогда</w:t>
              <w:br/>
              <w:t>Тот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Ответить, откликнуться</w:t>
              <w:br/>
              <w:t>откликнуться, ответить, отозваться, отреагировать, ответ, 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驾驶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вождение</w:t>
              <w:br/>
              <w:t>управлять, вести, пилотировать, водить; вождение; пилотирование;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невиданный и неслыханный, небывалый, беспрецедентный</w:t>
              <w:br/>
              <w:t>Безprecedентный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聚会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встреча, собрание</w:t>
              <w:br/>
              <w:t>собираться, сходиться, 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Предопределено судьбой</w:t>
              <w:br/>
              <w:t>Предназначено</w:t>
              <w:br/>
              <w:t>предопределять; обрекать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расти, развиваться; рост, 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кирпич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疑惑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сомнение, недоумение</w:t>
              <w:br/>
              <w:t>сомнение, недоверие, недоумение; сомневаться, недоумевать; недоумённо, озадаченно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Жертвовать, дарить</w:t>
              <w:br/>
              <w:t>Спонсировать</w:t>
              <w:br/>
              <w:t>отбрасывать, выбрасывать [как ненужное]; отказываться от...; оставлять, покидать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Новый, развивающийся</w:t>
              <w:br/>
              <w:t>Новый, возникающий</w:t>
              <w:br/>
              <w:t>новый; зарождающийся; поднимающийся; развивающийся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Географическая карта</w:t>
              <w:br/>
              <w:t>карта (географическая)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散发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sànfā, sànfà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издавать</w:t>
              <w:br/>
              <w:t>распространять; раздавать (напр., листовки)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君子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высших моральных качеств, совершенный человек, достойный человек, человек чести; благородный человек, благородный муж (конфуцианское понятие)</w:t>
              <w:br/>
              <w:t>Человек высоких идеалов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Долина, злаки, 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Главный, важнейший</w:t>
              <w:br/>
              <w:t>Главное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посторонний, чужеземный, поступивший извне; экзогенный</w:t>
              <w:br/>
              <w:t>Внешний приходящий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скрываться</w:t>
              <w:br/>
              <w:t>прятаться, скрываться, спасаться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垄断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lǒngduàn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  <w:br/>
              <w:t>монополизировать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Измерять, познавать</w:t>
              <w:br/>
              <w:t>измерять, мерить; производить измерение (съёмку)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Утвердиться, обосноваться</w:t>
              <w:br/>
              <w:t>ставить [твёрдо] ногу, встать на 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嘿嘿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hēihēi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хохот; хохотать; хе-хе</w:t>
              <w:br/>
              <w:t>Хихикать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 и телевидение</w:t>
              <w:br/>
              <w:t>кинематограф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Организовывать, принимать на себя</w:t>
              <w:br/>
              <w:t>организовать</w:t>
              <w:br/>
              <w:t>предпринимать; брать на себя устройство (проведение, заведование); брать подряд (подряжаться) на (работу); подряд; организовывать (в качестве исполнителя)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元首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государства</w:t>
              <w:br/>
              <w:t>глава [государства]; государь; вождь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веселье</w:t>
              <w:br/>
              <w:t>радоваться, веселиться; испытывать радость, быть довольным; наслаждаться, получать 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растрачивать; расходовать, потреблять; амортизировать, снашивать; расход, расходование, потребление; амортизация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 армией, командир корпуса</w:t>
              <w:br/>
              <w:t>Командир армии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股份制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gǔfènzhì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Акционерная система</w:t>
              <w:br/>
              <w:t>Акционерное общество</w:t>
              <w:br/>
              <w:t>экон.система акционирования, акционерный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охотой пойти (на что-л.), вызваться; добровольный; по собственному желанию, добровольно</w:t>
              <w:br/>
              <w:t>Волuntary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屏幕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 монитор дисплей</w:t>
              <w:br/>
              <w:t>экран, монитор, дисплей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Я; Мы (диалект)</w:t>
              <w:br/>
              <w:t>диал. я; 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痕迹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След, отпечаток</w:t>
              <w:br/>
              <w:t>следы</w:t>
              <w:br/>
              <w:t>знак, след; отпечаток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Дождаться, до того как</w:t>
              <w:br/>
              <w:t>ждать до...; к тому времени...; [тогда] когда...; к,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Дюйм, пядь, крохотный</w:t>
              <w:br/>
              <w:t>цунь (мера длины, около 3,33 см); вершок, дюйм; одна десятая китайского фута (尺)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壮大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Укреплять, расти</w:t>
              <w:br/>
              <w:t>Увеличивать, укреплять</w:t>
              <w:br/>
              <w:t>внушительный, величественный; грандиозный, монументальный; величие, великолепие; монументальность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Изделие, продукт</w:t>
              <w:br/>
              <w:t>Продукция</w:t>
              <w:br/>
              <w:t>фабрикат; изделие; 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升级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Повышение, обновление, модернизация</w:t>
              <w:br/>
              <w:t>получить повышение, повыситься по службе; повышение по службе, повышение в воинском звании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长期以来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chángqī yǐlái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Длительное время</w:t>
              <w:br/>
              <w:t>В течение долгого времени</w:t>
              <w:br/>
              <w:t>издавна, с древних времён, на протяжении длительного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草地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cǎodì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луг, степь, газон</w:t>
              <w:br/>
              <w:t>Травяное поле</w:t>
              <w:br/>
              <w:t>луг; сенокосное угодье, луга, пастбища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闭幕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Закрытие, завершение</w:t>
              <w:br/>
              <w:t>опускаться (о занавесе); заканчиваться (о представлении),закрываться (напр.о конференции, выставке); конец представления; 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дня, трое суток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расширение</w:t>
              <w:br/>
              <w:t>расширять, распространять, развёртывать; дополнение, 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发布会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fābùhuì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判决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Приговор, решение суда</w:t>
              <w:br/>
              <w:t>Судебное решение</w:t>
              <w:br/>
              <w:t>юр. решение, приговор; по приговору суда, в судебном (официальном)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zhuàng; záng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сильный, мужественный</w:t>
              <w:br/>
              <w:t>здоровый, крепкий; мощный, сильный, мужественный; пышный (о растительности)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譬如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например; как-то:...; взять для примера...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Курить, курение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储蓄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сбережения, откладывать</w:t>
              <w:br/>
              <w:t>сбережения, сберегать, откладывать, сберегательный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莫名其妙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mòmíng qímiào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Необъяснимо странно</w:t>
              <w:br/>
              <w:t>Непонятно почему</w:t>
              <w:br/>
              <w:t>необъяснимый; не быть в состоянии объяснить, быть озадаченным; недоумение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 сюрприз</w:t>
              <w:br/>
              <w:t>восторгаться; восхищаться; сюрприз; приятное 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Загораживать, блокировать, препятствовать</w:t>
              <w:br/>
              <w:t>Заслонять</w:t>
              <w:br/>
              <w:t>преграждать, загораживать, блокировать (путь, проход, дорогу), задерживать, не давать пройти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газы, чушь, ничего</w:t>
              <w:br/>
              <w:t>газы (в кишечнике)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无所谓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wúsuǒwèi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Безразлично, неважно</w:t>
              <w:br/>
              <w:t>Безразличие</w:t>
              <w:br/>
              <w:t>несущественно; не имеет значения; ни к чему; всё равно, безразлично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Зал, палата, храмовый</w:t>
              <w:br/>
              <w:t>зал (дворца, храма, присутствия); дворец; палаты; храм; дворцовый; храмовый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chǔzài, chǔzai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 в состоянии</w:t>
              <w:br/>
              <w:t>находиться в..., пребывать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спор, спорный вопрос</w:t>
              <w:br/>
              <w:t>спорить; спор; 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护士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медицинская сестра (медсестра), медицинский брат (медбрат); санитар[ка], сиделка</w:t>
              <w:br/>
              <w:t>Сестра милосердия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Головной мозг</w:t>
              <w:br/>
              <w:t>анат.большой [головной] мозг; церебральный, мозговой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глубокая ночь; глубокой ночью, за полночь</w:t>
              <w:br/>
              <w:t>Поздняя 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Контрмеры, альтернатива</w:t>
              <w:br/>
              <w:t>Сtrategy</w:t>
              <w:br/>
              <w:t>контрмеры, корректирующие меры, ответные меры, 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Мудрый, талантливый человек</w:t>
              <w:br/>
              <w:t>(часто употребляется вместо существительного)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начальник; командир; начальство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территория, район</w:t>
              <w:br/>
              <w:t>Региональный</w:t>
              <w:br/>
              <w:t>район, зона, территория, участок,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Крупный, огромный, сильный</w:t>
              <w:br/>
              <w:t>Гигантский</w:t>
              <w:br/>
              <w:t>крупный, огромный, громадный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армия; всеармейский</w:t>
              <w:br/>
              <w:t>Все 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Польза, увеличение</w:t>
              <w:br/>
              <w:t>Полезный</w:t>
              <w:br/>
              <w:t>польза, выгода; 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мягкий, нежный, гибкий, молодой; эластичный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 студентов</w:t>
              <w:br/>
              <w:t>Привлечение студентов</w:t>
              <w:br/>
              <w:t>набирать (производить приём) учащихся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авиалиния, морская трасса</w:t>
              <w:br/>
              <w:t>авиарейс</w:t>
              <w:br/>
              <w:t>морская трасса; фарватер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ходить, шествовать; шествие, демонстрация, манифестация, 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诗歌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поэзия, стихи</w:t>
              <w:br/>
              <w:t>стихи (различных жанров), поэзия; поэтический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ястреб; орёл; сокол; коршун</w:t>
              <w:br/>
              <w:t>Сокол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劳动者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láodòngzhě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трудящийся, труженик; рабочий</w:t>
              <w:br/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替代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tìdài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Замена, заменить</w:t>
              <w:br/>
              <w:t>заменять, замещать; замена, 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ситуация</w:t>
              <w:br/>
              <w:t>положение, обстановка,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Становиться</w:t>
              <w:br/>
              <w:t>Стать</w:t>
              <w:br/>
              <w:t>см.变作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jì, 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Поклонение, жертва</w:t>
              <w:br/>
              <w:t>Праздник</w:t>
              <w:br/>
              <w:t>молиться, поклоняться; приносить жертву (духам, предкам)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дневник, ежедневник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Классифицировать, сортировать</w:t>
              <w:br/>
              <w:t>классифицировать, систематизировать; сортировать; разделять на классы; классификация, сортировка, систематика; 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Подойти, шагнуть вперёд</w:t>
              <w:br/>
              <w:t>Подойти вперед</w:t>
              <w:br/>
              <w:t>выйти вперед, шагнуть вперёд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Достать, вынуть</w:t>
              <w:br/>
              <w:t>Вывести</w:t>
              <w:br/>
              <w:t>вынуть, вытащить, достать, извлечь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逝世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скончаться, покинуть сей мир (как правило, о великих людях, внёсших большой вклад в развитие общества, науки и т.п.)</w:t>
              <w:br/>
              <w:t>Умереть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 бизнеса</w:t>
              <w:br/>
              <w:t>открыть дело (предприятие); начать работу (коммерческую деятельность); положить начало; пуск в эксплуатацию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Развивать, прививать</w:t>
              <w:br/>
              <w:t>Создание привычки</w:t>
              <w:br/>
              <w:t>воспитывать, культивировать, развивать, выработать, привить, взращивать; создавать, вызывать, порождать; 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Прошлое, былые дела</w:t>
              <w:br/>
              <w:t>прошлые дела; былое; 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 после</w:t>
              <w:br/>
              <w:t>и немедленно, и вслед за тем, и сейчас же (обычно о действии в прошедшем 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 через третье лицо</w:t>
              <w:br/>
              <w:t>передать, довести до сведения (через третье лицо)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Направлять, руководить</w:t>
              <w:br/>
              <w:t>вести к, направлять к, направляющий, руководящий, управляющий; радиолокац. наведение, наводить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Смешной, нелепый</w:t>
              <w:br/>
              <w:t>Смешон</w:t>
              <w:br/>
              <w:t>смешной, забавный, нелепый, смехотворный; смешно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труд, умение</w:t>
              <w:br/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biǎn, 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Плоский, тонкий, листовой</w:t>
              <w:br/>
              <w:t>плоский, тонкий; листовой; пластинчатый; сплюснутый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научное определение, формулировка, объяснение, дефиниция, определение; определять, дать 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跨国公司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kuàguó 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Транснациональная компания</w:t>
              <w:br/>
              <w:t>транснациональная корпорация(ТНК), межгосударственная компания, международная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lóutī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Лестница дома</w:t>
              <w:br/>
              <w:t>лестница (в доме)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 дом; родные места, 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каллиграфия почерк стиль язык</w:t>
              <w:br/>
              <w:t>каллиграфия; почерк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Тайваньский商人</w:t>
              <w:br/>
              <w:t>тайваньский коммерсант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婆婆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pópo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Свекровь, пожилая женщина</w:t>
              <w:br/>
              <w:t>Бабушка</w:t>
              <w:br/>
              <w:t>матушка (почтительное обращение к пожилой женщине)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Речь, слова, дискурс</w:t>
              <w:br/>
              <w:t>речь,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Богатство, деньги, имущество</w:t>
              <w:br/>
              <w:t>богатство, состояние; имущество,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昨晚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zuówǎn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 вечером; прошлой ночью</w:t>
              <w:br/>
              <w:t>Вчерашний 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兵团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Воинское соединение</w:t>
              <w:br/>
              <w:t>военный отряд</w:t>
              <w:br/>
              <w:t>воен.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Корневище, акция</w:t>
              <w:br/>
              <w:t>стебель</w:t>
              <w:br/>
              <w:t>комель, нижняя часть ствола; корневище; пень (также счётное слово деревьев, растений, рогов)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Пассивный, страдательный</w:t>
              <w:br/>
              <w:t>зависимый, ведомый, пассивный, связанный, подчинённый (чужой инициативе)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следует, неподходящий</w:t>
              <w:br/>
              <w:t>не следует, не стоит; не подобает; нельзя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Бросать, оставлять, отказываться</w:t>
              <w:br/>
              <w:t>отказаться</w:t>
              <w:br/>
              <w:t>бросать, отбрасывать, выбрасывать; оставлять, покидать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Массировать, растирать, мять</w:t>
              <w:br/>
              <w:t>тереть, массировать; растирать, гладить, поглаживать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Медь, медный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hǎochī, hàochī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вкусный, приятный на вкус</w:t>
              <w:br/>
              <w:t>Вкусно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Поступки, биография</w:t>
              <w:br/>
              <w:t>Деeds</w:t>
              <w:br/>
              <w:t>прошлые дела; поступки, совершённые в прошлом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 (от плеча до запястья)</w:t>
              <w:br/>
              <w:t>рука (от плечевого сустава до запястья)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Формовать; изображение</w:t>
              <w:br/>
              <w:t>Сculptural образ</w:t>
              <w:br/>
              <w:t>изображать; изобразительный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汉子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Мужчина; парень; супруг</w:t>
              <w:br/>
              <w:t>Китайские иероглифы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舰队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эскадра; флотилия; 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 тон, шёпотом</w:t>
              <w:br/>
              <w:t>Смягченное произношение</w:t>
              <w:br/>
              <w:t>тихо, шёпотом; 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Совесть, честность</w:t>
              <w:br/>
              <w:t>совесть, честь; честность, добросовестность, сознательность; честный; добросовестный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территория, состояние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старт, выступ</w:t>
              <w:br/>
              <w:t>Начальная точка</w:t>
              <w:br/>
              <w:t>исходная точка, отправной пункт, 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暗示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Намёк, внушение</w:t>
              <w:br/>
              <w:t>Подсказка</w:t>
              <w:br/>
              <w:t>намёк; намекнуть; дать тайное указание (условный знак)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взаимовыгодный, обоюдовыгодный, выгодный для каждой стороны; взаимовыгода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 и измерение</w:t>
              <w:br/>
              <w:t>Проверка</w:t>
              <w:br/>
              <w:t>обнаруживать, выявлять, проверять и измерять, контролировать, контрольно-измерительный; 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 материал; учебное пособие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Обильный, богатый, пышный</w:t>
              <w:br/>
              <w:t>Плодородие</w:t>
              <w:br/>
              <w:t>богатый, обильный; щедрый; тучный; урожайный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shōucáng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сохранять, избранное</w:t>
              <w:br/>
              <w:t>коллекционировать, собирать; коллекционирование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 императора, принцесса; королевна; царевна; принцесса крови, великая княжна (тж. 上*, 女* о замужних или помолвленных)</w:t>
              <w:br/>
              <w:t>Княжна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Обнимать, объятия</w:t>
              <w:br/>
              <w:t>объять</w:t>
              <w:br/>
              <w:t>обнимать(ся), держать в объятиях, заключать в объятия; объятия; в обнимку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Благородный, возвышенный</w:t>
              <w:br/>
              <w:t>Нoble</w:t>
              <w:br/>
              <w:t>высокий, возвышенный; благородный, благородство, высокоуважаемый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Распространяться, передаваться</w:t>
              <w:br/>
              <w:t>Циркулировать</w:t>
              <w:br/>
              <w:t>иметь хождение; передаваться из уст в уста; распространяться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牌子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Торговая марка, табличка</w:t>
              <w:br/>
              <w:t>вывеска, дверная дощечка, табличка (с информацией), указатель; ярлык (напр., товарный); номерок, бирка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zhètiān, zhèitiān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Космонавтика, космический полет</w:t>
              <w:br/>
              <w:t>космонавтика, астронавтика; космический; воздушно-космический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Превышать, выходить за рамки</w:t>
              <w:br/>
              <w:t>выходить за рамки; превышать; превышение; превзойти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根据地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gēnjùdì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Опорный пункт база</w:t>
              <w:br/>
              <w:t>база, плацдарм, опорный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 морали</w:t>
              <w:br/>
              <w:t>Личные отношения</w:t>
              <w:br/>
              <w:t>морально-этические нормы в рамках иерархии межличностных отношений: отношения, взаимоотношения; нравственность, мораль, этика, правила поведения, домострой; моральные нормы (основы, законы, принципы, долг); иерархия, система, должный порядок; суть, смысл, 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слава, известность, репутация, честь; славный</w:t>
              <w:br/>
              <w:t>Почет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Узор, схема</w:t>
              <w:br/>
              <w:t>орнамент; узор; рисунок (напр., ткани)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кропотливый, тщательный, детальный; тонкий; филигранный; 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Волнующий, трогающий</w:t>
              <w:br/>
              <w:t>Воспринимаемый</w:t>
              <w:br/>
              <w:t>трогать, волновать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尖锐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jiānruì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резкий</w:t>
              <w:br/>
              <w:t>острый; заострённый; отточенный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Порывисто, толчками</w:t>
              <w:br/>
              <w:t>Порывы</w:t>
              <w:br/>
              <w:t>порывисто; толчками; с интервалами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粉碎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fěnsuì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Раздробить, разгромить</w:t>
              <w:br/>
              <w:t>Разбить на куски</w:t>
              <w:br/>
              <w:t>раздробить, измельчить, растереть в порошок; размельчение, дробление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huópo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Живой, бойкий, подвижный</w:t>
              <w:br/>
              <w:t>Живой, оживленный</w:t>
              <w:br/>
              <w:t>живой; бойкий; подвижный; 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 банка</w:t>
              <w:br/>
              <w:t>Разделение строки</w:t>
              <w:br/>
              <w:t>филиал (фирмы, банка)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肌肉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мышцы, мускулы; мышечный, мио-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Наступление, атака</w:t>
              <w:br/>
              <w:t>атака, наступление; наступательный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倒霉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несчастная судьба; неприятность; незадача, невезение; не везёт; невезучий</w:t>
              <w:br/>
              <w:t>Несчастливый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盟军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méngjūn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Союзные войска</w:t>
              <w:br/>
              <w:t>союзная армия, союзник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передавать, пересылать, направлять, вручать; спорт передача (мяча)</w:t>
              <w:br/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挖掘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Выкапывать, раскапывать, вскрывать</w:t>
              <w:br/>
              <w:t>Разработка, раскапывание</w:t>
              <w:br/>
              <w:t>выкапывать; раскапывать; вскрывать (например, углубление); копание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душа, дух, покойник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Поздравлять, благодарить</w:t>
              <w:br/>
              <w:t>Поздравление</w:t>
              <w:br/>
              <w:t>поздравлять, приносить поздравления, желать счастья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Общение,往来</w:t>
              <w:br/>
              <w:t>приходить и уходить; ходить; взад и вперёд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仓库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склад, хранилище</w:t>
              <w:br/>
              <w:t>склад, кладовая, хранилище, амбар (вне дома)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Пункт, вопрос</w:t>
              <w:br/>
              <w:t>Пункт дела</w:t>
              <w:br/>
              <w:t>положение, вопрос, пункт, 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忽略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Игнорировать, пропустить</w:t>
              <w:br/>
              <w:t>не обращать внимания, относиться с пренебрежением; игнорировать, пренебрегать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буря, шторм</w:t>
              <w:br/>
              <w:t>буря, ураган, шторм; ураганный, штормовой (обр. в знач.: крупное событие)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Экономить, умерять расходы</w:t>
              <w:br/>
              <w:t>экономить; 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подносить, поддерживать</w:t>
              <w:br/>
              <w:t>Посвящение</w:t>
              <w:br/>
              <w:t>принимать (двумя руками), получать (от высшего, старшего) ;  офиц. в соответствии с (приказом)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первый, первичный, начальный; младший (в иерархии); первая ступень; первая инстанция; начальная ступень; начальный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Непрерывно, медленно</w:t>
              <w:br/>
              <w:t>Последовательно</w:t>
              <w:br/>
              <w:t>медленно, неторопливо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Вывод войск</w:t>
              <w:br/>
              <w:t>Отвод войск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毫米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燃烧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ránshāo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гореть, сгорать, воспламеняться</w:t>
              <w:br/>
              <w:t>гореть, сгорать; хим. воспламеняться; горение, сгорание; горючий; окисление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собраний; место сбора; конференц-зал</w:t>
              <w:br/>
              <w:t>Место 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вид, выражение лица</w:t>
              <w:br/>
              <w:t>выражение лица;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疼痛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téngtòng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боль, болезненно</w:t>
              <w:br/>
              <w:t>Болезненность</w:t>
              <w:br/>
              <w:t>боль, больно, болезненный, болеть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действительные факты; реальный факт, действительность, настоящее дело</w:t>
              <w:br/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缓慢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Медленно, замедленно</w:t>
              <w:br/>
              <w:t>медлить; откладывать; затягивать; медленный, замедленный, инертный, плавный; геол. вековой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坏人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 человек</w:t>
              <w:br/>
              <w:t>Злодей</w:t>
              <w:br/>
              <w:t>дурной (злой, плохой) человек, негодяй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служебное положение; должность; 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 тысячи, 2000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работать, трудиться;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Упорный труд, старание</w:t>
              <w:br/>
              <w:t>Усердие</w:t>
              <w:br/>
              <w:t>стараться, напрягать силы [в...]; упорно работать [над...]; трудиться [над...]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Складывать, наслаивать</w:t>
              <w:br/>
              <w:t>Сложить</w:t>
              <w:br/>
              <w:t>лежать слоями, наслаиваться; громоздиться; повторяться; дублироваться; накапливаться, аккумулироваться; слоёный, многослойный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Противодействие наводнению</w:t>
              <w:br/>
              <w:t>борьба с наводнением; противопаводковый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умереть, вознестись на небеса, уйти в мир иной, уйти со 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宴会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банкет, пиршество, парадный приём, торжественный обед</w:t>
              <w:br/>
              <w:t>Пирбанкет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Удивительный, волшебный</w:t>
              <w:br/>
              <w:t>удивительный, чудесный, непостижимый, сверхъестественный; волшебный, сказочный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весенний сезон; весна; весенний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сила</w:t>
              <w:br/>
              <w:t>военные силы; военное насилие; сила оружия; сила (грубая), военная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Средина месяца</w:t>
              <w:br/>
              <w:t>середина месяца</w:t>
              <w:br/>
              <w:t>десятые числа месяца, вторая декада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媒介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Посредник, медиа</w:t>
              <w:br/>
              <w:t>Средство</w:t>
              <w:br/>
              <w:t>физ. среда; 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книжный магазин, книжная лавка, книготорговля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 пострадавшим</w:t>
              <w:br/>
              <w:t>Спасательные работы</w:t>
              <w:br/>
              <w:t>оказывать помощь бедствующим (пострадавшим от стихийных бедствий)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卡车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грузовик, грузовой автомобиль, фура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kùnrǎo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мучить, беспокоить, тревожить, досаждать, затруднять; затруднения</w:t>
              <w:br/>
              <w:t>Мучить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胡子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борода, усы</w:t>
              <w:br/>
              <w:t>борода; 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Азартные игры, пари</w:t>
              <w:br/>
              <w:t>Ставка</w:t>
              <w:br/>
              <w:t>играть в азартные игры (на риск)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挣钱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 деньги</w:t>
              <w:br/>
              <w:t>зарабатывать; заработки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 и ученики; преподаватели и 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Варвар, грубый, дикий</w:t>
              <w:br/>
              <w:t>Дикарь</w:t>
              <w:br/>
              <w:t>ист.* мань (некитайские племена на юге Китая)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tǔrǎng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земля, почва, грунт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嘟嘟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 трубы</w:t>
              <w:br/>
              <w:t>Бульканье</w:t>
              <w:br/>
              <w:t>звукоподражание трубе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yǔ, yú, 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оказывать</w:t>
              <w:br/>
              <w:t>оказывать, давать; подвергать; жаловать; предоставлять; даровать (см. также 与 в этих знач.)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耽误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dānwu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Задерживать, тратить время</w:t>
              <w:br/>
              <w:t>Задержка</w:t>
              <w:br/>
              <w:t>откладывать; мешкать, попусту тратить (время)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Моргать глазами</w:t>
              <w:br/>
              <w:t>мигнуть</w:t>
              <w:br/>
              <w:t>моргать, мигать, подмигивать, перемигиваться; хлопать (глазами)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好不容易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hǎobùróngyì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большим трудом</w:t>
              <w:br/>
              <w:t>с [большим] трудом, насилу; легко ли?!; еле[-еле]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掀起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открывать, начинать</w:t>
              <w:br/>
              <w:t>вызвать</w:t>
              <w:br/>
              <w:t>отдергивать, откидывать, поднимать (напр. занавеску); открывать, раскрывать (книгу)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торговля; продавать оптом; оптовый</w:t>
              <w:br/>
              <w:t>Оптовая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裤子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брюки, штаны; кальсоны; подштанники; трусы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卧室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wòshì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xīnchūn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год</w:t>
              <w:br/>
              <w:t>Новая весна (первые дни после 春节праздника весны); ранняя 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艰巨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Трудный, многосложный</w:t>
              <w:br/>
              <w:t>Огромный, тяжелый</w:t>
              <w:br/>
              <w:t>трудный; многосложный, титанический, грандиозный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bǎo, bǔ, pù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крепость, форт, оплот, гарнизон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Обнимать, держать, иметь</w:t>
              <w:br/>
              <w:t>обнимать, прижимать к себе (напр. ребёнка); держать на весу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ō, wō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О, угу, ко</w:t>
              <w:br/>
              <w:t>Ох</w:t>
              <w:br/>
              <w:t>(вм. 噢) (восклицание подтверждения, удивления) о; а; м-гм!, угу! вот как!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弥补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Компенсировать, наверстывать</w:t>
              <w:br/>
              <w:t>восполнять, компенсировать; покрывать (расходы); навёрстывать (время)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Нежный, молодой, мягкий</w:t>
              <w:br/>
              <w:t>молодой; нежный, мягкий; гибкий; ласковый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合作社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hézuòshè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кооперативное товарищество, кооперация, кооператив; кооперативный</w:t>
              <w:br/>
              <w:t>Сельскохозяйственный кооператив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сильный, сложный</w:t>
              <w:br/>
              <w:t>Пьеса</w:t>
              <w:br/>
              <w:t>острый, резкий; сильный; яростный, ожесточённый; сильно, яростно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 мостОохаси (японская фамилия)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 голос</w:t>
              <w:br/>
              <w:t>тихо, шепотком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骆驼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luòtuo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верблюд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他妈的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tāmāde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груб.бля; твою мать; грёбаный</w:t>
              <w:br/>
              <w:t>Чёрт его 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xiào, 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Посходить, быть похожим</w:t>
              <w:br/>
              <w:t>Похожий</w:t>
              <w:br/>
              <w:t>напоминать; походить, быть похожим [на], иметь сходство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ландшафт, пейзаж, географическая (физическая) характеристика местности; физический</w:t>
              <w:br/>
              <w:t>Ландшафтное дизайном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задерживаться, останавливаться, оставаться</w:t>
              <w:br/>
              <w:t>развеселить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Узел, платок, бремя, номер</w:t>
              <w:br/>
              <w:t>Носовой платок</w:t>
              <w:br/>
              <w:t>узел с платьем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耳边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ěrbiān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Ухо,耳边</w:t>
              <w:br/>
              <w:t>уши(в знач. слух)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Уникальный, свойственный</w:t>
              <w:br/>
              <w:t>принадлежать единолично; индивидуальный, уникальный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Приблизительно, в общем</w:t>
              <w:br/>
              <w:t>в основном, в общем и целом; приблизительно, в общих чертах, по большому счёту, 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嗓子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Горло, голос</w:t>
              <w:br/>
              <w:t>горло, гортань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средний, рядовой, обычный; среднего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掩饰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скрывать, приукрашивать</w:t>
              <w:br/>
              <w:t>замазывать, приукрашать [свои недостатки]; скрывать [ошибки]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входить, вступать в...</w:t>
              <w:br/>
              <w:t>Войти, войти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Очарование, колорит</w:t>
              <w:br/>
              <w:t>Картина природы</w:t>
              <w:br/>
              <w:t>состояние ветра, ветровой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Торопить, стимулировать</w:t>
              <w:br/>
              <w:t>Поторапливать</w:t>
              <w:br/>
              <w:t>побуждать, подгонять, торопить, возбуждать, 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院校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左手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zuǒshǒu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левая рука; левый, налево, слева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新闻界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xīnwénjiè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пресса, печать; журналистские круги</w:t>
              <w:br/>
              <w:t>СМИ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玫瑰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méigui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роза; шиповник; розовый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сотни, несколько сотен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Удача, счастье</w:t>
              <w:br/>
              <w:t>счастье; удача; счастливый; 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世界杯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shìjièbēi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мира по футболу</w:t>
              <w:br/>
              <w:t>Мировое первенство по футболу</w:t>
              <w:br/>
              <w:t>чемпионат мира, кубок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房门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 комнаты</w:t>
              <w:br/>
              <w:t>дверь в комнату, дверь в 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Быстро, скорость</w:t>
              <w:br/>
              <w:t>скорый, быстрый; ускоренный, скоростной; торопливый; срочный, скоротечный; скоро, быстро; пораньше; спешно, срочно; торопливо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  <w:br/>
              <w:t>Кигареты</w:t>
              <w:br/>
              <w:t>дым (от благовоний)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jǐng, gěng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Шея, горло</w:t>
              <w:br/>
              <w:t>горло, передняя часть шеи, 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颁发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Выдавать, вручать</w:t>
              <w:br/>
              <w:t>рассылать, публиковать, издавать (манифест), отдавать (приказ)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Край, граница, кромка</w:t>
              <w:br/>
              <w:t>Край边缘</w:t>
              <w:br/>
              <w:t>край, предел, граница, грань, рубеж, венец, порог; пограничный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伴随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bànsuí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сопровождать, сопутствовать</w:t>
              <w:br/>
              <w:t>сопровождать; сопутствовать (чему-л.); сопутствующий, сопряжённый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родник, ключ; фонтан</w:t>
              <w:br/>
              <w:t>источник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销售额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xiāoshòu’é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Выручка от продаж</w:t>
              <w:br/>
              <w:t>оборот, объём продаж (в денежном выражении); доход от реализации, выручка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了不起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liǎobuqǐ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Выдающийся, замечательный</w:t>
              <w:br/>
              <w:t>Великолепный</w:t>
              <w:br/>
              <w:t>необыкновенный, необычайный, выдающийся, редкостный, замечательный, потрясающий, 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外交部长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wàijiāo bùzhǎng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дел; глава внешнеполитического ведомства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только, но и</w:t>
              <w:br/>
              <w:t>не только; больше чем...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Миловидная девочка, ребёнок</w:t>
              <w:br/>
              <w:t>красивая (миловидная) девочка; миловидный, 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fèi, 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анат.,  мед. лёгкое, лёгкие; лёгочный; пневмо-</w:t>
              <w:br/>
              <w:t>Легкие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вид, внешность, фигура, внешняя 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陈列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Экспонировать, выставлять</w:t>
              <w:br/>
              <w:t>Выставка</w:t>
              <w:br/>
              <w:t>расставлять, выставлять, экспонировать; экспозиция, выкладка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изящные искусства, художество; художественный; изобразительное искусство</w:t>
              <w:br/>
              <w:t>Художественное 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усиливать, усугублять</w:t>
              <w:br/>
              <w:t>Увеличивать, усугублять</w:t>
              <w:br/>
              <w:t>усугублять, усиливать; отягчать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Обязанность, дело</w:t>
              <w:br/>
              <w:t>Занятие</w:t>
              <w:br/>
              <w:t>дело; обязанность, долг: задача (насущная, необходимая, экстренная); срочное, необходимое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Заклад, арест, конвоировать, подписывать</w:t>
              <w:br/>
              <w:t>Залоговать</w:t>
              <w:br/>
              <w:t>отдавать в заклад, закладывать; залог, заклад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период</w:t>
              <w:br/>
              <w:t>средний (промежуточный) период, середина; промежуточный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Издавна, всегда</w:t>
              <w:br/>
              <w:t>исстари, издавна; испокон веков, искони; издавна существующий; никогда (перед отрицанием)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Провозглашение, объявление</w:t>
              <w:br/>
              <w:t>объявлять, декларировать; провозглашение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Нос, ручка, первенец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裁判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Судья, арбитр</w:t>
              <w:br/>
              <w:t>право судить; 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Глубокий, прочный</w:t>
              <w:br/>
              <w:t>Глубокий и сильный</w:t>
              <w:br/>
              <w:t>плотный, мощный (напр. пласт)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kuòsàn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Рассеивание, диффузия, распространение</w:t>
              <w:br/>
              <w:t>рассеивать, разбрызгивать; разбрызгивание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вождение</w:t>
              <w:br/>
              <w:t>Водить</w:t>
              <w:br/>
              <w:t>запрягать; упряжной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верёвка, искать</w:t>
              <w:br/>
              <w:t>просить</w:t>
              <w:br/>
              <w:t>жгут (витой из частей растений)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вид, разновидность</w:t>
              <w:br/>
              <w:t>Виды</w:t>
              <w:br/>
              <w:t>разновидность, род, порода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мир, окружение</w:t>
              <w:br/>
              <w:t>внешняя среда (сфера), внешний мир; окружающая обстановка, внешние условия; 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Согласен, одобряю</w:t>
              <w:br/>
              <w:t>одобрять, соглашаться; апробировать; присоединяться, примыкать, солидаризироваться; одобрение, солидарность; апробация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Лень, ленивый</w:t>
              <w:br/>
              <w:t>лень, неохота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всего лишь; не иначе, как...; не без того, чтобы...; не что иное, как...; не более, чем..., только</w:t>
              <w:br/>
              <w:t>Не более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Предоставление, снабжение</w:t>
              <w:br/>
              <w:t>снабжать, поставлять, обеспечивать, предоставлять; (по)давать; удовлетворять; довольствовать; снабжение, поставка; довольствие; подача; 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 в должность, принимать пост</w:t>
              <w:br/>
              <w:t>занимать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Обвивать, окружать</w:t>
              <w:br/>
              <w:t>виться</w:t>
              <w:br/>
              <w:t>окружать, обвивать, окутывать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竣工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 работу, завершить дело; завершение работы, окончание работы</w:t>
              <w:br/>
              <w:t>Завершение строительства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姓名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 и имя; полное имя</w:t>
              <w:br/>
              <w:t>Имя фамилия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Руководить, вести за собой</w:t>
              <w:br/>
              <w:t>руководить; стоять во главе; вести за собой; быть впереди; играть ведущую роль; первый, ведущий, руководящий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衡量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héngliáng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Измерять, оценивать</w:t>
              <w:br/>
              <w:t>мерить, измерять, взвешивать; 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 дней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童年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до совершеннолетия; детство, отрочество; в детстве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辣椒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 перец; перец 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Нижний этаж, под зданием</w:t>
              <w:br/>
              <w:t>Под楼下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含义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содержание, смысл, значение; то, что подразумевается; подразумеваемое положение, условие; скрытый 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подвергнуться глубокому воздействию, испытывать сильное влияние, получать в большой степени</w:t>
              <w:br/>
              <w:t>Очень深受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指挥部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zhǐhuībù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Командный центр</w:t>
              <w:br/>
              <w:t>Штаб командования</w:t>
              <w:br/>
              <w:t>командование(орган)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покупать, покупка</w:t>
              <w:br/>
              <w:t>покупать, скупать, 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чистота, уборка</w:t>
              <w:br/>
              <w:t>чистый, гигиеничный; чистота, чистоплотность; чистить, 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Починить, привести в порядок</w:t>
              <w:br/>
              <w:t>Управление, регулирование</w:t>
              <w:br/>
              <w:t>привести в порядок; починить; отремонтировать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Протекать, просачиваться, утекать</w:t>
              <w:br/>
              <w:t>утечка</w:t>
              <w:br/>
              <w:t>протекать; пропускать воду; давать течь; прохудившийся, худой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Старик, 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歧视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Дискриминация, предубеждение</w:t>
              <w:br/>
              <w:t>относиться с предубеждением, дискриминировать; 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забеременеть; быть беременной; 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выгоду</w:t>
              <w:br/>
              <w:t>Приносить пользу</w:t>
              <w:br/>
              <w:t>получить пользу, извлечь выгоду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嬷嬷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mómo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Мама, нянька</w:t>
              <w:br/>
              <w:t>Старая няня</w:t>
              <w:br/>
              <w:t>мама (в сев. диал. также о пожилой жене)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悠久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Древний, долгий</w:t>
              <w:br/>
              <w:t>Длительный</w:t>
              <w:br/>
              <w:t>долгий; долгое время; вечный, беспредельный; древний (об истории), 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Цепная реакция, сеть</w:t>
              <w:br/>
              <w:t>Связанный последовательно</w:t>
              <w:br/>
              <w:t>цепь, сцепление; цепной, цепочкой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辐射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Излучение, радиация</w:t>
              <w:br/>
              <w:t>Ионизирующее излучение</w:t>
              <w:br/>
              <w:t>излучать, испускать лучи; сиять; радиация; излучение; радиационный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颤抖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chàndǒu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дрожать, трястись, трепетать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Нечаянно, не хочется</w:t>
              <w:br/>
              <w:t>Без намерения</w:t>
              <w:br/>
              <w:t>непреднамеренный, случайный; нечаянно; несознательно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 город, старинный городГучэн (китайский топоним)</w:t>
              <w:br/>
              <w:t>Старый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共产主义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gòngchǎn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коммунизм, коммунистический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牙齿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yáchǐ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阴影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тень, затемнение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срок; 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госпитализация, лежать в больнице</w:t>
              <w:br/>
              <w:t>Пребывать в больнице</w:t>
              <w:br/>
              <w:t>лечь в больницу, лежать в больнице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qiǎngpò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Принуждение, вынужденный</w:t>
              <w:br/>
              <w:t>Сильно принуждать</w:t>
              <w:br/>
              <w:t>принуждать, вынуждать; вынужденный, обязательный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Внутренний; внутрителесный</w:t>
              <w:br/>
              <w:t>Внутри тела</w:t>
              <w:br/>
              <w:t>внутренний; в сложных терминах эндо-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舍不得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shěbude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 расстаться, жалко; отказывать себе (в чем-либо)</w:t>
              <w:br/>
              <w:t>Не могу отпустить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Образованный человек</w:t>
              <w:br/>
              <w:t>Ученый</w:t>
              <w:br/>
              <w:t>добродетельный (совершенный) человек (часто о предках)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透明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tòumíng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Прозрачный, открытый</w:t>
              <w:br/>
              <w:t>прозрачный, светлый, чистый, просвечивающий; стекловидный; 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Визуальное собеседование</w:t>
              <w:br/>
              <w:t>экзаменовать, производить испытание; устный экзамен; собеседование, проведение собеседования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сладкий, вкусный, лакомый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卫视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 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Спутниковое телевидение</w:t>
              <w:br/>
              <w:t>сокр. от卫星电视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艰苦奋斗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jiānkǔ fèndòu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Упорная борьба</w:t>
              <w:br/>
              <w:t>Тяжелая борьба</w:t>
              <w:br/>
              <w:t>упорно 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 семья</w:t>
              <w:br/>
              <w:t>Его дом</w:t>
              <w:br/>
              <w:t>чужая (другая) 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скрыть, утаить</w:t>
              <w:br/>
              <w:t>скрывать</w:t>
              <w:br/>
              <w:t>скрыть, сохранить в тайне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 shì, bùshi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Не, не является</w:t>
              <w:br/>
              <w:t>не есть, не 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捐赠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juānzèng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Жертвовать, дарить</w:t>
              <w:br/>
              <w:t>Спонсирование</w:t>
              <w:br/>
              <w:t>дарить, 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Смешанный, разнородный</w:t>
              <w:br/>
              <w:t>смешанный, неоднородный, разнородный; сборный; нечистый, с примесью; огульно; вперемешку, без разбора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Узор, татуировка, шрам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bēi’āi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горе</w:t>
              <w:br/>
              <w:t>Грусть</w:t>
              <w:br/>
              <w:t>горестный; страдающий; скорбный; печальный, огорчённый; горе; страдание; скорбь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shàoye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господин, барич, барчук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司令部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sīlìngbù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Штаб командования</w:t>
              <w:br/>
              <w:t>штаб [командующего], отсек коменданта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围棋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Настольная игра Го</w:t>
              <w:br/>
              <w:t>Игра в го</w:t>
              <w:br/>
              <w:t>го, вэйци (настольная игра)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В怀里; на руках</w:t>
              <w:br/>
              <w:t>В объятиях</w:t>
              <w:br/>
              <w:t>за пазухой; в кармане; карманный; на руках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Средняя часть, центральный</w:t>
              <w:br/>
              <w:t>Центральная часть</w:t>
              <w:br/>
              <w:t>средняя часть, центр; 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Маленький, небольшой размер</w:t>
              <w:br/>
              <w:t>Маленький тип</w:t>
              <w:br/>
              <w:t>маленький, малый [формат], малого размера; мелкий, небольшой, малогабаритный; миниатюрный, карманный, лёгкий, малолитражный; мелкосортовой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 источник, закон</w:t>
              <w:br/>
              <w:t>[древняя] основополагающая книга; классический источник; основополагающий документ (акт, трактат, письменный памятник); исторический документ; скрижали; свод [основ]; основы, 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bǎo’ān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 безопасности</w:t>
              <w:br/>
              <w:t>охранять (обеспечивать) безопасность, охранять общественный порядок (спокойствие)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答道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 в ответ, ответить</w:t>
              <w:br/>
              <w:t>Ответил, сказав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Возбуждать, воодушевлять</w:t>
              <w:br/>
              <w:t>стимулировать</w:t>
              <w:br/>
              <w:t>разгорячиться, разволноваться; прийти в 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不耐烦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bùnàifán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Нетерпеливый, раздраженный</w:t>
              <w:br/>
              <w:t>Нечеткий, нетерпеливый</w:t>
              <w:br/>
              <w:t>не выдержать, потерять терпение, лопнуло терпение; надоело, приелось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Обзор, кругозор</w:t>
              <w:br/>
              <w:t>поле зрения, 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靠近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kàojìn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рядом, приблизиться</w:t>
              <w:br/>
              <w:t>Подойти близко</w:t>
              <w:br/>
              <w:t>вблизи, рядом, около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</w:t>
              <w:br/>
              <w:t>см.传播媒介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Поделиться, репост</w:t>
              <w:br/>
              <w:t>поделиться (чем-л. с кем-л.), разделять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Твёрдый, крепкий, прочный</w:t>
              <w:br/>
              <w:t>твёрдый плод, костянка, орех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Ватное одеяло</w:t>
              <w:br/>
              <w:t>Покрывало</w:t>
              <w:br/>
              <w:t>одеяло (ватное)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времени, момент</w:t>
              <w:br/>
              <w:t>Пара дней</w:t>
              <w:br/>
              <w:t>время, промежуток времени; момент,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傍晚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bàngwǎn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вечеру, под вечер; в сумерках</w:t>
              <w:br/>
              <w:t>Вечерний 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栏目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Рубрика, раздел программы</w:t>
              <w:br/>
              <w:t>рубрика, раздел, 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Уютный, теплый</w:t>
              <w:br/>
              <w:t>теплый, уютный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Новобранцы, новички, новобрачные</w:t>
              <w:br/>
              <w:t>Новичок</w:t>
              <w:br/>
              <w:t>новый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Длительность, продолжительность времени</w:t>
              <w:br/>
              <w:t>длиться, 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痛快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tòngkuai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Удовольствие, прямолинейный</w:t>
              <w:br/>
              <w:t>Свободно,痛快</w:t>
              <w:br/>
              <w:t>весёлый, радостный; быть в хорошем настроении; испытывать большое 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矿产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kuàngchǎn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полезные ископаемые, минеральное сырье</w:t>
              <w:br/>
              <w:t>Минеральные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补偿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компенсировать, возмещать (потери); компенсация, возмещение; компенсирующий; компенсационный; 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Силуэт спины</w:t>
              <w:br/>
              <w:t>Спина</w:t>
              <w:br/>
              <w:t>силуэт (очертания) человека (со спины)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丰收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Обильный урожай</w:t>
              <w:br/>
              <w:t>богатый (обильный) 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получать</w:t>
              <w:br/>
              <w:t>принимать (сигнал, команду), получать (в ведение; приказ, донесение); принимать (в члены организации)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 отношений</w:t>
              <w:br/>
              <w:t>расставаться, разлучаться, прощаться; расходиться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Давно, долго</w:t>
              <w:br/>
              <w:t>[очень] долго; [давным] давно, давненько; много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价钱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jiàqian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Консервативный, сохранять, защищать</w:t>
              <w:br/>
              <w:t>защищать, охранять; охранительный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供应商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gōngyìngshāng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Убегать, скрываться, вставлять</w:t>
              <w:br/>
              <w:t>спрятаться; скрыться, затеряться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综合治理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zōnghé zhìlǐ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Комплексное управление</w:t>
              <w:br/>
              <w:t>комплексное администрирование, комплексный 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спиной, сзади, подоплёка</w:t>
              <w:br/>
              <w:t>Спина, за спиной</w:t>
              <w:br/>
              <w:t>за спиной; на спине; втихомолку, исподтишка, оставаясь в тени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Долголетие, день рождения</w:t>
              <w:br/>
              <w:t>Век</w:t>
              <w:br/>
              <w:t>долголетие; долгая жизнь; долголетний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延续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Продолжаться, длиться</w:t>
              <w:br/>
              <w:t>продолжать(ся), тянуть(ся); длиться; продолжение; 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Пограничная охрана</w:t>
              <w:br/>
              <w:t>Пограничная защита</w:t>
              <w:br/>
              <w:t>охрана границ; пограничный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勘探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разведка и поиски</w:t>
              <w:br/>
              <w:t>геол. разведывать; разведка; разведочный; поиски и разведка, ПРР; изыскания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shí, 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Подобрать, поднять, собрать</w:t>
              <w:br/>
              <w:t>Собирать, подбирать</w:t>
              <w:br/>
              <w:t>подобрать (напр. на улице); поднять; найти и 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ké, 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Кашель,笑声</w:t>
              <w:br/>
              <w:t>звукоподр. /междом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Свежие продукты</w:t>
              <w:br/>
              <w:t>свежий, парной (о мясе, рыбе)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Письменный, обложка 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Противостояние, противоположность</w:t>
              <w:br/>
              <w:t>противостояние, антагонизм; противоположный, противостоящий, взаимоисключающий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餐馆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законопроект, проект 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钢琴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пианино, рояль, фортепиано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случае, никак не..., ни при каких условиях, никогда</w:t>
              <w:br/>
              <w:t>Ни تحتminate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征服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Покорять, завоевывать</w:t>
              <w:br/>
              <w:t>одолевать, покорять; подчинять; подавление; подчинение, завоевание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район, город и его окрестности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娘娘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niángniang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Матушка, императрица, покровительница</w:t>
              <w:br/>
              <w:t>Леди</w:t>
              <w:br/>
              <w:t>устар. матушка-государыня, государыня-императрица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经济学家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 xuéjiā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Экономист-учёный</w:t>
              <w:br/>
              <w:t>экономист (учёный)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ракета; ракетный; сокр. ракетный 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сотрудники подразделений общественной безопасности, полицейские</w:t>
              <w:br/>
              <w:t>полицейский 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半决赛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bànjuésài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Полуфинал</w:t>
              <w:br/>
              <w:t>см.准决赛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宽容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Снисходительность, прощение</w:t>
              <w:br/>
              <w:t>мягкий, терпимый, снисходительный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неожиданно, вопреки ожиданиям, непредвиденно, против ожидания, вдруг, кто бы мог подумать (представить, вообразить)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妥善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tuǒshàn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Правильный, соответствующий</w:t>
              <w:br/>
              <w:t>Корректно</w:t>
              <w:br/>
              <w:t>надлежащий, правильный, подобающий; соответствующий, 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Мотив, побуждение</w:t>
              <w:br/>
              <w:t>Мотивация</w:t>
              <w:br/>
              <w:t>мотив, импульс, побуждение; движущая пружина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饮料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питьё, 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服务员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fúwùyuán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официант, обслуживающий 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猛地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měngde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диал.внезапно, неожиданно, вдруг</w:t>
              <w:br/>
              <w:t>Неожиданно 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态势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состояние, ситуация, положение, тенденция, 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聘请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pìnqǐng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Нанимать, ангажировать</w:t>
              <w:br/>
              <w:t>Нанять</w:t>
              <w:br/>
              <w:t>приглашать, предлагать (поступить на службу, занять какую-л. должность); ангажировать, нанимать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Планировать, составлять, подражать</w:t>
              <w:br/>
              <w:t>предполагать, намечать, иметь в виду, собираться, намереваться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изъян</w:t>
              <w:br/>
              <w:t>недоставать, не хватать; недостача, несоответствие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Конопля, кунжут, онемение</w:t>
              <w:br/>
              <w:t>Мягкий шёлк</w:t>
              <w:br/>
              <w:t>конопля; пакля (также родовая морфема)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эстетическое восприятие; эстетика, эстетический</w:t>
              <w:br/>
              <w:t>Эстетика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совещаться</w:t>
              <w:br/>
              <w:t>обсуждать; совещаться; 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Игнорировать, не обращать внимания</w:t>
              <w:br/>
              <w:t>не обращать внимания, игнорировать, оставлять без внимания, закрывать глаза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чайник, кувшин; фиал; фляга; сосуд с горлышком; табакерка (флакончик)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кондиционер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下半年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xiàbànnián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половина года</w:t>
              <w:br/>
              <w:t>второе полугодие; во второй половине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yù, yō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Воспитывать, выращивать</w:t>
              <w:br/>
              <w:t>вскармливать, выращивать; растить; кормить; воспитывать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Воевать; сражаться</w:t>
              <w:br/>
              <w:t>воевать; вести бой; вести войну; сражаться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Говорить, называть</w:t>
              <w:br/>
              <w:t>говорить [, что...]; излагать, высказывать, рассказывать, сообщать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Фронтовая линия</w:t>
              <w:br/>
              <w:t>фронтовые линии</w:t>
              <w:br/>
              <w:t>передовая линия, фронт, передний край; линия фронта; фронтовой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Рай, небеса</w:t>
              <w:br/>
              <w:t>рай, парадиз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Полностью, сполна</w:t>
              <w:br/>
              <w:t>Полностью, вполне</w:t>
              <w:br/>
              <w:t>сполна,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前所未有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 suǒ wèi 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Небывалый, беспрецедентный</w:t>
              <w:br/>
              <w:t>Безprecedентный</w:t>
              <w:br/>
              <w:t>небывалый, невиданный, беспрецедентный; небывалое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Объём, ёмкость, вместимость</w:t>
              <w:br/>
              <w:t>Объем емкость</w:t>
              <w:br/>
              <w:t>объём, ёмкость, мощность, вместимость, размеры, площадь (фигуры), объём памяти (электронных носителей), пропускная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kòng; 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Контролировать, управлять</w:t>
              <w:br/>
              <w:t>Контроль</w:t>
              <w:br/>
              <w:t>натягивать (лук); тянуть, притягивать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Хлопок, вата</w:t>
              <w:br/>
              <w:t>хлопчатник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豪华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роскошный, пышный; роскошь, пышность</w:t>
              <w:br/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duǎnzàn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короткий, ограниченный, сжатый (о сроке); кратковременный; кратковременно</w:t>
              <w:br/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Вливать, впрыскивать, вводить</w:t>
              <w:br/>
              <w:t>Вливание</w:t>
              <w:br/>
              <w:t>вливать, впрыскивать; переливать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Вожак, руководитель, шеф</w:t>
              <w:br/>
              <w:t>Малыш</w:t>
              <w:br/>
              <w:t>голова; поворот 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Приехать в Китай</w:t>
              <w:br/>
              <w:t>Прибытие в Китай</w:t>
              <w:br/>
              <w:t>приезжать в 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большей степени быть, в большей степени являться, главным образом быть</w:t>
              <w:br/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Чтобы не</w:t>
              <w:br/>
              <w:t>Чтобы избежать</w:t>
              <w:br/>
              <w:t>во избежание, дабы избежать, чтобы [таким образом]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途中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пути, на пути, по дороге</w:t>
              <w:br/>
              <w:t>По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输入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Ввод, импорт</w:t>
              <w:br/>
              <w:t>импорт, ввоз; импортировать, ввозить; импортный, привозной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Сесть в машину</w:t>
              <w:br/>
              <w:t>Войти в машину</w:t>
              <w:br/>
              <w:t>садиться в машину, садиться в экипаж; входить в вагон; грузиться в 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Экспонирование, выставка</w:t>
              <w:br/>
              <w:t>выставлять, экспонировать; экспозиция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прекрасный, изысканный</w:t>
              <w:br/>
              <w:t>полный красоты, прекрасный (о человеке); блестящий, яркий, цветущий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сумерки; под вечер, в сумерках</w:t>
              <w:br/>
              <w:t>Закат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Возвращаться, возвращать, обратно</w:t>
              <w:br/>
              <w:t>возвращаться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Тётя, свояченица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政治家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zhèngzhìjiā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 деятель, политик</w:t>
              <w:br/>
              <w:t>Политический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 война</w:t>
              <w:br/>
              <w:t>гражданская (междоусобная)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 и контроль</w:t>
              <w:br/>
              <w:t>надзор, наблюдение, контроль; сдерживание (преступности); контролировать; сдерживать (преступность)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因特网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yīntèwǎng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  <w:br/>
              <w:t>см.互联网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迫使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вынуждать, заставлять, ставить перед необходимостью</w:t>
              <w:br/>
              <w:t>Принудить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 сердца</w:t>
              <w:br/>
              <w:t>В глубине сердца</w:t>
              <w:br/>
              <w:t>тайники сердца; в глубине души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 человек</w:t>
              <w:br/>
              <w:t>взрослый, совершеннолетний [человек]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желать; надеяться, чаять; желание, стремление, воля, 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сравнивать, сопоставлять; противопоставлять; сравнение, 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shēnyuǎn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Глубокий, значительный</w:t>
              <w:br/>
              <w:t>Глубокий и дальний</w:t>
              <w:br/>
              <w:t>глубокий, бездонный; безбрежный, бескрайний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Законопроект, предложение</w:t>
              <w:br/>
              <w:t>Проект решения</w:t>
              <w:br/>
              <w:t>вопрос, предложение, проект (как предметы обсуждения,  напр. собрания, комитета)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сев. диал. (вм. 不用) не надо, не следует, незачем, ни к чему, не приходится, нечего</w:t>
              <w:br/>
              <w:t>Не 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Следуя за, немедленно</w:t>
              <w:br/>
              <w:t>Следовать за ним</w:t>
              <w:br/>
              <w:t>следуя за..., вместе с...; тут же, немедленно, следом, вследствие;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Свойства и эффективность</w:t>
              <w:br/>
              <w:t>Производительность</w:t>
              <w:br/>
              <w:t>свойства; характер; 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zhēng; 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Ошеломленный, растерянный</w:t>
              <w:br/>
              <w:t>испугаться, в ужасе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炸弹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Обещание, согласие</w:t>
              <w:br/>
              <w:t>да!, так точно!; отвечать утвердительно, подтверждать, 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hú, hū, 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Клейстер, клей, паста</w:t>
              <w:br/>
              <w:t>Клейстера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遇见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встречаться, наталкиваться на</w:t>
              <w:br/>
              <w:t>Встретить</w:t>
              <w:br/>
              <w:t>встречать; встречаться с...; наталкиваться на...; сталкиваться с...; заставать; находить; иметь случай увидеть, обнаруживать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薄弱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хрупкий</w:t>
              <w:br/>
              <w:t>слабый, немощный; хрупкий, 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Форма, состояние, поведение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валютная прибыль, прибыль в иностранной валюте</w:t>
              <w:br/>
              <w:t>Создавать валюту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姿势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Поза, осанка, жесты</w:t>
              <w:br/>
              <w:t>поза, положение; осанка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Сельский старшина</w:t>
              <w:br/>
              <w:t>Глава сельского округа</w:t>
              <w:br/>
              <w:t>сельский (волостной) старшина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gēnzōng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Слежение, следование</w:t>
              <w:br/>
              <w:t>слежка</w:t>
              <w:br/>
              <w:t>сопровождение, слежение, отслеживание; сопровождать, следить, следовать по пятам, идти по следам, 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答复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Ответить; 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старость, пожилой возраст</w:t>
              <w:br/>
              <w:t>старость; старческий; преклонные лета, старческие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Пожилая женщина, свекровь</w:t>
              <w:br/>
              <w:t>Старшая жена, теща</w:t>
              <w:br/>
              <w:t>старуха, пожилая женщина, бабка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疑问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Вопрос, сомнение</w:t>
              <w:br/>
              <w:t>сомнение, недоверие, неуверенность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Демон, злой дух</w:t>
              <w:br/>
              <w:t>Чародей</w:t>
              <w:br/>
              <w:t>злой дух, демон, дьявол, черт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犹太人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yóutàirén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еврей, иудей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 новый</w:t>
              <w:br/>
              <w:t>Полностью новый</w:t>
              <w:br/>
              <w:t>совершенно новый; совсем (абсолютно)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Платформа, сайт</w:t>
              <w:br/>
              <w:t>плоская крыша дома; терраса, открытая веранда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宫女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придворная девица (прислужница); дворцовая служанка; фрейлина</w:t>
              <w:br/>
              <w:t>Палачиха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холодная усмешка, кривая улыбка, ледяная ухмылка; усмехаться</w:t>
              <w:br/>
              <w:t>Холодный 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немедленно, тут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银牌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серебряная 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Император, монарх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tiāoxuǎn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отбирать</w:t>
              <w:br/>
              <w:t>выбирать, избирать, отбирать; 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 знак</w:t>
              <w:br/>
              <w:t>Благоприятный символ</w:t>
              <w:br/>
              <w:t>знамение, предзнаменование, предвестье (особенно: счастливое); благоприятный признак (знак)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sàichǎng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стадион; спортивная арена</w:t>
              <w:br/>
              <w:t>Место соревнований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shuā; shuà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Чистить, мыть, красить</w:t>
              <w:br/>
              <w:t>Щетка</w:t>
              <w:br/>
              <w:t>щётка; кисть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线索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Улика, зацепка, нить</w:t>
              <w:br/>
              <w:t>След</w:t>
              <w:br/>
              <w:t>нить (разговора, мыслей); путеводная нить; ключ к пониманию (разгадке); зацепка, улика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Измельчать, исследовать</w:t>
              <w:br/>
              <w:t>тереть, оттирать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Плыть, проявляться, разливаться</w:t>
              <w:br/>
              <w:t>Распространяться</w:t>
              <w:br/>
              <w:t>плыть; плавать, носиться по волнам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выходной, праздник</w:t>
              <w:br/>
              <w:t>Праздничный день</w:t>
              <w:br/>
              <w:t>выходной день, 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淀粉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diànfěn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舌头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Терпеть, выносить</w:t>
              <w:br/>
              <w:t>Выдерживать</w:t>
              <w:br/>
              <w:t>переносить, терпеть, сносить; превозмочь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Вечер, мрак, обморок, брак</w:t>
              <w:br/>
              <w:t>Закат, сумерки, мутный</w:t>
              <w:br/>
              <w:t>вечер, закат; вечерний, на закате солнца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день, ежедневно; суточный, ежедневный (часто в названиях ежедневных иностранных изданий), в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собрание, митинг</w:t>
              <w:br/>
              <w:t>собираться, 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премьер</w:t>
              <w:br/>
              <w:t>председательское место; главное место за парадным столом; первый, главный; премьер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Записи, список, происхождение</w:t>
              <w:br/>
              <w:t>книга</w:t>
              <w:br/>
              <w:t>дощечки для письма; записи; опись, каталог; книги, 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удовольствие</w:t>
              <w:br/>
              <w:t>Развлечение</w:t>
              <w:br/>
              <w:t>радость, веселье, удовольствие; заинтересованность, оживление, интерес; весело, радостно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Упрощенный, краткий</w:t>
              <w:br/>
              <w:t>Простой</w:t>
              <w:br/>
              <w:t>бамбуковая дощечка для 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园区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парк, зона, кластер(напр., промышленный, технический, инновационный)</w:t>
              <w:br/>
              <w:t>Парк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注意力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zhùyìlì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внимание, сосредоточение</w:t>
              <w:br/>
              <w:t>внимание; внимательность; способность к сосредоточению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握手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wòshǒu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Рукопожатие, пожать руку</w:t>
              <w:br/>
              <w:t>Пожатие рук</w:t>
              <w:br/>
              <w:t>пожимать руку, подавать руку, браться за руки; рукопожатие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nà, nuó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Женское имя, На (фамилия)</w:t>
              <w:br/>
              <w:t>Ня (имя Наташа)</w:t>
              <w:br/>
              <w:t>в иностранных собственных именах женщин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征求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Запрашивать, собирать, вербовать</w:t>
              <w:br/>
              <w:t>Запросить</w:t>
              <w:br/>
              <w:t>запрашивать, искать;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Рассматривать, проверять, оценивать</w:t>
              <w:br/>
              <w:t>Судить</w:t>
              <w:br/>
              <w:t>вникать [в...]; доискиваться, выяснять, тщательно исследовать; 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nǐng, níng, nìng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Скручивать, выжимать</w:t>
              <w:br/>
              <w:t>Скрутить</w:t>
              <w:br/>
              <w:t>выжимать, отжимать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[любимая] девушка, 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共产党员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gòngchǎndǎng 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КПК</w:t>
              <w:br/>
              <w:t>Коммунистическая партия член</w:t>
              <w:br/>
              <w:t>член коммунистической партии, 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月亮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yuèliang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луна, лунный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Заворачивать, обвёртывать</w:t>
              <w:br/>
              <w:t>Обернуть</w:t>
              <w:br/>
              <w:t>завёртывать, обвёртывать; сворачивать (в пакет, узел)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металл, металлический</w:t>
              <w:br/>
              <w:t>металл, металлы; металлический; металлургический; металло-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 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два-три, несколько, пару (немного)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Отступление войск</w:t>
              <w:br/>
              <w:t>отступить; отойти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骨头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Кость, выдержка</w:t>
              <w:br/>
              <w:t>кость, косточка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Возлюбленный/Возлюбленная</w:t>
              <w:br/>
              <w:t>Влюбленный</w:t>
              <w:br/>
              <w:t>возлюбленный; любимый; возлюбленная; любимая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禁毒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Антинаркотический запрет</w:t>
              <w:br/>
              <w:t>Борьба с наркотиками</w:t>
              <w:br/>
              <w:t>борьба с незаконным оборотом наркотиков, запрет наркотиков; антинаркотический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蔓延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распространяться, разрастаться</w:t>
              <w:br/>
              <w:t>Распространение</w:t>
              <w:br/>
              <w:t>стлаться, ползти (о растении)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Отказываться, сопротивляться</w:t>
              <w:br/>
              <w:t>отбивать, отталкивать; отводить; давать отпор, сопротивляться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Поколение, класс,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Тянуть, спасать, оплакивать</w:t>
              <w:br/>
              <w:t>Помощь, спасти</w:t>
              <w:br/>
              <w:t>тянуть, тащить, волочить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yān, yàn, 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Глотка, глотать</w:t>
              <w:br/>
              <w:t>глотка, горло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涌现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Появление, наплыв</w:t>
              <w:br/>
              <w:t>Появляться</w:t>
              <w:br/>
              <w:t>[на]хлынуть; появиться; выявиться; наплыв (напр. посетителей)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zhěnggǎi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 и упорядочивать</w:t>
              <w:br/>
              <w:t>Корректировка</w:t>
              <w:br/>
              <w:t>упорядочивать (приводить в норму) и исправлять (недостатки); приводить в порядок; исправлять; модифицировать; переделывать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lóu, lou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Удостоверяющая частица</w:t>
              <w:br/>
              <w:t>Помощник</w:t>
              <w:br/>
              <w:t>см. *啰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Подчиненный; подведомственный</w:t>
              <w:br/>
              <w:t>Принадлежность</w:t>
              <w:br/>
              <w:t>подчинённый; подведомственный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 приходится</w:t>
              <w:br/>
              <w:t>невольно</w:t>
              <w:br/>
              <w:t>не избежать; неизбежно; волей-неволей приходится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罪行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преступление; злодеяние; преступные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误会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Недоразумение, ошибка в понимании</w:t>
              <w:br/>
              <w:t>Ошибка понимания</w:t>
              <w:br/>
              <w:t>ошибочно понимать, иметь неправильное 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有的是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yǒudeshì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Хватает, полно</w:t>
              <w:br/>
              <w:t>Есть множество</w:t>
              <w:br/>
              <w:t>сколько угодно; хватает, хоть отбавляй, полно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Компания, производитель</w:t>
              <w:br/>
              <w:t>компания, фирма; частные фабрики (заводы) и 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Пост, уединение, воздержание</w:t>
              <w:br/>
              <w:t>Поститься</w:t>
              <w:br/>
              <w:t>пост (напр. перед жертвоприношением, во время траура) ; [религиозное] очищение; воздержание; будд. воздержание от пищи до полудня (для мирян)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краткое описание, общие сведения, аннотация, введение</w:t>
              <w:br/>
              <w:t>Краткое 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  <w:br/>
              <w:t>Мальчик</w:t>
              <w:br/>
              <w:t>ученик; 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库存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складские запасы, товарные 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跳舞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tiàowǔ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танцевать, танцы, пляска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хлеб, булка</w:t>
              <w:br/>
              <w:t>хлеб; булка; булочка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Делиться на четыре части</w:t>
              <w:br/>
              <w:t>Четверть</w:t>
              <w:br/>
              <w:t>делить[ся] на четыре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工人阶级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gōngrén jiējí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класс</w:t>
              <w:br/>
              <w:t>Пролетариат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chuáng, 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Знамя, стяг, тент</w:t>
              <w:br/>
              <w:t>Здание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Посредник; посредничество</w:t>
              <w:br/>
              <w:t>посредничество; посреднический; посредник; 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Контрудар, отпор</w:t>
              <w:br/>
              <w:t>отвечать ударом на удар; парировать удар (противника); давать отпор; отпор, контрудар, рипост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透过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tòuguò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Сквозь, через, посредством</w:t>
              <w:br/>
              <w:t>Проникать 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bǎi, bò, bó   bǎi      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Кипарис плакучий / Фамилия Бай</w:t>
              <w:br/>
              <w:t>Кедр</w:t>
              <w:br/>
              <w:t>кипарис плакучий (Cupressus funebris Endl.)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шутить, демонстрировать</w:t>
              <w:br/>
              <w:t>диал. играть, резвиться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Могильный холм, гробница</w:t>
              <w:br/>
              <w:t>Погребальная урна</w:t>
              <w:br/>
              <w:t>холм, возвышенность, сопка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课堂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классная комната</w:t>
              <w:br/>
              <w:t>классroom</w:t>
              <w:br/>
              <w:t>аудитория, 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wēnhé, wēnhuo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Тёплый, мягкий, ласковый</w:t>
              <w:br/>
              <w:t>тёплый; умеренный, мягкий (о климате)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不可思议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bùkě sīyì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Невообразимо непостижимо</w:t>
              <w:br/>
              <w:t>невозможно вообразить (представить себе); невообразимый, немыслимый; непостижимый; невообразимо; непостижимо; 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 генерал; известный человек (или вещь)</w:t>
              <w:br/>
              <w:t>Известный военачальник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火车站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huǒchēzhàn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вокзал, железнодорожная станция</w:t>
              <w:br/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деревня; посёлок</w:t>
              <w:br/>
              <w:t>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Динамическое состояние</w:t>
              <w:br/>
              <w:t>обстановка,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lè; lēi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Удерживать, сдерживать, обуздывать</w:t>
              <w:br/>
              <w:t>Затягивать</w:t>
              <w:br/>
              <w:t>сдерживать, удерживать; справляться (с кем-л.); взнуздывать; обуздывать; натягивать поводья; 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味儿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Вкус, привкус, оттенок</w:t>
              <w:br/>
              <w:t>Вкусняшка</w:t>
              <w:br/>
              <w:t>вкус; привкус; запах; налёт; 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Равнодушие, холодность</w:t>
              <w:br/>
              <w:t>равнодушный, безразличный, холодный; апатичный, бесстрастный; индифферентность, безразличие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Ясно, солнечно</w:t>
              <w:br/>
              <w:t>Солнечный день</w:t>
              <w:br/>
              <w:t>солнечный, ясный (о погоде); чистый, безоблачный (о небе); залитый солнцем (напр. о горах)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тревога</w:t>
              <w:br/>
              <w:t>горевать, печалиться, тосковать, скорбеть, грустить; страдать, мучиться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Понять, осознать</w:t>
              <w:br/>
              <w:t>Понимание</w:t>
              <w:br/>
              <w:t>постигнуть, понять; осознать; уразуметь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года; в начале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Объединять, управлять, централизованный</w:t>
              <w:br/>
              <w:t>Унифицировать</w:t>
              <w:br/>
              <w:t>объединять, соединять; обобщать, суммировать, подытоживать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Подготовка, готовиться</w:t>
              <w:br/>
              <w:t>готовить; подготавливать(ся)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испражнения, экскременты, кал; навоз; помёт; груб. говно, дерьмо</w:t>
              <w:br/>
              <w:t>какашка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разговорный театр, драматический театр, драматический спектакль, пьеса</w:t>
              <w:br/>
              <w:t>Пьеса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稳步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Устойчиво, последовательно</w:t>
              <w:br/>
              <w:t>Постепенно</w:t>
              <w:br/>
              <w:t>твёрдая поступь, уверенный шаг; стабильный, устойчивый, последовательный; неуклонно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liě, liē, lie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Кривить губы, болтать</w:t>
              <w:br/>
              <w:t>рассмеяться</w:t>
              <w:br/>
              <w:t>кривить (рот, губы), осклабиться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 как...; принимать за...; почитать за...</w:t>
              <w:br/>
              <w:t>Считать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绘画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Рисование, живопись</w:t>
              <w:br/>
              <w:t>рисовать; писать красками; картина; 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 руководитель</w:t>
              <w:br/>
              <w:t>Современный руководитель</w:t>
              <w:br/>
              <w:t>ныне состоящий в должности, нынешний (о должностном лице)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радуга; радужный, многоцветный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tǐcāo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гимнастика, физическое упражнение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Примирять, улаживать конфликты</w:t>
              <w:br/>
              <w:t>Сред调解</w:t>
              <w:br/>
              <w:t>мирить; примирять; выступать примирителем (посредником, в конфликте); улаживать; разрешать, регулировать (конфликт)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猴子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hóuzi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Обезьяна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薄荷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bòhe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бот.мята канадская(лат. Mentha canadensis); мята, мятный</w:t>
              <w:br/>
              <w:t>Пепперминт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hǎibá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альтитуда, высота над уровнем моря, абсолютная 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  <w:br/>
              <w:t>вм.身份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nóngtián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крестьянский надел; пахотная земля, поле; земля сельхозназначения</w:t>
              <w:br/>
              <w:t>Сельскохозяйственная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отдела</w:t>
              <w:br/>
              <w:t>начальник отделения (напр.в департаменте)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никуда не годный, бесполезный, непригодный, никчёмный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茫然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Растерянность, непонимание</w:t>
              <w:br/>
              <w:t>ничего не понимающий; тёмный, невежественный, недалёкий; недоумение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цех; цеховой</w:t>
              <w:br/>
              <w:t>Производственное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汇率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 курс, обменный курс (валюты)</w:t>
              <w:br/>
              <w:t>Курсы обмена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约定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Обещание, договоренность</w:t>
              <w:br/>
              <w:t>Соглашение</w:t>
              <w:br/>
              <w:t>обещание, обещать; обязывать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录取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Зачислять, принимать</w:t>
              <w:br/>
              <w:t>Прием на учёбу</w:t>
              <w:br/>
              <w:t>отбирать, зачислять (напр.на службу, в число учащихся, студентов); принимать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播出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Транслировать, передавать по СМИ</w:t>
              <w:br/>
              <w:t>Вещание</w:t>
              <w:br/>
              <w:t>передавать (по СМИ), транслировать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昔日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прежний; прошлый; прежде; в прежние времена</w:t>
              <w:br/>
              <w:t>Прошлый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Руководить, предводительствовать</w:t>
              <w:br/>
              <w:t>Совершенный</w:t>
              <w:br/>
              <w:t>руководить; 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况且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kuàngqiě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же, притом, более того, тем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Счастливый, удачливый</w:t>
              <w:br/>
              <w:t>Счастье</w:t>
              <w:br/>
              <w:t>счастливый, благосклонный (напр. судьба); к счастью; по счастливому случаю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叹息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вздыхать, сетовать</w:t>
              <w:br/>
              <w:t>suspirare</w:t>
              <w:br/>
              <w:t>вздыхать; охать; сетовать; вздох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mí; mèi   mèi      mí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прям.,  перен. загадка, 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箱子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ящик, сундук, чемодан, контейнер</w:t>
              <w:br/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挫折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cuòzhé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Неудача, разочарование</w:t>
              <w:br/>
              <w:t>Поражение</w:t>
              <w:br/>
              <w:t>неудача, неуспех, облом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Посетить, навестить</w:t>
              <w:br/>
              <w:t>Постучаться в дверь</w:t>
              <w:br/>
              <w:t>входить в ворота; входить в семью, жить в доме тестя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 стебель, факел</w:t>
              <w:br/>
              <w:t>Варка, пароварка</w:t>
              <w:br/>
              <w:t>крупный черенок; толстый стебель (напр. очищенной конопли); мелкий хворост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诊断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 диагноз, диагностировать; 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 перечисленные</w:t>
              <w:br/>
              <w:t>Следующий список</w:t>
              <w:br/>
              <w:t>низший ряд; низшего ранга; последний; на последнем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务实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Прагматичный, деловой</w:t>
              <w:br/>
              <w:t>заниматься (конкретным) делом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вечный; постоянный; неизменный; вековечный; перманентный; 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chóngchóng, zhòngzhòng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Слои, множество, грубо</w:t>
              <w:br/>
              <w:t>слой за слоем, слоями, один за 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деревня; селение; село</w:t>
              <w:br/>
              <w:t>Сельская 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持久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Длительный, долговечный</w:t>
              <w:br/>
              <w:t>держаться стойко, долго сопротивляться; выдерживать; длительный; затяжной; долговечный; 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близкий, тесный, интимный, сердечный, задушевный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Когда? Время</w:t>
              <w:br/>
              <w:t>в какое время? когда? в котором часу?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书记处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shūjìchù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секретариат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Фьючерс, срочный контракт</w:t>
              <w:br/>
              <w:t>законтрактованный товар; товар на 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通货膨胀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tōnghuò péngzhàng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Шагать, идти</w:t>
              <w:br/>
              <w:t>ступать, шагать; ходить,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Размышления, думать</w:t>
              <w:br/>
              <w:t>Мeditate on</w:t>
              <w:br/>
              <w:t>мыслительные поиски, размышления, мыслительная работа, мыслительный процесс; 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乘客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Конфуцианец; учёный-философ</w:t>
              <w:br/>
              <w:t>учёный-философ; учёный-конфуцианец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凝视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уставиться, пристально смотреть, смотреть не отрываясь, всматриваться</w:t>
              <w:br/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Порядок, предисловие</w:t>
              <w:br/>
              <w:t>порядок, последовательность, очерёдность, черед, череда; ранжир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Чёрный, нелегал</w:t>
              <w:br/>
              <w:t>Чёрный человек</w:t>
              <w:br/>
              <w:t>скрывающийся 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Расслабляться, свободный, морщиться</w:t>
              <w:br/>
              <w:t>Позволять</w:t>
              <w:br/>
              <w:t>распускаться, расслабляться; растрёпываться (напр. о волосах), приходить в 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wáng; wú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Погибать, умереть, бежать</w:t>
              <w:br/>
              <w:t>умирать</w:t>
              <w:br/>
              <w:t>гибнуть, пропадать, исчезать; пасть (о династии); быть низложенным (о монархе); погибший; павший; низложенный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船舶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корабль, 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逮捕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арестовать</w:t>
              <w:br/>
              <w:t>Задержание под стражу</w:t>
              <w:br/>
              <w:t>заключать (помещать) под стражу, 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座谈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Беседа, совещание</w:t>
              <w:br/>
              <w:t>Обсуждение</w:t>
              <w:br/>
              <w:t>беседа, собеседование, коллоквиум; беседовать [о], совещаться, проводить собеседование, давать 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 повестки дня</w:t>
              <w:br/>
              <w:t>Тема обсуждения</w:t>
              <w:br/>
              <w:t>обсуждать заглавие (заголовок, напр. стихов, статьи)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sù; xiǔ; xiù; 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Ночевать, останавливаться</w:t>
              <w:br/>
              <w:t>останавливаться на ночлег; ночевать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скупиться, не останавливаться перед</w:t>
              <w:br/>
              <w:t>Не жалеть</w:t>
              <w:br/>
              <w:t>не пожалеть; не скупиться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Элита, сливки общества</w:t>
              <w:br/>
              <w:t>избранное, сущность, 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穷人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qióngrén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бедняк, бедный человек«Бедные люди»(роман Достоевского)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 nénglì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производственная мощность, производственные возможности</w:t>
              <w:br/>
              <w:t>Производственная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простуда; простудиться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折腾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zhēteng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Мучиться, терзаться</w:t>
              <w:br/>
              <w:t>крутиться на одном месте; ворочаться с боку на бок (напр. во время бессонницы); возвращаться к одному и тому же; повторять одно и то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накладная; счёт-фактура; счёт; инвойс, товарный чек, квитанция</w:t>
              <w:br/>
              <w:t>Квитанция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 за городом; сельская местность, деревня; деревенский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穿过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Пройти, пересечь</w:t>
              <w:br/>
              <w:t>Пройти через</w:t>
              <w:br/>
              <w:t>пройти, перейти, пересечь; пролететь (напр. о пуле)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Проценты, доход с капитала</w:t>
              <w:br/>
              <w:t>Процентная ставка</w:t>
              <w:br/>
              <w:t>эк. проценты; процентный доход (на капитал, с капитала)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не</w:t>
              <w:br/>
              <w:t>Не когда не</w:t>
              <w:br/>
              <w:t>ещё [ни разу] не...; ещё [никогда]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подражать, имитировать; перенимать; имитация, подражание</w:t>
              <w:br/>
              <w:t>Подражание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邮电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 и телекоммуникации; устар. почта и телеграф, почтово-телеграфный</w:t>
              <w:br/>
              <w:t>Почта и 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膨胀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péngzhàng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Расширение, вздутие, инфляция</w:t>
              <w:br/>
              <w:t>распухать, разбухать, вздуваться; расширяться; вздутие, 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Сурово, строго</w:t>
              <w:br/>
              <w:t>со всей строгостью, сурово, без малейшего снисхождения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针对性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zhēnduìxìng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нацеленность; направленность; целенаправленность; адресность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阻碍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Препятствовать, преграда</w:t>
              <w:br/>
              <w:t>мешать, препятствовать, затруднять; препятствие, преграда; помеха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Ложный, поддельный</w:t>
              <w:br/>
              <w:t>ненастоящий; ложный; вымышленный; мнимый; превратный; притворный; лицемерный; искусственный; натянутый; неискренний; фальшивый; поддельный; подложный; лже-, псевдо-, квази-; 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тот вечер</w:t>
              <w:br/>
              <w:t>в тот [же] 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买方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mǎifāng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 (как сторона в сделке)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Учреждено</w:t>
              <w:br/>
              <w:t>Имеет</w:t>
              <w:br/>
              <w:t>если бы случилось, что...; если бы...; если допустить, что найдётся...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自然科学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 kēxué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естественные науки, естествознание; естественно-научный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игрушка, развлечение, безделица</w:t>
              <w:br/>
              <w:t>игрушка; забава; шутка; увеселение, 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Опытность, осведомлённость</w:t>
              <w:br/>
              <w:t>опыт,见识</w:t>
              <w:br/>
              <w:t>кругозор, осведомлённость; опытность, эмпирическое знание; эрудиция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Разводить, выращивать</w:t>
              <w:br/>
              <w:t>Разведение</w:t>
              <w:br/>
              <w:t>размножать, разводить; выкармливать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Присутствующие на собрании</w:t>
              <w:br/>
              <w:t>Наличные участники</w:t>
              <w:br/>
              <w:t>присутствовать (на заседании, банкете); заседать; присутствующий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Оборонительная линия</w:t>
              <w:br/>
              <w:t>оборонительный рубеж, линия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惯例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Обычай, практика</w:t>
              <w:br/>
              <w:t>Привычка</w:t>
              <w:br/>
              <w:t>общепринятые правила, протокол; обычай, обыкновение; прецедент; установившаяся 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Всегда, везде, полностью</w:t>
              <w:br/>
              <w:t>Нет ничего что не</w:t>
              <w:br/>
              <w:t>нет таких, которые бы не...; нет ничего, в чём бы не...; все без исключения; каждый; во всём; всегда; везде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сомневаться, подозревать</w:t>
              <w:br/>
              <w:t>Сомнение</w:t>
              <w:br/>
              <w:t>сомневаться, проявлять недоверие; недоверять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править</w:t>
              <w:br/>
              <w:t>править (колесницей); управлять (лошадьми, экипажем)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Мирный, спокойный</w:t>
              <w:br/>
              <w:t>спокойный, мягкий, ровный, согласный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案例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Пример, случай, прецедент</w:t>
              <w:br/>
              <w:t>случай, прецедент, пример; кейс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Значительно,大幅</w:t>
              <w:br/>
              <w:t>Крупная часть</w:t>
              <w:br/>
              <w:t>существенно, значительно; большой 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吵架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chǎojià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ссора, браниться</w:t>
              <w:br/>
              <w:t>перебраниваться; ссориться, ссора, 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猛烈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měngliè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Яростный, сильный</w:t>
              <w:br/>
              <w:t>сильный, ожесточённый, неудержимый; яростный, бешеный; яростно, с ожесточением; ярость, неистовство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shàngkōng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воздух; небо; топлес</w:t>
              <w:br/>
              <w:t>над airspace</w:t>
              <w:br/>
              <w:t>воздушное пространство; воздух; 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hǎozhuǎn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Улучшение, улучшение ситуации</w:t>
              <w:br/>
              <w:t>повернуться к лучшему, измениться в лучшую сторону, пойти на лад; сдвиг в сторону улучшения, благоприятный перелом (событий)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Хвалить, преувеличивать</w:t>
              <w:br/>
              <w:t>Приувеличивать</w:t>
              <w:br/>
              <w:t>хвалить, одобрять, превозносить, выставлять в лучшем свете, высоко 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 отstay</w:t>
              <w:br/>
              <w:t>отстоять далеко; отдалённый, далёкий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哎哟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āiyō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Ой</w:t>
              <w:br/>
              <w:t>см.哎呀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缩短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suōduǎn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Сокращать, укорачивать</w:t>
              <w:br/>
              <w:t>Уменьшить</w:t>
              <w:br/>
              <w:t>укорачивать; сокращать; сжимать; сжатый, короткий (о сроке)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Актуальные события</w:t>
              <w:br/>
              <w:t>События времени</w:t>
              <w:br/>
              <w:t>значительное событие времени; текущие дела (события); текущее положение дел, актуальная [политическая] обстановка (ситуация)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Площадка, место</w:t>
              <w:br/>
              <w:t>площадка, площадь, поле; место (для каких-л. работ, занятий)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千方百计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qiānfāng bǎijì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 возможными способами</w:t>
              <w:br/>
              <w:t>Все возможные способы</w:t>
              <w:br/>
              <w:t>обр. всеми способами, всевозможными приёмами, всеми правдами и неправдами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蓬勃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péngbó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Буйный, пышный, мощный</w:t>
              <w:br/>
              <w:t>Блестяще процветать</w:t>
              <w:br/>
              <w:t>буйный, пышный, густой (напр. об облаках)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彩色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разноцветный, цветной; пёстрый; в сложных терминах также хромо-</w:t>
              <w:br/>
              <w:t>Цветной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凝聚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Собираться, конденсироваться</w:t>
              <w:br/>
              <w:t>скапливать(ся), собирать(ся); воплощать(ся)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Гладить, утешать, опекать</w:t>
              <w:br/>
              <w:t>Ласково поглаживать</w:t>
              <w:br/>
              <w:t>гладить, утешать, 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临床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línchuáng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 постели больного; клинический; госпитализация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раньше, в прошлом</w:t>
              <w:br/>
              <w:t>раньше, ранее, прежде; в прошлом; 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党支部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dǎngzhībù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партийная ячейка, первичная партийная организация</w:t>
              <w:br/>
              <w:t>Партийная 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困惑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kùnhuò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 недоумение, стать в тупик, прийти в замешательство; недоумение, сомнение, нерешительность, колебания</w:t>
              <w:br/>
              <w:t>Затруднение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yántǎo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 вопроса</w:t>
              <w:br/>
              <w:t>Обсуждение темы</w:t>
              <w:br/>
              <w:t>рассматривать; рассмотрение (вопроса)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Завершено</w:t>
              <w:br/>
              <w:t>Закончен</w:t>
              <w:br/>
              <w:t>завершить, кончить; кончено; завершение, 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kuǎ; в пekинckoм диaл. тakжe kuā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Рушиться, разрушаться, терпеть неудачу</w:t>
              <w:br/>
              <w:t>разалиаться, разрушаться; рушиться; распадаться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 песни; песня</w:t>
              <w:br/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сводный отряд (в НВМ, уровня - дивизия)</w:t>
              <w:br/>
              <w:t>Главный 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Одногодки, в том же году</w:t>
              <w:br/>
              <w:t>Советский 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 товар</w:t>
              <w:br/>
              <w:t>товары высшего качества, эксклюзивные 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гидр. уровень воды (УВ), горизонт воды; урез воды; поверхность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鉴于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Учитывая, исходя из</w:t>
              <w:br/>
              <w:t>принимая во внимание; ввиду того, что; учитывая, исходя(из чего-л.);подразумевая; основываясь(на чем-л.),на основании(чего-л.), в связи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xīnténg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 любить, жалеть</w:t>
              <w:br/>
              <w:t>Сердце болит</w:t>
              <w:br/>
              <w:t>сильно любить, обожать; трястись (над кем-либо)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国家队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guójiāduì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сборная команда страны, национальная сборная</w:t>
              <w:br/>
              <w:t>Национальная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Закрывать, зажимать</w:t>
              <w:br/>
              <w:t>Закрыть рукой</w:t>
              <w:br/>
              <w:t>прикрывать; закрывать ладонью; затыкать, зажимать перен. скрывать (напр., правду)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 за обучение, расходы на учёбу</w:t>
              <w:br/>
              <w:t>Стоимость обучения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kēpǔ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научно-популярный; популяризация научных знаний</w:t>
              <w:br/>
              <w:t>Популяризация 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交易所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jiāoyìsuǒ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朝着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Направиться к</w:t>
              <w:br/>
              <w:t>повернуться (быть обращенным) лицом к...; повернуть (направиться) к...; к...; по (чему-л.), в сторону (чего-л.); быть направленным (к чему-л.), выходить (на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образцу; как обычно</w:t>
              <w:br/>
              <w:t>По-прежнему</w:t>
              <w:br/>
              <w:t>по какому-либо образцу; по установленному образцу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历史性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lìshǐxìng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историчность, исторический характер (события, явления)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 доходов</w:t>
              <w:br/>
              <w:t>Повышение дохода</w:t>
              <w:br/>
              <w:t>увеличить доходы (сокр. от增加收入)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Сойти с транспорта</w:t>
              <w:br/>
              <w:t>Выходить из машины</w:t>
              <w:br/>
              <w:t>слезть с экипажа; сойти с поезда; выйти из вагона (машины); высадка, выгрузка (из машины, вагона)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Гений, талант</w:t>
              <w:br/>
              <w:t>Гениальный Talent</w:t>
              <w:br/>
              <w:t>талант, самородок, гений, незаурядная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Крыша, дом, пространство</w:t>
              <w:br/>
              <w:t>Вселенная</w:t>
              <w:br/>
              <w:t>стреха крыши; крыша; дом, 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будни, обычный день</w:t>
              <w:br/>
              <w:t>Рабочий день</w:t>
              <w:br/>
              <w:t>обычный день, будни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盆地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Котловина, впадина</w:t>
              <w:br/>
              <w:t>Низменность</w:t>
              <w:br/>
              <w:t>геогр. впадина, котловина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до, заранее, перед, 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Пеший, ученик</w:t>
              <w:br/>
              <w:t>Последователь</w:t>
              <w:br/>
              <w:t>идти пешком; в пешем порядке, пешком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Неправительственный орган</w:t>
              <w:br/>
              <w:t>Негосударственный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Плавание, переправа, воздухоплавание</w:t>
              <w:br/>
              <w:t>Полет</w:t>
              <w:br/>
              <w:t>плоскодонное судно, плоскодонная джонка; паром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封锁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Блокировать, опечатывать, карантин</w:t>
              <w:br/>
              <w:t>Закрыть доступ</w:t>
              <w:br/>
              <w:t>перекрывать, блокировать; подавлять; опечатывать; устанавливать карантин (местности); блокада, закрытие; оцепить; подавление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генерал-полковник; полный генерал; адмирал</w:t>
              <w:br/>
              <w:t>Верховный 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Вот-вот, собираюсь</w:t>
              <w:br/>
              <w:t>Только что собираюсь</w:t>
              <w:br/>
              <w:t>вот-вот, как раз; собираться что-то сделать, готовиться что-то 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 сотрудник исследования</w:t>
              <w:br/>
              <w:t>научный сотрудник, 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останавливаться, остановиться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繁华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Пышность, роскошь, оживление</w:t>
              <w:br/>
              <w:t>Блеск и шик</w:t>
              <w:br/>
              <w:t>пышность, роскошь; великолепие; оживлённый, праздничный; цветущий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抛弃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pāoqì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Отбросить, бросить, оставить</w:t>
              <w:br/>
              <w:t>отказаться от</w:t>
              <w:br/>
              <w:t>отбросить, отшвырнуть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抢险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qiǎngxiǎn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спасательная операция</w:t>
              <w:br/>
              <w:t>бросаться на встречу опасности; спасательный, аварийный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синхронный; синхронизм; синхронизация; сверка часов; синхро-</w:t>
              <w:br/>
              <w:t>Синхронизировать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бокал для вина</w:t>
              <w:br/>
              <w:t>Виночашка</w:t>
              <w:br/>
              <w:t>бокал, кубок, чарка, фужер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借助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помощью, при помощи, 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祝愿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Пожелание, желать</w:t>
              <w:br/>
              <w:t>желать, выражать пожелание; пожелание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Обидеть, извините</w:t>
              <w:br/>
              <w:t>Позлить</w:t>
              <w:br/>
              <w:t>вызвать неудовольствие, обидеть, оскорбить, согрешить (против кого-либо)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Партийная школа</w:t>
              <w:br/>
              <w:t>Школа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补贴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bǔtiē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Субсидия, компенсация</w:t>
              <w:br/>
              <w:t>компенсировать; возмещать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竟是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оказывается; на 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qiào; ké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Оболочка, скорлупа, корпус</w:t>
              <w:br/>
              <w:t>,  твёрдая оболочка; скорлупа, раковина, панцирь; кора; затвердевшая кожа, лузга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Устареть, сломаться, бросить дело</w:t>
              <w:br/>
              <w:t>Свалка</w:t>
              <w:br/>
              <w:t>прийти в упадок, захиреть; устареть, отмереть, выйти из употребления; утратить действие (силу; о документе); вышедший из употребления, аннулированный, погашенный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 в Китай, завоевание Китая</w:t>
              <w:br/>
              <w:t>Окупация Китая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Покинуть, вывести</w:t>
              <w:br/>
              <w:t>Выводить</w:t>
              <w:br/>
              <w:t>вывести(сь), вывезти(сь), эвакуировать(ся); покинуть (какое-л. место)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征收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взимание налогов, отчуждение имущества</w:t>
              <w:br/>
              <w:t>обложение налогом</w:t>
              <w:br/>
              <w:t>взимать; взимание, сбор (налогов); принудительное отчуждение (имущества)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Подпрыгивать, скакать</w:t>
              <w:br/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主教练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zhǔjiàoliàn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тренер(напр., в футболе)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Изумление, удивление</w:t>
              <w:br/>
              <w:t>изумление, удивляться, поражаться, изумительный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水资源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shuǐzīyuán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гидроресурсы, водные 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новой истории, Новое время</w:t>
              <w:br/>
              <w:t>Модерн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социализация</w:t>
              <w:br/>
              <w:t>обобществление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扎实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твёрдый, надёжный</w:t>
              <w:br/>
              <w:t>крепкий, твёрдый,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港币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Гонконгский 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老人家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lǎorenjia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Почтительное обращение к пожилым</w:t>
              <w:br/>
              <w:t>Старик</w:t>
              <w:br/>
              <w:t>почтенное, уважаемое обращение к старым людям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Строение, здание</w:t>
              <w:br/>
              <w:t>строит. прогон, коньковая балка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忙碌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занятый, хлопотливый</w:t>
              <w:br/>
              <w:t>торопиться; хлопотать, суетиться; быть занятым; усердно трудиться; усердный; занятой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сезонные рабочие, рабочие-мигранты (крестьяне, временно выезжающие в города для работы главным образом низкоквалифицированными рабочими в стройиндустрии)</w:t>
              <w:br/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Вспоминать, припоминать</w:t>
              <w:br/>
              <w:t>припоминать, вспоминать; 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chūchāi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командировка, выезд по делам</w:t>
              <w:br/>
              <w:t>Бизнес-поездка</w:t>
              <w:br/>
              <w:t>выезжать, отправляться в командировку; командировка, командировываться, направляться в деловую поездку, выезжать по делам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Изменение, перемена</w:t>
              <w:br/>
              <w:t>изменяться; изменение; перемена; смена; колебание (напр. цен); сдвиг; динамика (событий); поворот (напр. в политике); изменяющийся, переменный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половой пол</w:t>
              <w:br/>
              <w:t>половое различие, 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博览会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bólǎnhuì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Иметь, таить, вынашивать</w:t>
              <w:br/>
              <w:t>С чувством</w:t>
              <w:br/>
              <w:t>иметь, таить (в себе), быть преисполненным, быть охваченным (каким-л. чувством)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吸引力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xīyǐnlì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физ. сила притяжения (тяготения)</w:t>
              <w:br/>
              <w:t>Магнитная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棋手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шахматист(-ка)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Удача, судьба</w:t>
              <w:br/>
              <w:t>судьба, удел, участь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来得及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láidejí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успеть, поспеть; управиться, обернуться</w:t>
              <w:br/>
              <w:t>Прийти вовремя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 дней</w:t>
              <w:br/>
              <w:t>Шестое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Комплексное планирование</w:t>
              <w:br/>
              <w:t>координация</w:t>
              <w:br/>
              <w:t>всестороннее (комплексное) планирование, планирование одновременно по всем направлениям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дача; вилла; загородный дом, коттедж</w:t>
              <w:br/>
              <w:t>Вилла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Прогноз, предсказание</w:t>
              <w:br/>
              <w:t>Прогнозирование</w:t>
              <w:br/>
              <w:t>метеор. предвещать, предсказывать; прогнозировать; предсказание; 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份额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 (в количественном соотношении)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猜测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cāicè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Догадываться, предполагать</w:t>
              <w:br/>
              <w:t>предугадывать, предполагать; строить догадки; предположение; догадка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蝴蝶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húdié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 пищу, стряпать</w:t>
              <w:br/>
              <w:t>Готовить еду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Разделить на части</w:t>
              <w:br/>
              <w:t>делиться на... (напр. части, отряды); дифференцироваться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Энтузиазм, усердие</w:t>
              <w:br/>
              <w:t>Возбужденный, горячий,热心 - в данном</w:t>
              <w:br/>
              <w:t>энтузиазм, воодушевление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前不久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qiánbùjiǔ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宝贝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Любимый, сокровище</w:t>
              <w:br/>
              <w:t>Драгоценность</w:t>
              <w:br/>
              <w:t>дорогой, любимый; прелесть; деточка, сокровище, золотко (обычно о детях)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Искренний, сердечный</w:t>
              <w:br/>
              <w:t>Искренне</w:t>
              <w:br/>
              <w:t>чистосердечный, искренний, правдивый, честный, преданный; сердечный; серьёзный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жалоба, подавать жалобу</w:t>
              <w:br/>
              <w:t>жалоба; жаловаться, подавать жалобу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河流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река, течение реки</w:t>
              <w:br/>
              <w:t>течение реки; реки; речной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虚拟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Виртуальный, вымышленный</w:t>
              <w:br/>
              <w:t>фиктивный, вымышленный, воображаемый, мнимый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Надгробный памятник, стела</w:t>
              <w:br/>
              <w:t>стела, мемориальная доска; монумент, надгробный памятник, обелиск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живописное место; достопримечательность</w:t>
              <w:br/>
              <w:t>Туристическое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растягивать; расширять, увеличивать; 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九日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Девятнадцатое лунное число</w:t>
              <w:br/>
              <w:t>Девятый день</w:t>
              <w:br/>
              <w:t>9-е число 9-го лунного месяца (народный праздник 重阳 чунъян)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Приглашать, привлекать, задерживать</w:t>
              <w:br/>
              <w:t>приглашать; призывать, привлекать,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Часть, место</w:t>
              <w:br/>
              <w:t>расположение (порядок) частей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迈出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шаг вперёд; выступать; выходить</w:t>
              <w:br/>
              <w:t>сделать 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певец, 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 и энергия</w:t>
              <w:br/>
              <w:t>сила, мощь, энергия; рвение, 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罕见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Редкий, необычный</w:t>
              <w:br/>
              <w:t>редко встречающийся, редкий, редкостный; невиданный, удивительный, диковинный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Произвести показ чувств</w:t>
              <w:br/>
              <w:t>проявлять</w:t>
              <w:br/>
              <w:t>выдать, проявить (свои чувства), проговориться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携带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Носить с собой</w:t>
              <w:br/>
              <w:t>иметь при себе, носить, брать с собой; нести в себе (силу); портативный, походный; переносный; с...; вместе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Поливать, наливать</w:t>
              <w:br/>
              <w:t>поливать; орошать; увлажнять; смазывать (маслом)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lǘ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осёл</w:t>
              <w:br/>
              <w:t>Осел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响应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Отклик, реакция</w:t>
              <w:br/>
              <w:t>Откликнуться</w:t>
              <w:br/>
              <w:t>откликаться; отклик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Прикасаться, ударяться</w:t>
              <w:br/>
              <w:t>бодать; ударять; поражать; толкать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Провинции и города</w:t>
              <w:br/>
              <w:t>провинция и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Разоблачать, выявлять</w:t>
              <w:br/>
              <w:t>открыть секрет</w:t>
              <w:br/>
              <w:t>раскрывать, вскрывать, разоблачать, обличать, выявлять; выставлять напоказ; разоблачение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 продаж</w:t>
              <w:br/>
              <w:t>продвижение товара, стимулирование сбыта (продаж)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筷子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 палочки</w:t>
              <w:br/>
              <w:t>Вилка</w:t>
              <w:br/>
              <w:t>палочки для 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Отдыхать, перерыв</w:t>
              <w:br/>
              <w:t>отдыхать; иметь передышку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Аккуратный, ровный, порядочный</w:t>
              <w:br/>
              <w:t>Приятный вид</w:t>
              <w:br/>
              <w:t>правильный; регулярный; мерный; размеренный, ритмичный; единообразный; симметричный; ровный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形状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Форма, контур</w:t>
              <w:br/>
              <w:t>внешность, внешний вид, форма; контур, силуэт, очертание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Маркиз-феодал</w:t>
              <w:br/>
              <w:t>Вельможа</w:t>
              <w:br/>
              <w:t>хоу, маркиз-хоу (второй из пяти рангов шанской 商代 и чжоуской 周代 аристократии)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不至于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[дело] не может дойти до...; не дойдёт до...; не до такой степени, не настолько; не то что бы...; не может, не способен</w:t>
              <w:br/>
              <w:t>Не стоит так беспокоиться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Освобождать, разрешать</w:t>
              <w:br/>
              <w:t>Освободить</w:t>
              <w:br/>
              <w:t>развязывать; распускать; снимать (одежду); распрягать (экипаж)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yìngyāo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 приглашение; по приглашению (вызову)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荣获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награду</w:t>
              <w:br/>
              <w:t>Получить почётное звание</w:t>
              <w:br/>
              <w:t>получить (награду и т.п.); удостоиться; завоевать, добиться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Жёлчный пузырь, храбрость</w:t>
              <w:br/>
              <w:t>Смелость</w:t>
              <w:br/>
              <w:t>жёлчный пузырь; жёлчь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董事会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dǒngshìhuì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 директоров(акционерного общества); попечительский совет, 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Достать, извлечь, вытащить</w:t>
              <w:br/>
              <w:t>достать, извлечь; вытащить; разряжать (оружие)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誉为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Превозносить как</w:t>
              <w:br/>
              <w:t>Называют как</w:t>
              <w:br/>
              <w:t>отзываться с похвалой, почитаться как, превозносить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 сделку</w:t>
              <w:br/>
              <w:t>Сделка</w:t>
              <w:br/>
              <w:t>совершить торговую сделку; произвести обмен (куплю-продажу)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обнаружить, проявить, выявить (что-л.)</w:t>
              <w:br/>
              <w:t>Показывать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规范化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guīfànhuà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Стандартизация</w:t>
              <w:br/>
              <w:t>унифицировать[ся]. стандартизировать[ся]; унификация; нормализация; нормативный, стандартный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huàféi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Химическое удобрение</w:t>
              <w:br/>
              <w:t>Азотная удобрение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Долгий, постоянный</w:t>
              <w:br/>
              <w:t>долгий, продолжительный; постоянный; длительный, долговечный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метод, средство, выход</w:t>
              <w:br/>
              <w:t>Методика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работа, деятельность; успехи в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异性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 другого пола</w:t>
              <w:br/>
              <w:t>Противоположный пол</w:t>
              <w:br/>
              <w:t>разный (противоположный) пол (род): [представитель] другого (противоположного) пола; разнополые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打招呼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 zhāohu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поздороваться, приветствовать</w:t>
              <w:br/>
              <w:t>Здравствуйте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féng; páng; péng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встретиться, случиться</w:t>
              <w:br/>
              <w:t>встречать</w:t>
              <w:br/>
              <w:t>встретиться с (кем-л.); натолкнуться на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 дом</w:t>
              <w:br/>
              <w:t>см.自己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符号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Символ, знак</w:t>
              <w:br/>
              <w:t>символ, (условное) обозначение, знак; символический; знаковый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大自然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dàzìrán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控股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kònggǔ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контрольный пакет акций, контролировать компанию на правах крупнейшего акционера, холдинг</w:t>
              <w:br/>
              <w:t>Управление акциями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двусторонний; билатеральный; с двух сторон</w:t>
              <w:br/>
              <w:t>Обе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Наследственность, генетика</w:t>
              <w:br/>
              <w:t>передаваться по наследству; унаследовать; наследовать; наследство, наследование, наследственная передача; биол. наследственность; унаследованный, наследственный; генетика, генетический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融合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сплавлять, смешивать, сливать, создавать крепкую связь; слияние, интеграция, синтез, объединение</w:t>
              <w:br/>
              <w:t>Смешение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尾巴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shēngmìnglì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 к жизни; жизненная сила, жизнеспособность, жизненность; живучесть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Прилагать усилия</w:t>
              <w:br/>
              <w:t>Постараться</w:t>
              <w:br/>
              <w:t>прилагать силу (усилия); поднатуживаться, напрягать силы; стараться; изо всех сил, с упорством, с усилием, со старанием, сильнее, жестче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Сияние, блеск света</w:t>
              <w:br/>
              <w:t>Светлое сияние</w:t>
              <w:br/>
              <w:t>лучи, сияние, сверкание, блеск; яркий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оборонять, защищать; сторожить, стеречь, охранять; оборона, защита; оборонительный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幸好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  <w:br/>
              <w:t>см.幸亏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Глубина, уровень, степень</w:t>
              <w:br/>
              <w:t>глубина (напр. реки); 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启发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Вдохновлять, пробуждать сознание</w:t>
              <w:br/>
              <w:t>наводить на мысль, вдохновлять; озарение, догадка; всколыхнуть, осенить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申办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Подать заявление</w:t>
              <w:br/>
              <w:t>заявление, форма заявления; подавать заявление на 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仍旧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réngjiù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по-старому; как и прежде; по-прежнему</w:t>
              <w:br/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sàichē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Автогонки, гоночный автомобиль</w:t>
              <w:br/>
              <w:t>Автогонка</w:t>
              <w:br/>
              <w:t>велосипедные гонки; мотогонки; автогонки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mótè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Манекенщица</w:t>
              <w:br/>
              <w:t>см.模特儿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 дисциплины</w:t>
              <w:br/>
              <w:t>Противоправное действие</w:t>
              <w:br/>
              <w:t>нарушать дисциплину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взгляд, взор, направление взгляда; внимание</w:t>
              <w:br/>
              <w:t>Поле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урок, задание; программа [работ]</w:t>
              <w:br/>
              <w:t>Уроки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Комфорт, спокойствие, расслабление</w:t>
              <w:br/>
              <w:t>Удобно</w:t>
              <w:br/>
              <w:t>удобный, комфортабельный; лёгкий, спокойный, непринуждённый, 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频频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pínpín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многократно</w:t>
              <w:br/>
              <w:t>неоднократный, беспрерывный, постоянный; часто, много раз, многократно, то и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тысяч, тысячи</w:t>
              <w:br/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高等教育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gāoděng jiàoyù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высшее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Упорядоченный, последовательный</w:t>
              <w:br/>
              <w:t>упорядоченный; 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卖方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 (как сторона в сделке)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Сбивать, закладывать, поносить</w:t>
              <w:br/>
              <w:t>Ударить по</w:t>
              <w:br/>
              <w:t>сбивать [с ног]; сваливать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慌忙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huāngmáng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торопливо, суетливо</w:t>
              <w:br/>
              <w:t>Спешка, суета</w:t>
              <w:br/>
              <w:t>торопливый, суетливый; поспешно, торопливо, в спешке, второпях, впопыхах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 тыла, логистика</w:t>
              <w:br/>
              <w:t>сокр.,  воен. служба тыла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第三产业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dìsān chǎnyè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третья индустрия; третичный сектор экономики(сфера услуг)</w:t>
              <w:br/>
              <w:t>Третий сектор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Желтая почва</w:t>
              <w:br/>
              <w:t>Жёлтая глина</w:t>
              <w:br/>
              <w:t>геол. лёсс, желтозём, жёлтая 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叙述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Повествование, описание</w:t>
              <w:br/>
              <w:t>рассказывать, излагать, повествовать, описывать; пересказывать; описание, изложение; повествование; описательный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电视机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diànshìjī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телевизор, телевизионный приёмник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низкий; низкорослый; карликовый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лекции, курс лекций</w:t>
              <w:br/>
              <w:t>Лекция</w:t>
              <w:br/>
              <w:t>кафедра, 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银子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серебро, деньги</w:t>
              <w:br/>
              <w:t>серебро (предметы, изделия)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поддержка</w:t>
              <w:br/>
              <w:t>тянуть, растягивать, вытягивать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圣人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совершенный мудрец (человек); святой</w:t>
              <w:br/>
              <w:t>Святой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bāo, 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Сдирать, лущить, чистить</w:t>
              <w:br/>
              <w:t>Снимать, сбрасывать</w:t>
              <w:br/>
              <w:t>сдирать кожу (кожицу); лущить; лупить, обдирать, 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женщина-работник, рукоделие</w:t>
              <w:br/>
              <w:t>Сewing</w:t>
              <w:br/>
              <w:t>женщина-рабочий, работница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原材料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yuáncáiliào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 и материалы</w:t>
              <w:br/>
              <w:t>сырьё; сырьевые материалы, исходный 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Основывать, организовывать</w:t>
              <w:br/>
              <w:t>Учреждение</w:t>
              <w:br/>
              <w:t>создавать; строить; развивать; поднимать; закладывать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контролировать, распоряжаться</w:t>
              <w:br/>
              <w:t>Контроль</w:t>
              <w:br/>
              <w:t>управлять, ведать, распоряжаться, командовать, господствовать, контролировать; распоряжение, господство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Снаружи, окраины</w:t>
              <w:br/>
              <w:t>внешняя (наружная) сторона; поверхность; край; извне; 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píng’ān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 благополучный; безопасный; спокойствие, благополучие</w:t>
              <w:br/>
              <w:t>Мир и 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倾听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 слушать, прислушиваться, внимать, обращаться в 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Острый, жгучий</w:t>
              <w:br/>
              <w:t>острый; едкий; терпкий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引人注目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yǐnrén zhùmù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 внимание; быть в центре внимания; поразительный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Заявить, утверждать</w:t>
              <w:br/>
              <w:t>заявить, декларировать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сила, 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дружок</w:t>
              <w:br/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zhōngxuéshēng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Школьник средней школы</w:t>
              <w:br/>
              <w:t>Средний школьник</w:t>
              <w:br/>
              <w:t>учащийся средней школы, школьник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阴谋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yīnmóu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заговор, интрига</w:t>
              <w:br/>
              <w:t>заговор; коварный замысел; происки; интриги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曲折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qūzhé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Извилистость, сложности</w:t>
              <w:br/>
              <w:t>зигзаг; излом; излучина; зигзагообразный, извилистый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渗透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shèntòu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Просачивание, проникновение</w:t>
              <w:br/>
              <w:t>проникать, протекать, просачиваться; просачивание; проницаемость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движения</w:t>
              <w:br/>
              <w:t>трогаться с места, начинать движение; стартовать; собираться в путь; пускаться в дорогу, выступать в поход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Надеяться, пытаться</w:t>
              <w:br/>
              <w:t>Компания</w:t>
              <w:br/>
              <w:t>* вставать на носки (на цыпочки)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Послевоенный период</w:t>
              <w:br/>
              <w:t>после войны; послевоенный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разглашать, передавать</w:t>
              <w:br/>
              <w:t>передаваться</w:t>
              <w:br/>
              <w:t>распускать, распространять, разглашать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Бедствие, вред, несчастье</w:t>
              <w:br/>
              <w:t>беда, бедствие, несчастье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缓和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смягчать, разряжать</w:t>
              <w:br/>
              <w:t>смягчать, сглаживать, мирно улаживать; разряжать; смягчаться; разряжаться; смягчение; разрядка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全心全意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 xīn quán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Беззаветно от всего сердца</w:t>
              <w:br/>
              <w:t>Всё сердце и душу</w:t>
              <w:br/>
              <w:t>всем сердцем и всеми помыслами; беззаветно; от души, от всего 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衷心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Идущий от сердца</w:t>
              <w:br/>
              <w:t>Искренне</w:t>
              <w:br/>
              <w:t>[чисто]сердечный; от всего сердца, идущий от всей души, сердечно, душевно, всей душой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связывать, похищать</w:t>
              <w:br/>
              <w:t>Привязывать</w:t>
              <w:br/>
              <w:t>связывать; перевязывать (раны); вязать (снопы)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所有制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suǒyǒuzhì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 собственности</w:t>
              <w:br/>
              <w:t>Собственность</w:t>
              <w:br/>
              <w:t>форма (система) 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汤匙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tāngchí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 ложка</w:t>
              <w:br/>
              <w:t>суповая (столовая) ложка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gé, 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Рамка, клетка, норма</w:t>
              <w:br/>
              <w:t>Структура</w:t>
              <w:br/>
              <w:t>рама; решётка; рама (стойка) для развешивания (напр. сетей, туш)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Волна, зыбь</w:t>
              <w:br/>
              <w:t>волна; зыбь, рябь; волнообразное движение; волнистый, волнообразный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тропический пояс; тропики; тропический; в тропиках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全方位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quánfāngwèi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всем направлениям; всесторонний, всеохватывающий, всеракурсный, во всех направлениях, многовекторный, полноразмерный</w:t>
              <w:br/>
              <w:t>Полный охват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挥手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махать рукой</w:t>
              <w:br/>
              <w:t>Прощальный жест рукой</w:t>
              <w:br/>
              <w:t>махать (взмахнуть) рукой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Вверх, наверх, прогресс</w:t>
              <w:br/>
              <w:t>вверх, наверх (также обр. в знач.: к добру, к лучшему)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предвидеть, предполагать</w:t>
              <w:br/>
              <w:t>предполагать, предвидеть, предугадывать, гадать, заранее учитывать, рассчитывать; предположение, расчёт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评论员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pínglùnyuán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Комментатор обозреватель</w:t>
              <w:br/>
              <w:t>обозреватель, комментатор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qū; 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Спешить, устремляться, гнаться</w:t>
              <w:br/>
              <w:t>стремиться</w:t>
              <w:br/>
              <w:t>быстро идти; спешить, ускорять 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Отвращение, неприязнь</w:t>
              <w:br/>
              <w:t>неприязнь, отвращение, антипатия, неприятие; чувствовать отвращение, чувствовать неприязнь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вулкан; огнедышащая гора; вулканический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帐篷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zhàngpeng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палатка, шатёр; юрта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Сущность, объект</w:t>
              <w:br/>
              <w:t>вещество (напр. как объект изобретения); 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Излагать, рассказывать, действовать</w:t>
              <w:br/>
              <w:t>излагать; рассказывать; компилировать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tǔfěi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бандит, разбойник</w:t>
              <w:br/>
              <w:t>Бандиты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</w:t>
              <w:br/>
              <w:t>Каждую неделю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сообщить</w:t>
              <w:br/>
              <w:t>Объяснение</w:t>
              <w:br/>
              <w:t>завязывать (поддерживать) знакомство; общаться, бывать; друг у друга;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jiāo; 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Поливать, орошать</w:t>
              <w:br/>
              <w:t>поливать; орошать, обливать, окачивать (напр. водой)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Годовое производство</w:t>
              <w:br/>
              <w:t>годовая продукция, годовой объем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награду</w:t>
              <w:br/>
              <w:t>Победить награду</w:t>
              <w:br/>
              <w:t>получить премию (награду)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储量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запасы, вместимость</w:t>
              <w:br/>
              <w:t>Резервы</w:t>
              <w:br/>
              <w:t>геол. 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影响力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yǐngxiǎnglì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влияние, авторитет</w:t>
              <w:br/>
              <w:t>влияние, действие, воздействие, авторитет, влиятельность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(вся) жизнь; (весь) век; до конца жизни (своих дней); пожизненный</w:t>
              <w:br/>
              <w:t>Всю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想不到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xiǎngbudào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Неожиданно, невдомёк</w:t>
              <w:br/>
              <w:t>против ожидания, 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计划经济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jìhuà jīngjì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плановая экономика, плановое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Намерение, план</w:t>
              <w:br/>
              <w:t>замысел, план, расчёт, намерение, стремление, 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赚钱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Грохот, взрыв</w:t>
              <w:br/>
              <w:t>Грохотать</w:t>
              <w:br/>
              <w:t>бух!, бам!, бум!, бах!, трах! (воспроизводит звук грохота, взрыва, удара грома)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деревенский староста, староста посёлка</w:t>
              <w:br/>
              <w:t>Староста 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Внук, правнук, Сунь (фамилия)</w:t>
              <w:br/>
              <w:t>внук, внучок, внучка (по мужской линии)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 страной, государственное управление</w:t>
              <w:br/>
              <w:t>Управление страной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他俩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tāliǎ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 двое, они оба</w:t>
              <w:br/>
              <w:t>Они 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Головной убор, шляпа, шапка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тюрьма, крепкий</w:t>
              <w:br/>
              <w:t>Клетка</w:t>
              <w:br/>
              <w:t>загон, хлев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Связывать, связка</w:t>
              <w:br/>
              <w:t>связывать, обвязывать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 ребенок</w:t>
              <w:br/>
              <w:t>Старший третий</w:t>
              <w:br/>
              <w:t>третий ребёнок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Покоряться, лежать ничком</w:t>
              <w:br/>
              <w:t>Склоняться</w:t>
              <w:br/>
              <w:t>лежать ничком; падать лицом вниз; лежачий; ничком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особенность, свойство, характерная черта; специфика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Ценить, надеяться на успех</w:t>
              <w:br/>
              <w:t>Приглядывать</w:t>
              <w:br/>
              <w:t>выглядеть хорошими (напр., о перспективах или возможностях), высоко ценить (кого-либо), предсказывать хорошие перспективы (кому-либо), возлагать надежды (на кого-либо)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qiānwǎ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эл. киловатт, кВт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便利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удобный, выгодный, удачный, благоприятный; удобство</w:t>
              <w:br/>
              <w:t>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юридическое лицо (ЮЛ)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牛奶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niúnǎi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Коровье молоко</w:t>
              <w:br/>
              <w:t>молоко (коровье)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去年底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qùniándǐ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прошлого года, в конце прошлого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тайный агент, разведчик</w:t>
              <w:br/>
              <w:t>Секретный агент</w:t>
              <w:br/>
              <w:t>специальное назначение, особое задание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音像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Аудиовизуальный материал</w:t>
              <w:br/>
              <w:t>Звук и 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Холодный, холодность, сарказм, звонкий</w:t>
              <w:br/>
              <w:t>寒凉的样子。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Обнаружить, заметить</w:t>
              <w:br/>
              <w:t>обнаружить, раскрыть, заметить; 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 руководитель</w:t>
              <w:br/>
              <w:t>Наставник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郊区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Пригородные районы</w:t>
              <w:br/>
              <w:t>Пригородная зона</w:t>
              <w:br/>
              <w:t>пригород; пригородные (загородные) районы; предместье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打交道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 jiāodào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Общаться, иметь дело с</w:t>
              <w:br/>
              <w:t>поддерживать отношения, общаться, контактировать; иметь дело с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看起来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kànqǐlai, kānqǐlai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Казаться, выглядеть</w:t>
              <w:br/>
              <w:t>Кажется</w:t>
              <w:br/>
              <w:t>как видно, казалось бы; по-видимому, похоже; на первый взгляд; выглядеть, 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Беззвучный; бесшумный</w:t>
              <w:br/>
              <w:t>Без звука</w:t>
              <w:br/>
              <w:t>беззвучный; немой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xiàdiē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Падение, снижение</w:t>
              <w:br/>
              <w:t>падать; снижаться (напр.о ценах); 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(кого-л.), давать аудиенцию (интервью; кому-л.) ; приём, аудиенция; интервью</w:t>
              <w:br/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届时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 наступит время</w:t>
              <w:br/>
              <w:t>Когда придет время</w:t>
              <w:br/>
              <w:t>в установленное время; к тому времени, когда настанет время, и 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Увеличение, расширение</w:t>
              <w:br/>
              <w:t>прирост, увеличение; расширение; усиление; темпы 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Обнародовать, раскрывать</w:t>
              <w:br/>
              <w:t>Открыть секрет</w:t>
              <w:br/>
              <w:t>объявлять, оглашать, публиковать, обнародовать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Элементарные знания</w:t>
              <w:br/>
              <w:t>Общие знания</w:t>
              <w:br/>
              <w:t>элементарные познания, грамотность (в чем-л.); общее представление (о предмете); здравый 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葡萄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pútao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виноград; виноград культурный (лат. Vitis vinifera)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jiǎo; gǎo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Мешать, размешивать, беспокоить</w:t>
              <w:br/>
              <w:t>мешать, беспокоить, докучать; тревожить, волновать, возбуждать; мутить, будоражить; сеять смуту; приводить в движение; производить беспорядок; нарушать, расстраивать, дезорганизовывать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высшей степени, крайне, чрезвычайно</w:t>
              <w:br/>
              <w:t>Очень, 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幼儿园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yòu’éryuán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аромат, запах</w:t>
              <w:br/>
              <w:t>благоухание, аромат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перед, напротив, лицом к лицу, друг перед другом; в лицо</w:t>
              <w:br/>
              <w:t>При всех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устремляться, обращаться сердцем к...; смотреть с надеждой; мечтать о...; стремиться к...; настойчиво добиваться; увлекательный; стремление, вера, надежда, мечта</w:t>
              <w:br/>
              <w:t>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Восхвалять, хвалить</w:t>
              <w:br/>
              <w:t>Пraise</w:t>
              <w:br/>
              <w:t>восхвалять, расхваливать, превозносить, славословить; 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约会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yuēhuì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свидание, встреча (заранее согласованная); встречаться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 парк, автокараван, автоколонна, кортеж, обоз</w:t>
              <w:br/>
              <w:t>Автоколонна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При赶来: Пospешить, подоспеть</w:t>
              <w:br/>
              <w:t>подоспеть, успеть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伦理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Этика, мораль</w:t>
              <w:br/>
              <w:t>моральные принципы; основы (законы) морали; мораль, этика; чувство справедливости (долга); 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fǎnxǐng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Самоанализ, раскаяние</w:t>
              <w:br/>
              <w:t>Самокритика</w:t>
              <w:br/>
              <w:t>образумиться, одуматься; опомниться, раскаяться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崭新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Новейший, новенький</w:t>
              <w:br/>
              <w:t>Совершенно новый</w:t>
              <w:br/>
              <w:t>новейший, новёхонький; самый свежий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青年人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qīngniánrén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  <w:br/>
              <w:t>Молодой человек</w:t>
              <w:br/>
              <w:t>молодые люди; молодёжь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恰当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Уместный, подходящий</w:t>
              <w:br/>
              <w:t>соответствующий, подходящий, уместный; удачный; нужный; в самый раз; кстати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诚意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Искренность</w:t>
              <w:br/>
              <w:t>искренние помыслы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со значением результата, следствия: что привело к тому, что...; в результате чего...; с тем результатом, что...</w:t>
              <w:br/>
              <w:t>до такой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塑料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пластмасса, пластик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 дом; императорский, королевский</w:t>
              <w:br/>
              <w:t>Императорская 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следующий раз; 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chóu; 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Ненависть, враг</w:t>
              <w:br/>
              <w:t>враг, противник, соперник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столб, свая, кол, надолба, штифт</w:t>
              <w:br/>
              <w:t>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舒适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Удобный, комфортный</w:t>
              <w:br/>
              <w:t>Удобство</w:t>
              <w:br/>
              <w:t>приятный; уютный, удобный, комфортабельный; уют, комфорт; удобства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其他人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qítārén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 люди</w:t>
              <w:br/>
              <w:t>другие, прочие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Газетная редакция</w:t>
              <w:br/>
              <w:t>Газетный офис</w:t>
              <w:br/>
              <w:t>редакция 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散步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гулять, прогулка</w:t>
              <w:br/>
              <w:t>прогуливаться, гулять; 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Постоянно, регулярно</w:t>
              <w:br/>
              <w:t>Всегда</w:t>
              <w:br/>
              <w:t>ежечасно; часто,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额头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дерево, 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总司令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zǒngsīlìng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Усугубить, обострить</w:t>
              <w:br/>
              <w:t>Усугублять</w:t>
              <w:br/>
              <w:t>обострить(ся), усилить(ся), усугубить(ся); обострение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Завершенность действия; категоричность; вопрос; побуждение</w:t>
              <w:br/>
              <w:t>Уже</w:t>
              <w:br/>
              <w:t>мод. 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lěngzhàn, lěngzhan   lěngzhàn      lěngzhan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 роты (батареи, эскадрона)</w:t>
              <w:br/>
              <w:t>Командир company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倘若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tǎngruò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если; если бы; предположим,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bì, bei   bei      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 (плечо до запястья)</w:t>
              <w:br/>
              <w:t>рука (от плеча до запястья); локоть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бестелесный, невидимый; незаметный; бесследный; бесформенный; аморфный, не оформившийся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纳粹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наци, нацисты; нацистский</w:t>
              <w:br/>
              <w:t>Нацистская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chūnqiū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 и осень (обр. в знач.: четыре времени года, круглый год)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уст.начальник уезда</w:t>
              <w:br/>
              <w:t>Мэр县城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очень</w:t>
              <w:br/>
              <w:t>небольшой, 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洗澡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ванну, мыться, купаться</w:t>
              <w:br/>
              <w:t>Купаться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苦笑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Горькая усмешка</w:t>
              <w:br/>
              <w:t>Грустная улыбка</w:t>
              <w:br/>
              <w:t>смех сквозь слёзы, горький смех; горько усмехнуться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Доносить, сообщать о нарушении</w:t>
              <w:br/>
              <w:t>Сообщить о нарушении</w:t>
              <w:br/>
              <w:t>жаловаться, доносить (на кого-л.); изобличать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поливной рис, посевной рис</w:t>
              <w:br/>
              <w:t>Рисовое 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Поздний период, этап</w:t>
              <w:br/>
              <w:t>просрочить время, опоздать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怎么着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zěnmezhe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Как, что делать</w:t>
              <w:br/>
              <w:t>Как быть</w:t>
              <w:br/>
              <w:t>как, что; каким образом поступить?, как действовать?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Чрезмерный, пере</w:t>
              <w:br/>
              <w:t>Переутомление</w:t>
              <w:br/>
              <w:t>жить, проводить 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盗版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Пиратская копия</w:t>
              <w:br/>
              <w:t>Пиратская версия</w:t>
              <w:br/>
              <w:t>пиратство, нарушение авторских прав; незаконное распространение контента, незаконное копирование материалов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красный, искренний</w:t>
              <w:br/>
              <w:t>красный, 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Кровотечение, пролитие крови</w:t>
              <w:br/>
              <w:t>Кровь течь</w:t>
              <w:br/>
              <w:t>кровотечение; кровоточить; истекать кровью; геморрагия; кровоизлияние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постоянно,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 с собой</w:t>
              <w:br/>
              <w:t>рядом, рядом с телом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Кипяток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Щель, дыра, Конфуций</w:t>
              <w:br/>
              <w:t>щель, нора, дыра, отверстие; пора; пустота; полость; пролёт (также счётное слово предметов с жерлом, отверстием)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孤立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Изолированный, одинокий</w:t>
              <w:br/>
              <w:t>изолировать; изолированный, обособленный, одинокий; один [против всех]; изолированно, в отрыве; 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仲裁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Арбитражная третья сторона</w:t>
              <w:br/>
              <w:t>арбитраж; третейский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коммуна, община</w:t>
              <w:br/>
              <w:t>Коммунальное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Висеть, подвесной, неоплаченный</w:t>
              <w:br/>
              <w:t>висеть [в, на]; свисать, нависать; нависший, висячий, подвесной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реставрировать, ремонтировать, восстанавливать, чинить, исправлять; реставрация, ремонт, восстановление</w:t>
              <w:br/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взаймы, ссуда</w:t>
              <w:br/>
              <w:t>Кредитовать</w:t>
              <w:br/>
              <w:t>давать взаймы, ссужать; пускать деньги в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грудь; перед грудью; на груди</w:t>
              <w:br/>
              <w:t>Перед грудью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Зонтик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Нестабильность, потрясение</w:t>
              <w:br/>
              <w:t>неустойчивость, шаткость, нестабильность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掩护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прикрывать; прикрытие; заслон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Замедлять, откладывать</w:t>
              <w:br/>
              <w:t>Сlow down</w:t>
              <w:br/>
              <w:t>медлить, замедляться; не торопиться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萝卜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luóbo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редька, корнеплод</w:t>
              <w:br/>
              <w:t>разг. редька, редис; морковь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wúgū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невинный (человек), невиновный, безвинный, ни в чём не повинный</w:t>
              <w:br/>
              <w:t>Безвинный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Достаточный, избыточный</w:t>
              <w:br/>
              <w:t>Достаточно</w:t>
              <w:br/>
              <w:t>вполне достаточный; полный; зажиточный; быть в избытке; полностью удовлетворять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Воспитание, совершенствование</w:t>
              <w:br/>
              <w:t>Культура, воспитание</w:t>
              <w:br/>
              <w:t>воспитывать характер; работать над собой, совершенствоваться; выращивать; воспитание,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宏伟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величественный; грандиозный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牢牢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прочно, твёрдо, надёжно</w:t>
              <w:br/>
              <w:t>прочно, твёрдо, уверенно, надёжно, накрепко; намертво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果断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guǒduàn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решительный; быть решительным, обладать решимостью; твёрдый; смелый (о решении)</w:t>
              <w:br/>
              <w:t>Решительность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Опровержение, возражение</w:t>
              <w:br/>
              <w:t>Противоречить</w:t>
              <w:br/>
              <w:t>возражать; отражать (нападки); опровергать; возражение, опровержение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冰箱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холодильник, рефрижератор, 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等候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děnghòu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ожидание, 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Пруд, водоем, ванна</w:t>
              <w:br/>
              <w:t>Бассейн</w:t>
              <w:br/>
              <w:t>пруд; водоём; озерко; приямок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бобы, фасоль, соя</w:t>
              <w:br/>
              <w:t>Бобовый плод</w:t>
              <w:br/>
              <w:t>бобы; горох; фасоль; соевые бобы; соя; горошина; боб; общее название для бобовых растений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登山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 на гору</w:t>
              <w:br/>
              <w:t>Скалолазание</w:t>
              <w:br/>
              <w:t>подниматься на гору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Кишки, кишечник, нутро</w:t>
              <w:br/>
              <w:t>кишки; внутренности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хребет, перевал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 забыть; незабываемый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Временно, на время</w:t>
              <w:br/>
              <w:t>Временный</w:t>
              <w:br/>
              <w:t>, разг. zǎn, тайв. zhàn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混合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Смесь, смешивание</w:t>
              <w:br/>
              <w:t>Смешение</w:t>
              <w:br/>
              <w:t>смесь; смешивание; смешиваться, перемешиваться, сливаться; смешанный, комбинированный, комплексный; сборный, синкретный, синкретический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Подкладывать, опираться, авансировать</w:t>
              <w:br/>
              <w:t>Подушка</w:t>
              <w:br/>
              <w:t>подкладывать (напр. циновку); подстилать (бумагу); подставлять (снизу); прокладывать (чем-л.); набивать (чем-л.); подложенный; вставной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Истощать, тратить, убывать</w:t>
              <w:br/>
              <w:t>расходовать</w:t>
              <w:br/>
              <w:t>уменьшаться, пустеть; приходить в упадок; упадочный, скудный, 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Ехать, курсировать</w:t>
              <w:br/>
              <w:t>курсировать, следовать, ехать (о транспорте)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嫉妒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Зависть, ревность</w:t>
              <w:br/>
              <w:t>ревновать; ревнивый; ревность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Проливать слёзы</w:t>
              <w:br/>
              <w:t>проливать (ронять) слёзы, плакать, рыдать; текут слёзы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Непроходимый, невозможно</w:t>
              <w:br/>
              <w:t>Непонятно</w:t>
              <w:br/>
              <w:t>не пропускать, быть непроницаемым, не доводить, не сообщаться; нет прохода; непроходимый, глухой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诚恳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chéngkěn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Искренний, правдивый</w:t>
              <w:br/>
              <w:t>искренний, чистосердечный, правдивый; искренне, от всего 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诉讼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процесс, иск</w:t>
              <w:br/>
              <w:t>юр.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戒毒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Бросить наркотики</w:t>
              <w:br/>
              <w:t>Детоксикация</w:t>
              <w:br/>
              <w:t>завязать с наркотической зависимостью, бросить наркотик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Выступить, направить войска</w:t>
              <w:br/>
              <w:t>Выходить в действие</w:t>
              <w:br/>
              <w:t>выступить (о войсках); выход, вылет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Невозделанное поле, сорняки</w:t>
              <w:br/>
              <w:t>Лей (имя)</w:t>
              <w:br/>
              <w:t>поле под паром; невозделанное поле, запущенная (невыполотая)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Гарантия, поручительство</w:t>
              <w:br/>
              <w:t>ручаться, гарантировать; поручительство, гарантия, обеспечение; гарантийный; аваль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中央政府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zhōngyāng 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центральное правительство (администрация, власть)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остаётся лишь...; ничего не остаётся, как...; пришлось ...</w:t>
              <w:br/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засуха; засушливый; аридный</w:t>
              <w:br/>
              <w:t>Сухость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пролегает, приводящий к..., ведущий к..., вести к ...</w:t>
              <w:br/>
              <w:t>Путь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厌恶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Отвращение, брезгование</w:t>
              <w:br/>
              <w:t>Ненависть</w:t>
              <w:br/>
              <w:t>испытывать отвращение, не любить, гнушаться, брезговать; брезгливость, 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描绘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срисовывать, рисовать, изображать, описывать, копировать</w:t>
              <w:br/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灰色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 цвет; 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谁知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shuízhī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знает; кому было бы вдомёк; откуда было знать,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 и душа; физическое и духовное</w:t>
              <w:br/>
              <w:t>Тело и 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慎重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осторожный, обдуманный, осмотрительный; внимательно, тщательно, усердно, серьёзно</w:t>
              <w:br/>
              <w:t>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Занимаемая площадь</w:t>
              <w:br/>
              <w:t>Занимать площадь</w:t>
              <w:br/>
              <w:t>занимаемое место (площадь), занимаемая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废话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Лишние слова, чушь</w:t>
              <w:br/>
              <w:t>Бесполезная речь</w:t>
              <w:br/>
              <w:t>лишние слова, пустые слова,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одержать победу, победить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 законом (государством); законный; государственный</w:t>
              <w:br/>
              <w:t>Законодательный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guān; guàn   guān      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Шапка, венец</w:t>
              <w:br/>
              <w:t>шапка; головной убор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целый день, целыми днями</w:t>
              <w:br/>
              <w:t>Всё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 всего, большей частью</w:t>
              <w:br/>
              <w:t>Вероятно</w:t>
              <w:br/>
              <w:t>больше половины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妥协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tuǒxié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на компромисс; компромисс, согласие, единство мнений; компромиссный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долг</w:t>
              <w:br/>
              <w:t>государственный заём; облигации госзайма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róngrěn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Терпеть, сносить</w:t>
              <w:br/>
              <w:t>терпеливо переносить, терпеть, мириться с; терпеливый; снисходительный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Ад, преисподняя</w:t>
              <w:br/>
              <w:t>диюй; царство мёртвых; ад; преисподняя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Взрываться, брызгать, быстро жарить</w:t>
              <w:br/>
              <w:t>лопаться, трескаться; расщепляться, рассыпаться (от жара); разражаться; взрываться; брызгать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猛然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резко</w:t>
              <w:br/>
              <w:t>внезапно, вдруг, с налёта, резко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наивысшая степень; высшее качество; (о сорте, классе, ранге), сверх-, супер-, ультра-, экстра-, премиум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материк, континент, остров</w:t>
              <w:br/>
              <w:t>часть света; материк, 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稍微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shāowēi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слегка, немного, мало-мальски; чуть-чуть; 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档次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 класс сорт</w:t>
              <w:br/>
              <w:t>Класс качества</w:t>
              <w:br/>
              <w:t>уровень, класс, сорт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 поднять; высоко держать</w:t>
              <w:br/>
              <w:t>Высоко 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вода; 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войск</w:t>
              <w:br/>
              <w:t>двигать войско в поход, идти в поход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бактерия (Bacteria, домен прокариотических микроорганизмов); микроб; бактериологический; бактериальный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разбирательство дела</w:t>
              <w:br/>
              <w:t>рассмотрение дела</w:t>
              <w:br/>
              <w:t>судебное разбирательство, слушать (рассматривать) дело, слушание, 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dàwéi, dàwei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сильно</w:t>
              <w:br/>
              <w:t>Очень большой</w:t>
              <w:br/>
              <w:t>сильно, очень, 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Закрывать, прятать</w:t>
              <w:br/>
              <w:t>Скрывать</w:t>
              <w:br/>
              <w:t>прикрывать рукой, закрывать, затыкать (напр. уши)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Старательно, усердно</w:t>
              <w:br/>
              <w:t>С вниманием</w:t>
              <w:br/>
              <w:t>стараться, вкладывать душу (во что-л.), работать с душой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不由得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bùyóude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невольно, непроизвольно, поневоле; не удержался, не мог не..., невозможно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冒险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Приключение, риск</w:t>
              <w:br/>
              <w:t>рисковать, пренебрегать опасностью; риск; авантюра; 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спать, дремать</w:t>
              <w:br/>
              <w:t>спать, засыпать; спящий; сон, дремота, спальный 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铜牌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бронзовая 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Добавлять, увеличивать</w:t>
              <w:br/>
              <w:t>увеличивать, прибавлять, добавлять, обогащаться (напр. опытом); добавление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音乐会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yīnyuèhuì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 музыкальный</w:t>
              <w:br/>
              <w:t>Концерт музыки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介入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Вмешательство, вмешиваться</w:t>
              <w:br/>
              <w:t>вмешательство; вмешиваться, встревать, вовлекаться; проникать, 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семейная драгоценность, фамильная реликвия (такжеобр.о превосходном человеке)</w:t>
              <w:br/>
              <w:t>Сокровище 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熟人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shúrén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 знакомый человек; хороший 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牛肉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niúròu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 эфир, прямая передача, прямая трансляция, стрим, стриминг</w:t>
              <w:br/>
              <w:t>Прямой эфир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diàoyán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исследование, опрос</w:t>
              <w:br/>
              <w:t>проводить исследования, опрос, анкетирование, обзор, осмотр,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Преданность, усердие</w:t>
              <w:br/>
              <w:t>Одно сердце</w:t>
              <w:br/>
              <w:t>всем сердцем, всей душой; от всего сердца; преданно; со всем усердием, всеми помыслами; только и думать, что о...; носиться с мыслью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无可奈何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 kě nài 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Безвыходное положение</w:t>
              <w:br/>
              <w:t>Безопасно сказать ничего нельзя</w:t>
              <w:br/>
              <w:t>ничего не поделаешь; волей-неволей; ничего нельзя сделать; оказаться в безвыходном положении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雨伞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yǔsǎn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зонт (от дождя), дождевой зонт</w:t>
              <w:br/>
              <w:t>Зонтик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sàijì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 сезон</w:t>
              <w:br/>
              <w:t>сезон(в спорте)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zhèngjing, zhèngjǐng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Порядочный, серьезный, праведный</w:t>
              <w:br/>
              <w:t>порядочный, честный, праведный, серьёзный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невыносимо, ужасно</w:t>
              <w:br/>
              <w:t>Непереносимый</w:t>
              <w:br/>
              <w:t>невозможно, не быть в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Провалиться, погрязнуть, пасть</w:t>
              <w:br/>
              <w:t>Захватывать</w:t>
              <w:br/>
              <w:t>проваливаться [в яму]; оседать, погружаться; уходить [в..., под...]; увязать [в...]; погрязать [в...]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Разделение, дифференциация</w:t>
              <w:br/>
              <w:t>разделиться, расслоиться; расслоение, размежевание; дифференциация; дифференцированный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公开赛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gōngkāisài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 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坚定不移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jiāndìng bùyí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непреклонный, непоколебимый, 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睡眠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shuìmián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сон, сонливость</w:t>
              <w:br/>
              <w:t>сон, 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讽刺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fěngcì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Сатира; ирония; сарказм</w:t>
              <w:br/>
              <w:t>высмеивать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 человеком</w:t>
              <w:br/>
              <w:t>Человеческий фактор</w:t>
              <w:br/>
              <w:t>искусственный, изготовленный (созданный) человеком, из-за человеческого фактора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寒冷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hánlěng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 холод; трескучий мороз; холодный</w:t>
              <w:br/>
              <w:t>Холодный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налоговые отчисления с прибыли; налог с прибыли</w:t>
              <w:br/>
              <w:t>Налоговая lợi税 не имеет прямого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Скрывать, прятать, исчезать</w:t>
              <w:br/>
              <w:t>прятаться, скрываться; исчезать, пропадать; сходить на 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После, постфактум</w:t>
              <w:br/>
              <w:t>После события</w:t>
              <w:br/>
              <w:t>после (какого-л. события), после [этого] случая; постфактум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Бить, избивать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Реорганизовать, обновить</w:t>
              <w:br/>
              <w:t>Переформирование</w:t>
              <w:br/>
              <w:t>реорганизовать; обновить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 говорить, упомянуть</w:t>
              <w:br/>
              <w:t>Рассказывать</w:t>
              <w:br/>
              <w:t>говаривать, упомянуть в разговоре, сказать, высказаться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纪念馆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jìniànguǎn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Мемориальный 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 огня</w:t>
              <w:br/>
              <w:t>Приостановка огня</w:t>
              <w:br/>
              <w:t>прекращать огонь; останавливать военные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产物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Продукт, производство результат</w:t>
              <w:br/>
              <w:t>продукт, продукция, результат (производства)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анат. почка, почки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苦难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kǔnàn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страдания, бедствия; невзгоды, тяготы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Отпустить, пропустить, щадить</w:t>
              <w:br/>
              <w:t>пропускать; упускать (напр., случай)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企业界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qǐyèjiè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предпринимательские круги; предприниматели</w:t>
              <w:br/>
              <w:t>Бизнес-сообщество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Побеждать, проиграть</w:t>
              <w:br/>
              <w:t>Победить</w:t>
              <w:br/>
              <w:t>разбивать (кого-л.); побеждать (кого-л.); наносить поражение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忠诚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верность, преданность; лояльность; честность; верный, преданный; лояльный; честный; чистосердечный</w:t>
              <w:br/>
              <w:t>Лoyalность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Торопить, сближать</w:t>
              <w:br/>
              <w:t>Способствовать</w:t>
              <w:br/>
              <w:t>понуждать, теснить, заставлять, давить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界限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Предел, граница</w:t>
              <w:br/>
              <w:t>лимит; 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统计局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tǒngjìjú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статистическое управление (бюро)</w:t>
              <w:br/>
              <w:t>ureau of Statistics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蚂蚁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муравей; муравьи (Formicidae, семейство)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shì, 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Подходить, соответствовать</w:t>
              <w:br/>
              <w:t>годиться, подходить к; быть годным для...; соответствовать; подходящий, правильный, на должном уровне, естественный, законный, 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 и ноги</w:t>
              <w:br/>
              <w:t>хитроумный план, хитрость, трюк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бурный, радикальный</w:t>
              <w:br/>
              <w:t>Стимулировать</w:t>
              <w:br/>
              <w:t>стремительный, бурный; неистовый, мощный, сильный; быстрый; сильно; 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императорская наложница (второстепенная жена)</w:t>
              <w:br/>
              <w:t>Придворная 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羽毛球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yǔmáoqiú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Бадминтон (игра)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надеяться, рассчитывать</w:t>
              <w:br/>
              <w:t>надеяться, полагаться, рассчитывать; 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yǐncáng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скрыть, спрятать; утаить; тайный, скрытый</w:t>
              <w:br/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безразличный, равнодушный, холодный, хладнокровный индифферентный, безучастный; охладевать, испытывать безразличие; равнодушно</w:t>
              <w:br/>
              <w:t>Холодность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голозёрный ячмень, цинкэ</w:t>
              <w:br/>
              <w:t>Квашеная пшеница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Радоваться, радостный</w:t>
              <w:br/>
              <w:t>Радость</w:t>
              <w:br/>
              <w:t>радоваться; быть довольным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闪烁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shǎnshuò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Мигать, мерцать, сверкать</w:t>
              <w:br/>
              <w:t>искриться, переливаться (о свете); сверкать, играть (о драгоценных камнях); мерцать; мигать (о свете); сверкание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战斗力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zhàndòulì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боевая способность, боеспособность; боевая 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逃避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Убегать, избегать</w:t>
              <w:br/>
              <w:t>укрыться, спрятаться; убежать; бежать от...; убегать; ускользать; уклоняться, избегать; дезертировать; утечь; сбежавший; утекающий; уклонение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 командный состав</w:t>
              <w:br/>
              <w:t>Военачальник</w:t>
              <w:br/>
              <w:t>командование; (высший) командный состав; генералитет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чашка, плошка, лампа</w:t>
              <w:br/>
              <w:t>сущ./счётное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 за, рассматривать как</w:t>
              <w:br/>
              <w:t>Считать как</w:t>
              <w:br/>
              <w:t>считать за..., рассматривать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полагаться</w:t>
              <w:br/>
              <w:t>Зависеть</w:t>
              <w:br/>
              <w:t>опираться, опора; полагаться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呆呆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dāidāi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Обалдеть, тупо смотреть</w:t>
              <w:br/>
              <w:t>Глупый</w:t>
              <w:br/>
              <w:t>остолбенеть, оцепенеть, обалдеть; бездумно, тупо (смотреть)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圈子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quānzi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Круг, сфера, группа</w:t>
              <w:br/>
              <w:t>Круг друзей</w:t>
              <w:br/>
              <w:t>круг, окружность, обвод; круглое огороженное место; кружок; 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столб, колонна, опора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倾斜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Наклон, крениться</w:t>
              <w:br/>
              <w:t>наклоняться, крениться; наклонный; наклон, уклон, склон; откос, скат; покатость, пологость, спуск; мор., авиа крен; крениться, наклоняться, идти вкось, быть наклонным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Надежда, видимый издалека</w:t>
              <w:br/>
              <w:t>подавать надежду; надеющийся; подающий 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болезни; состояние больного</w:t>
              <w:br/>
              <w:t>Состояние 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束缚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Путы, связать</w:t>
              <w:br/>
              <w:t>Ограничение</w:t>
              <w:br/>
              <w:t>путы; оковы; кабала; связать; обуздать; сковать, закабалить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приходиться по душе; с удовольствием, охотно</w:t>
              <w:br/>
              <w:t>Согласен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Секретный, хранить тайну</w:t>
              <w:br/>
              <w:t>Сохранять в тайне</w:t>
              <w:br/>
              <w:t>хранить тайну, держать в секрете; секретный, конфиденциальный; конфиденциальность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Великое сражение</w:t>
              <w:br/>
              <w:t>Большая битва</w:t>
              <w:br/>
              <w:t>великая битва; сражение;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所在地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suǒzàidì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Местонахождение; штаб-квартира</w:t>
              <w:br/>
              <w:t>Местоположение</w:t>
              <w:br/>
              <w:t>место пребывания; местонахождение (вещи, имущества); штаб-квартира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рак, раковая опухоль, карцинома</w:t>
              <w:br/>
              <w:t>опухоль恶性肿瘤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 путь</w:t>
              <w:br/>
              <w:t>дорога, авеню, бульвар, магистраль, 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召集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созывать, собирать</w:t>
              <w:br/>
              <w:t>Собрать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间接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непрямой, косвенный; раздельный, промежуточный, побочный; опосредствованный; косвенно, опосредствованно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国家机关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guójiā jīguān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аппарат; государственные органы, государственное учреждение</w:t>
              <w:br/>
              <w:t>Государственные 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больничная палата; комната больного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shuāngchóng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Двойной, двуслойный</w:t>
              <w:br/>
              <w:t>Двойное</w:t>
              <w:br/>
              <w:t>двуслойный, двойной; дуплексный; спаренный; двойственный; двукратный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柜台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Стойка, прилавок</w:t>
              <w:br/>
              <w:t>Касса</w:t>
              <w:br/>
              <w:t>прилавок, стойка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wǎ; wà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Черепица, керамика</w:t>
              <w:br/>
              <w:t>Керамическая черепица</w:t>
              <w:br/>
              <w:t>черепица; изразец; черепичный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才华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одарённость, блестящий 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坏事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Пакость, вредить</w:t>
              <w:br/>
              <w:t>Плохое дело</w:t>
              <w:br/>
              <w:t>дурное (злое) дело, пакость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照相机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zhàoxiàngjī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фотоаппарат, фотокамера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выключить</w:t>
              <w:br/>
              <w:t>закрыть, запереть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Эволюция, изменения</w:t>
              <w:br/>
              <w:t>развитие (событий); [постепенные] перемены, сдвиги, изменения, эволюция; развиваться, изменяться; 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语文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 и литература</w:t>
              <w:br/>
              <w:t>язык, грамота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灌溉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guàn’gài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орошать, орошение, ирригация</w:t>
              <w:br/>
              <w:t>полив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Охрана, защита</w:t>
              <w:br/>
              <w:t>охранять; сторожить, караулить; защищать, оборонять; оберегать, предохранять, прикрывать; 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данная статья, настоящий текст</w:t>
              <w:br/>
              <w:t>Эта 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qǐchuáng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Вставать с постели</w:t>
              <w:br/>
              <w:t>Встать с постели</w:t>
              <w:br/>
              <w:t>вставать (с постели), подниматься, просыпаться; подъём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Родственники</w:t>
              <w:br/>
              <w:t>супруги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Подчинённые, рядом, средства</w:t>
              <w:br/>
              <w:t>Подчиненные</w:t>
              <w:br/>
              <w:t>в подчинении, под руководством; подчинённый, подручный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 вниз по инстанциям, доводить до сведения подчинённых (нижестоящей инстанции), адресовать нижестоящим, спустить (напр., приказ)</w:t>
              <w:br/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Учить, наставлять, наказ</w:t>
              <w:br/>
              <w:t>Приказывать</w:t>
              <w:br/>
              <w:t>учить, наставлять, вразумлять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拍拍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Потрепать, похлопать</w:t>
              <w:br/>
              <w:t>Постучать по</w:t>
              <w:br/>
              <w:t>象声词。鼓翅起飞声。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обращать внимание</w:t>
              <w:br/>
              <w:t>понять, постичь, уразуметь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猪肉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свинина</w:t>
              <w:br/>
              <w:t>Свиное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Экзаменующийся кандидат</w:t>
              <w:br/>
              <w:t>Кандидат на экзамене</w:t>
              <w:br/>
              <w:t>экзаменующийся, испытуемый, тестируемый, соискатель (ученой степени); кандидат на сдачу экзамена, претендент на прохождение испытаний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灾民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Пострадавшие от бедствия</w:t>
              <w:br/>
              <w:t>беженцы; погорельцы; пострадавшие от стихийного бедствия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Стихийное бедствие, беда</w:t>
              <w:br/>
              <w:t>стихийное бедствие (напр. неурожай, наводнение, голод, эпидемия, саранча)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浓厚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Густой, сильный, глубокий</w:t>
              <w:br/>
              <w:t>густой, плотный (напр. о тумане, облаках)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согласен, не подчиняюсь</w:t>
              <w:br/>
              <w:t>Не сдаваться</w:t>
              <w:br/>
              <w:t>не нравиться; не признавать; не уважать; не подчиняться; не мириться с...; не 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Лежать, спать, отдыхать</w:t>
              <w:br/>
              <w:t>лежать, ложиться [на]; отдыхать; лежащий, лежачий, 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shīzōng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Пропажа, исчезновение</w:t>
              <w:br/>
              <w:t>пропадать, теряться, не оставлять следов, пропадать без 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Скоро, вот-вот</w:t>
              <w:br/>
              <w:t>скоро..., вот-вот...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识别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shíbié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Распознавать, идентифицировать</w:t>
              <w:br/>
              <w:t>Идентификация</w:t>
              <w:br/>
              <w:t>различать; отличать, распознавать, распознавание; опознавание; опознавать; узнавать, выделять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Невозможно, не получится</w:t>
              <w:br/>
              <w:t>не образовать, не составить, не 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Переосмысление, рефлексия</w:t>
              <w:br/>
              <w:t>пересматривать, заново взвешивать; переоценивать; переосмысливать; пересмотр; переосмысление; рефлексия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zàisān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неоднократно, многократно, много раз, 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巧妙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qiǎomiào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Умелый, мастерский, хитроумный</w:t>
              <w:br/>
              <w:t>Интригующий巧妙</w:t>
              <w:br/>
              <w:t>искусный, умелый, мастерский, тонкий; превосходный, отличный; чудесный, замечательный; ловкий; хитрый, хитроумный, остроумный; мастерство, искусство, ловкость; смекалка, выдумка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 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 места, две 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角逐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бороться, конкурировать, соперничать; борьба, соперничество, конкуренция</w:t>
              <w:br/>
              <w:t>Соревноваться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Запись, схема, перечень, ноты</w:t>
              <w:br/>
              <w:t>Спектр</w:t>
              <w:br/>
              <w:t>систематическая запись (напр. родословная); схема (напр. родословное древо); систематический перечень; порядковый перечень; список, реестр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денежные средства, финансовые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巨额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Огромная сумма</w:t>
              <w:br/>
              <w:t>огромное количество, масса; астрономическое число; огромный, значительный; круглый (о сумме денег)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疲劳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Усталость, изнурение</w:t>
              <w:br/>
              <w:t>уставший, изнурённый, утомлённый; изнурение, переутомление, 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подобрать (напр. материалы); собрать, подготовить</w:t>
              <w:br/>
              <w:t>Собирать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克制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Победить, сдерживаться</w:t>
              <w:br/>
              <w:t>Сдержанность</w:t>
              <w:br/>
              <w:t>подчинить, побороть; преодолеть, пересилить, превозмочь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方面军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fāngmiànjūn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 армий</w:t>
              <w:br/>
              <w:t>Фронтовая армия</w:t>
              <w:br/>
              <w:t>фронт (объединение), группа армий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взимать, собирать</w:t>
              <w:br/>
              <w:t>Получение</w:t>
              <w:br/>
              <w:t>получать, взимать; 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mǒumǒu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такой-то, некоторые, имярек</w:t>
              <w:br/>
              <w:t>Некто</w:t>
              <w:br/>
              <w:t>такой-то, кто-то; некоторые; имярек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вздыхать, сокрушаться</w:t>
              <w:br/>
              <w:t>Восклицение</w:t>
              <w:br/>
              <w:t>вздыхать (от избытка чувств); охать; сокрушаться, сетовать; аханья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zhuài, zhuāi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Тянуть, выделяющийся, бросать, судорога</w:t>
              <w:br/>
              <w:t>тянуться</w:t>
              <w:br/>
              <w:t>тянуть на себя, тащить; волочить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融入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Вписать, интегрировать</w:t>
              <w:br/>
              <w:t>Включиться в</w:t>
              <w:br/>
              <w:t>влиться в, вписаться в, сливаться с, соединиться с, интегрировать, внедрять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潇洒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xiāosǎ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Раскованный, красивый</w:t>
              <w:br/>
              <w:t>Элегантность</w:t>
              <w:br/>
              <w:t>непринуждённый, раскованный, незакомплексованный, естественный, свободный, 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Лесопосадка</w:t>
              <w:br/>
              <w:t>лесопосадки, лесонасаждение, лесокультуры, лесоразведение, лесоустройство, лесоводство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震撼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Потрясение</w:t>
              <w:br/>
              <w:t>Ошеломлять</w:t>
              <w:br/>
              <w:t>встряска; потрясать, сотрясать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chàn, 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,  дрожать, трястись, трепетать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Спонсирование, поддержка</w:t>
              <w:br/>
              <w:t>спонсировать; помогать, содействовать или поддерживать материально; помощь, меценатство, спонсорство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интернационализация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岩石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скала, камень; скальный, каменный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豆腐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dòufu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соевый творог, бобовый сыр, доуфу, яп. тофу, кор. тубу</w:t>
              <w:br/>
              <w:t>Тофу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dòngjing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 и покой</w:t>
              <w:br/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 офиса</w:t>
              <w:br/>
              <w:t>работник, сотрудник, служащий, должностное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升起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Восходить, подниматься</w:t>
              <w:br/>
              <w:t>Взойти</w:t>
              <w:br/>
              <w:t>восходить; подниматься; восход; поднятие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层层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céngcéng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многослойный; многоярусный</w:t>
              <w:br/>
              <w:t>Слой за слоем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уровень, 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могила, могильный холм</w:t>
              <w:br/>
              <w:t>гробница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переносить, испытывать; получать</w:t>
              <w:br/>
              <w:t>перенести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毁灭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huǐmiè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Уничтожение, разрушение</w:t>
              <w:br/>
              <w:t>стереть с лица земли, погубить, уничтожить, разрушить до основания; истребить, опустошить; опустошение, разрушение, уничтожение, гибель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持有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Обладать,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望远镜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wàngyuǎnjìng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телескоп, подзорная труба, бинокль</w:t>
              <w:br/>
              <w:t>бинокль; подзорная 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деликатный</w:t>
              <w:br/>
              <w:t>Красивый, изысканный</w:t>
              <w:br/>
              <w:t>тщательный, точный; чистый (о работе)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zhān; 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Клейкий, наклеивать</w:t>
              <w:br/>
              <w:t>Липкий</w:t>
              <w:br/>
              <w:t>клеить; наклеивать; расклеивать (напр. афиши)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изящество, элегантность (в манере держать себя)</w:t>
              <w:br/>
              <w:t>Образцовый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弱点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ruòdiǎn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Слабое место</w:t>
              <w:br/>
              <w:t>слабость, недостаток; пробел; слабое (уязвимое, больное)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встретиться, сойтись, встреча</w:t>
              <w:br/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人际关系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rénjì guānxì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 между людьми; межличностные отношения</w:t>
              <w:br/>
              <w:t>Человеческие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звук</w:t>
              <w:br/>
              <w:t>Голосить</w:t>
              <w:br/>
              <w:t>гл.  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乖乖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guāiguāi, guāiguai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Послушный малыш</w:t>
              <w:br/>
              <w:t>Спокойный</w:t>
              <w:br/>
              <w:t>дитятко, деточка, золотко, малыш (ласковое обращение к ребёнку)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xiāo, xuē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Срезать, устранять, наносить ущерб</w:t>
              <w:br/>
              <w:t>Скребть, шлифовать</w:t>
              <w:br/>
              <w:t>срезать (напр. кожуpy), остругивать, соскабливать, счищать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Награждать, поощрять, восхищаться</w:t>
              <w:br/>
              <w:t>Премия</w:t>
              <w:br/>
              <w:t>жаловать, награждать, поощрять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печень, сокровенное, запойно</w:t>
              <w:br/>
              <w:t>печень, печёнка; печёночный; гепа..., гепато...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哥们儿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gēmenr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бро</w:t>
              <w:br/>
              <w:t>Братан</w:t>
              <w:br/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углубление между ложными рёбрами; под ложечкой; область близ "солнечного сплетения"; середина груди, грудь; под дых</w:t>
              <w:br/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Приезжий купец</w:t>
              <w:br/>
              <w:t>странствующий купец, торговый 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После, позже</w:t>
              <w:br/>
              <w:t>в дальнейшем, впоследствии, потом, после, 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Дворец, павильон, управление</w:t>
              <w:br/>
              <w:t>дворец; терем, палата,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格格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gēgē, gége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Аристократическая девушка</w:t>
              <w:br/>
              <w:t>Княжна</w:t>
              <w:br/>
              <w:t>звукоподр. птичьему щебету; трескотня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Повсеместное обследование</w:t>
              <w:br/>
              <w:t>Перепись населения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弥漫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Заполнять, наполнять полностью</w:t>
              <w:br/>
              <w:t>Распространяться</w:t>
              <w:br/>
              <w:t>наводнять, заливать; наполнять, заполнять [целиком], переполнять; 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俘虏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fúlǔ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военнопленный, пленить</w:t>
              <w:br/>
              <w:t>Пленник</w:t>
              <w:br/>
              <w:t>брать в плен, пленить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duǎnduǎn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Короткий, небольшой</w:t>
              <w:br/>
              <w:t>около, 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编辑部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biānjíbù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редакционный отдел, редакторский отдел, редакция</w:t>
              <w:br/>
              <w:t>Редакция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Пол, настил</w:t>
              <w:br/>
              <w:t>Пол木地板</w:t>
              <w:br/>
              <w:t>настил, пол; паркет; половая доска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Королевство, княжество</w:t>
              <w:br/>
              <w:t>княжество, королевство, царство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纠缠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jiūchán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Завязывать, запутывать, путаница</w:t>
              <w:br/>
              <w:t>Завязываться, запутываться</w:t>
              <w:br/>
              <w:t>завязывать, связывать; спутывать, свивать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Допрашивать, выяснять</w:t>
              <w:br/>
              <w:t>Подробный вопрос</w:t>
              <w:br/>
              <w:t>допрашивать, допытываться, выяснять, расследовать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纲要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положения</w:t>
              <w:br/>
              <w:t>Краткое содержание</w:t>
              <w:br/>
              <w:t>основы; основное, главное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наблюдать; 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текст (статьи, заметки)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Взлетать, подниматься высоко</w:t>
              <w:br/>
              <w:t>Полет, размахивать</w:t>
              <w:br/>
              <w:t>высоко взлетать; высоко подниматься, взметнуться, взвихриться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прохождения через</w:t>
              <w:br/>
              <w:t>Не прошедший</w:t>
              <w:br/>
              <w:t>не пройдя через...; 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 период, ранний этап</w:t>
              <w:br/>
              <w:t>Ранняя стадия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горе</w:t>
              <w:br/>
              <w:t>скорбеть, горевать, убиваться; оплакивать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杯子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Стакан, чашка</w:t>
              <w:br/>
              <w:t>чашка, стакан, чарка, рюмка, бокал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Сажень, почтенный, брат тестя</w:t>
              <w:br/>
              <w:t>десяток</w:t>
              <w:br/>
              <w:t>чжан (китайская сажень, равна 3,33 метра)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кровеносный сосуд, ангио-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утро, рассвет; утром, рано, на рассвете; 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Служить, карьера чиновника</w:t>
              <w:br/>
              <w:t>служить; делать карьеру чиновника; продвигаться по службе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государственные, корпоративные или общественные денежные средства; казённые деньги</w:t>
              <w:br/>
              <w:t>Государственные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Последние числа месяца</w:t>
              <w:br/>
              <w:t>Последняя декада месяца</w:t>
              <w:br/>
              <w:t>третья (последняя) декада, двадцатые числа; в последних числах месяца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Проходить, существовать</w:t>
              <w:br/>
              <w:t>История</w:t>
              <w:br/>
              <w:t>проходить [через...]; переходить, 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Переживать, тосковать</w:t>
              <w:br/>
              <w:t>грустно</w:t>
              <w:br/>
              <w:t>трудно пережить (тяжёлое время); тяжёлый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shēngsǐ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 и смерть; на грани жизни и смерти; в жизни и смерти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八百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Восемьсот, множество</w:t>
              <w:br/>
              <w:t>восемьсот (обр. в знач.:множество, многочисленный)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缘故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конструкция, структура</w:t>
              <w:br/>
              <w:t>строить, сооружать; складывать, составлять; строительство, сооружение, конструкция, устройство, составление, конструктор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撰写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Писать, составлять тексты</w:t>
              <w:br/>
              <w:t>писать (сочинения); составлять; создавать (литературные произведения); литературное творчество; написание (сочинений)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小姑娘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xiǎogūniang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девочка, детка, девушка, девчонка</w:t>
              <w:br/>
              <w:t>Маленькая 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罪恶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zuì’è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преступление, грех</w:t>
              <w:br/>
              <w:t>злодеяния, преступления; преступный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欧元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ōuyuán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 валюта</w:t>
              <w:br/>
              <w:t>евро(валюта)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западное побережье, западный берег</w:t>
              <w:br/>
              <w:t>Западный 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shānpō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 горы, откос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恶心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тошнота, тошнить, омерзительный</w:t>
              <w:br/>
              <w:t>Отвращение</w:t>
              <w:br/>
              <w:t>прям., перен. тошнота; тошнить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Посторонний, иностранец</w:t>
              <w:br/>
              <w:t>Чужак</w:t>
              <w:br/>
              <w:t>чужой, посторонний, незнакомый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申报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Декларировать, сообщать</w:t>
              <w:br/>
              <w:t>Заявление</w:t>
              <w:br/>
              <w:t>докладывать, рапортовать, доносить, сообщать, доводить до сведения (вышестоящих)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Лепешка, пирожок, блин</w:t>
              <w:br/>
              <w:t>Пирожное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правящая династия,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仪器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yíqì, yíqi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Измерительные приборы</w:t>
              <w:br/>
              <w:t>измерительная (научная) аппаратура; прибор[ы], аппаратура, 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国务卿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guówùqīng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статс-секретарь; государственный секретарь (напр.в США)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庄严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величественный, торжественный, важный</w:t>
              <w:br/>
              <w:t>Сolegnostro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不知不觉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bùzhī bùjué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зная и не чувствуя; незаметно для себя; 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胆子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Смелость, храбрость</w:t>
              <w:br/>
              <w:t>храбрость, мужество; быть смелым, обладать храбростью; храбрый, 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ударять; пробивать, протыкать, прокалывать</w:t>
              <w:br/>
              <w:t>Продырявить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устранить, разрешить, нейтрализовать; освободиться (от чего-л.), преодолеть; отвести беду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宁静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тишина</w:t>
              <w:br/>
              <w:t>Тихий порядок</w:t>
              <w:br/>
              <w:t>тихо, спокойно; спокойный; уравновешенный; утишить(ся), успокоить(ся); тишина, 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雄厚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xiónghòu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могучий, сильный</w:t>
              <w:br/>
              <w:t>Крепкий</w:t>
              <w:br/>
              <w:t>богатый; обширный, могучий, сильный (о стране); крупный (о капитале)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Мнение, взгляды</w:t>
              <w:br/>
              <w:t>взгляды, воззрения; точка зрения; мнение, концепция; трактовка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превосходное поведение, прекрасные манеры; хорошие манеры; элегантность поведения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wéi, wěi, shuí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единственно</w:t>
              <w:br/>
              <w:t>только, лишь; единственно; один только; также в конструкциях с дополнением, вынесенным на позицию перед сказуемым (* д 是 с, или * д 之 с, где «д» - дополнение, а «с» - сказуемое)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元帅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yuánshuài, yuánshuai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маршал, (верховный) главнокомандующий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dàfāng, dàfang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щедрый, великодушный, широкой натуры, широкой души, отзывчивый; великодушие, щедрость</w:t>
              <w:br/>
              <w:t>Спонтанный, щедрый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男孩子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nánháizi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Увольнять, исключать</w:t>
              <w:br/>
              <w:t>Исключить из списка</w:t>
              <w:br/>
              <w:t>исключать; рассчитывать; увольнять; отделять; вычитать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делиться на рукава (потоки), давать ответвление в другое русло (на другую линию; о реке, эл. токе); разделение потока на рукава (протоки)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xīguā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Переговоры, обсуждение</w:t>
              <w:br/>
              <w:t>советоваться, вести переговоры; обсуждать;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Ограждение, колонка, панель</w:t>
              <w:br/>
              <w:t>Барьер</w:t>
              <w:br/>
              <w:t>перила; ограда, изгородь, парапет, балюстрада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Качаться, колебаться, двигаться</w:t>
              <w:br/>
              <w:t>болтаться</w:t>
              <w:br/>
              <w:t>колыхаться, колебаться, качаться; содрогаться; двигаться; не иметь покоя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Почему? Как</w:t>
              <w:br/>
              <w:t>почему же?; по какой же причине?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 стена; крепостные стены</w:t>
              <w:br/>
              <w:t>Стена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Полость, тон, произношение</w:t>
              <w:br/>
              <w:t>сущ. /счётн.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tóudǐng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Макушка головы</w:t>
              <w:br/>
              <w:t>Верх головы</w:t>
              <w:br/>
              <w:t>макушка [головы], маковка, темя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dīng, 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гвоздь, наблюдать, задерживать</w:t>
              <w:br/>
              <w:t>гвоздь; шип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хватать, щипать, срывать</w:t>
              <w:br/>
              <w:t>Сжимать</w:t>
              <w:br/>
              <w:t>хватать [рукой]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硬是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всё-таки, насильно</w:t>
              <w:br/>
              <w:t>Упорствовать</w:t>
              <w:br/>
              <w:t>диал. действительно, в самом деле, поистине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傻子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Дурак, идиот</w:t>
              <w:br/>
              <w:t>идиот, кретин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Покраснеть от стыда</w:t>
              <w:br/>
              <w:t>покраснеть (от стыда, от гнева)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zhē; 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Покрыть, закрыть, заслонить</w:t>
              <w:br/>
              <w:t>покрывать, закрывать; заслонять [от...]; прикрывать, защищать; загораживать; затенять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Спокойно, непринужденно</w:t>
              <w:br/>
              <w:t>Спокойствие</w:t>
              <w:br/>
              <w:t>спокойно; непринуждённо; не спеша, неторопливо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yùnzhuǎn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работать, функционировать</w:t>
              <w:br/>
              <w:t>Функционирование</w:t>
              <w:br/>
              <w:t>вращаться; обращаться (напр., о планете)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Зуд, чесаться</w:t>
              <w:br/>
              <w:t>желание чесаться, зуд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Подпись, подписать</w:t>
              <w:br/>
              <w:t>подписать[ся], расписаться, поставить 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邮件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почтовое отправление; почта, корреспонденция, письмо</w:t>
              <w:br/>
              <w:t>Электронное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索性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всего, тогда уж</w:t>
              <w:br/>
              <w:t>Проще</w:t>
              <w:br/>
              <w:t>лучше всего, лучше бы, само собой лучше; тогда уж, в таком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职权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служебные полномочия (права, прерогативы); официальная власть; авторитет</w:t>
              <w:br/>
              <w:t>Должностные 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肉体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ròutǐ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Физическое тело</w:t>
              <w:br/>
              <w:t>тело, плоть; физический, плотский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料到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liàodào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предвидеть, учесть, рассчитать, предположить, догадаться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huāfèi, huāfei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тратить, расходы</w:t>
              <w:br/>
              <w:t>Расходовать</w:t>
              <w:br/>
              <w:t>тратить, затрачивать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лошадиная повозка, конная повозка, карета, телега; экипаж; извозчик</w:t>
              <w:br/>
              <w:t>Карета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тридцать тысяч (30 000)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специально, нарочно; намеренно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 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уст; в устах</w:t>
              <w:br/>
              <w:t>Во рту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téng, tēng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Взлетать, подпрыгивать, мчаться</w:t>
              <w:br/>
              <w:t>возноситься, вздыматься, подниматься; парить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拳头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Кулак, удар кулаком, флагманский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混蛋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húndàn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Негодяй</w:t>
              <w:br/>
              <w:t>Гадина</w:t>
              <w:br/>
              <w:t>см.浑蛋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Разделение, разрезание</w:t>
              <w:br/>
              <w:t>разрезать, разъединять, разобщать, делить, разделять; деление, раздел, распределение; глубоко прорезанный, разрезной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yē, yé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Риторический вопрос, пауза</w:t>
              <w:br/>
              <w:t>Йе</w:t>
              <w:br/>
              <w:t>транскрипционный 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Благотворительность, общественные интересы</w:t>
              <w:br/>
              <w:t>общее благо (польза); общественные интересы; благотворительность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Свет, сияние, блеск</w:t>
              <w:br/>
              <w:t>Сияние света</w:t>
              <w:br/>
              <w:t>свет, сияние; блеск; блестящий, 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еженедельное издание, еженедельник</w:t>
              <w:br/>
              <w:t>Недельный 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 и глубина</w:t>
              <w:br/>
              <w:t>высокий и низкий, глубокий и мелкий; вышина, высота (напр. здания, звуки), уровень; глубина (напр. котлована)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刺猬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cìwei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ёж (лат.Erinaceus)</w:t>
              <w:br/>
              <w:t>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吩咐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Приказывать, инструктировать</w:t>
              <w:br/>
              <w:t>Поручить</w:t>
              <w:br/>
              <w:t>инструктировать, распоряжаться, приказание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暗暗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Темный, тайный</w:t>
              <w:br/>
              <w:t>Темнота</w:t>
              <w:br/>
              <w:t>тёмный, потёмки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Двигаться, управлять транспортом</w:t>
              <w:br/>
              <w:t>Водить</w:t>
              <w:br/>
              <w:t>мчаться, скакать; быстро двигаться; идти полным ходом; идти (об автомашине); лететь (о самолёте); плыть (о корабле, лодке)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 в школу</w:t>
              <w:br/>
              <w:t>поступать в школу (учебное заведение); приступать к занятиям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основании(чего-л.), в соответствии(с чем-л.), согласно(чему-л.), исходя(из чего-л.)</w:t>
              <w:br/>
              <w:t>Следуя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yīgòng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всего, итого; в итоге; все вместе</w:t>
              <w:br/>
              <w:t>Вместе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крик, зов, призыв, оклик; возглас; 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жизни</w:t>
              <w:br/>
              <w:t>до смерти</w:t>
              <w:br/>
              <w:t>биол. эмбриональный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剥夺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Отнимать, лишать права</w:t>
              <w:br/>
              <w:t>Забрать</w:t>
              <w:br/>
              <w:t>экспроприировать; отнимать; лишать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凭借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Опираясь, используя, благодаря</w:t>
              <w:br/>
              <w:t>С помощью</w:t>
              <w:br/>
              <w:t>силой, посредством, путём; опираясь, полагаясь (на что-л.); используя (что-л.); благодаря (чему-л.)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墙壁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 с знаниями</w:t>
              <w:br/>
              <w:t>Знаменательная молодежь</w:t>
              <w:br/>
              <w:t>сокр. от知识青年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父子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 и сын; отцы и дети; старшие и младшие (в роде) ; старые и молодые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армия</w:t>
              <w:br/>
              <w:t>многочисленная армия, большое войско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мощный; крепкий, твёрдый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ценить, уважать, дорожить; придавать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  <w:br/>
              <w:t>прежде, в прежнее время, раньше; 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Раскрывать, открывать</w:t>
              <w:br/>
              <w:t>Открыть</w:t>
              <w:br/>
              <w:t>раскрывать, развёртывать; вскрывать; снимать, отделять, сдирать, отдирать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公元前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gōngyuánqián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нашей эры, до новой эры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Разливаться, распространяться</w:t>
              <w:br/>
              <w:t>Размытое</w:t>
              <w:br/>
              <w:t>, mán разливаться [на], выходить из берегов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Воспоминание, тоска</w:t>
              <w:br/>
              <w:t>Вспоминать с ностальгией</w:t>
              <w:br/>
              <w:t>уноситься мыслями к..., вспоминать, поминать; воспоминания; скучать, тосковать, ностальгировать (по ком-л.)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派遣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pàiqiǎn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Командировать, отправлять</w:t>
              <w:br/>
              <w:t>Отправка</w:t>
              <w:br/>
              <w:t>посылать, отправлять; командировать, отряжать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Девушка</w:t>
              <w:br/>
              <w:t>сокр. от女朋友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毛泽东思想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máo zédōng sīxiǎng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 Мао Цзэдуна, маоизм</w:t>
              <w:br/>
              <w:t>Идеология Мао Цзэдуна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каком месте?; где?; куда?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 все силы; прилагать максимум усилий</w:t>
              <w:br/>
              <w:t>Постараться изо всех 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итоге, в конечном счёте, в конце концов, напоследок</w:t>
              <w:br/>
              <w:t>В конечном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деньги, при деньгах</w:t>
              <w:br/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прилагать силы, направлять усилия на..., сосредоточить силу на...</w:t>
              <w:br/>
              <w:t>Усердно 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觉悟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Озарение, осознание</w:t>
              <w:br/>
              <w:t>Понимание</w:t>
              <w:br/>
              <w:t>понять, уразуметь, осознать; пробудить сознание (в ком-л.), просветить (кого-л.); сознание; сознательность; 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崩溃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bēngkuì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Крах, разрушение, сбой</w:t>
              <w:br/>
              <w:t>развал, крах; разгром, 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yīshang, yīcháng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платье; бельё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 дело</w:t>
              <w:br/>
              <w:t>вести судебное дело (процесс); расследовать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pī, pǐ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Раскалывать, рубить на щепки</w:t>
              <w:br/>
              <w:t>Разделить</w:t>
              <w:br/>
              <w:t>колоть, раскалывать, расщеплять, рубить на щепки; вскрывать (ножом)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сутки; день и ночь, круглые сутки; круглосуточный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подняться</w:t>
              <w:br/>
              <w:t>Восстановление роста</w:t>
              <w:br/>
              <w:t>вновь подняться (повыситься)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Однородный тип</w:t>
              <w:br/>
              <w:t>То же самое</w:t>
              <w:br/>
              <w:t>один род; одна порода; однородный; одной породы, однотипный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Исследовательская ассоциация</w:t>
              <w:br/>
              <w:t>Общество исследований</w:t>
              <w:br/>
              <w:t>исследовательское общество (ассоциация)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世界观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shìjièguān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филос. мировоззрение; взгляд на мир, мировосприятие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Громкий смех</w:t>
              <w:br/>
              <w:t>громко смеяться, хохотать; смех, хохот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смысл, означать</w:t>
              <w:br/>
              <w:t>Значение</w:t>
              <w:br/>
              <w:t>смысл; намек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典礼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торжество, церемония, обряд, ритуал, торжественный 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输出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Экспорт, вывод, конвертация</w:t>
              <w:br/>
              <w:t>Выход</w:t>
              <w:br/>
              <w:t>экспорт, вывоз; вывод (результата); экспортировать, вывозить; выводить (результат); экспортный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Несложно</w:t>
              <w:br/>
              <w:t>Не сложно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год; начало года; урожай</w:t>
              <w:br/>
              <w:t>год; годы, 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к рассмотрению, принимать к производству (дело, заявку)</w:t>
              <w:br/>
              <w:t>Принимать, 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移植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Пересадка, трансплантация, портирование</w:t>
              <w:br/>
              <w:t>пересадка (растений), пикировка, пикирование; пересаживать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逐年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zhúnián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 за годом, из года в год; в течение ряда лет; ежегодно, каждый год, с каждым годом</w:t>
              <w:br/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можно скорее</w:t>
              <w:br/>
              <w:t>как можно 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综合性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zōnghéxìng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 (неспециализированный) характер; многопрофильный; комбинированный, комплексный, 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狮子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Доброта, милость</w:t>
              <w:br/>
              <w:t>Ласковость</w:t>
              <w:br/>
              <w:t>доброта; милость; благосклонность, любовь; доброжелательство, доброе отношение, сочувствие; добрые дела (поступки)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统一战线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tǒngyī zhànxiàn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Единый 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сооружать, возводить, здание, постройка; 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大使馆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dàshǐguǎn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американская сторона,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 корабль</w:t>
              <w:br/>
              <w:t>[военный]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小心翼翼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xiǎoxīn yìyì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Осторожно, бережно</w:t>
              <w:br/>
              <w:t>с особой осторожностью; бережно; внимательно; сосредоточенно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笼罩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lǒngzhào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окутывать, накрывать</w:t>
              <w:br/>
              <w:t>накрывать [колпаком]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заболеть</w:t>
              <w:br/>
              <w:t>заболевать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bēng; běng; bèng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Затягивать, сшивать, выманить, выскочить, невозмутимый</w:t>
              <w:br/>
              <w:t>Натянутый</w:t>
              <w:br/>
              <w:t>стягивать, затягивать; накладывать бинт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живот, брюшная полость; брюхо, утроба; брюшной; мед. абдомен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Переливаться через край</w:t>
              <w:br/>
              <w:t>превышать</w:t>
              <w:br/>
              <w:t>переливать[ся] через край; переполняться); быть переполненным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жилище, квартира, резиденция</w:t>
              <w:br/>
              <w:t>Домашний</w:t>
              <w:br/>
              <w:t>жилище, квартира; резиденция; усадьба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嘲笑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высмеивать, насмехаться, издеваться, насмешки, глумления</w:t>
              <w:br/>
              <w:t>Смеяться над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Зажечь, разжечь</w:t>
              <w:br/>
              <w:t>загораться; гореть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дамба (пров. Хубэй)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旋转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xuánzhuǎn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Вращение, кручение</w:t>
              <w:br/>
              <w:t>вертеться, крутиться, вращаться; вращательный, вращающийся; вращение; тех. ротация; ротационный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歼灭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jiānmiè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истребить, уничтожить, сокрушить, ликвидировать</w:t>
              <w:br/>
              <w:t>уничтожение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乡亲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Земляк, селянин</w:t>
              <w:br/>
              <w:t>Соседи по деревне</w:t>
              <w:br/>
              <w:t>земляк, односельчанин; соплеменник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 и обратно, вперёд и назад (двигаться, ездить, сновать и т.д.)</w:t>
              <w:br/>
              <w:t>Туда-обратно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核电站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hédiànzhàn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атомная электростанция (АЭС)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Приземлиться, опуститься</w:t>
              <w:br/>
              <w:t>Приземление</w:t>
              <w:br/>
              <w:t>упасть (спуститься) на землю; садиться (о птице); приземлиться (о самолёте)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узкий, тесный</w:t>
              <w:br/>
              <w:t>прил. 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Въехать в город</w:t>
              <w:br/>
              <w:t>Войти в город</w:t>
              <w:br/>
              <w:t>вступать (въезжать) в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период, цикл; периодический, циклический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诸如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ассоциация; корпорация; общественная организация; общество (организация); объединение; кооперативный союз; кооперативное товарищество; конвиксия</w:t>
              <w:br/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星星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xīngxing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Звёзды, искры, крапинки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mào;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наружность, внешний вид, облик; выражение лица; внешний; показной; внешне, снаружи, по внешнему виду</w:t>
              <w:br/>
              <w:t>Внешность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горе</w:t>
              <w:br/>
              <w:t>Грусть</w:t>
              <w:br/>
              <w:t>убиваться, горевать, сокрушаться, грустный, печальный; горе, горесть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хорошая репутация, доброе имя; известность, 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拦住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Задерживать, останавливать</w:t>
              <w:br/>
              <w:t>Задержать</w:t>
              <w:br/>
              <w:t>преграждать дорогу; задерживать; препятствовать; останавливать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谋求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móuqiú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 к целям</w:t>
              <w:br/>
              <w:t>Стремиться получить</w:t>
              <w:br/>
              <w:t>добиваться; стремиться (к чему-л.); преследовать (какие-л. цели)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拼搏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pīnbó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бороться, добиваться</w:t>
              <w:br/>
              <w:t>Упорная борьба</w:t>
              <w:br/>
              <w:t>бороться, сражаться, всемерно добиваться; боевой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殖民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колонизировать; колонизация; колониальный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Одинокий, неженатый</w:t>
              <w:br/>
              <w:t>не состоящий в браке или в отношениях, одинокий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Беседка, павильон</w:t>
              <w:br/>
              <w:t>беседка; павильон, киоск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说实话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 shíhuà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 правду</w:t>
              <w:br/>
              <w:t>Сказать правду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榜样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bǎngyàng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тип, образец, пример для подражания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Гнать, преследовать, добиваться</w:t>
              <w:br/>
              <w:t>гнать; изгонять, выгонять; прогонять; отвергать; удалять, устранять, отстранять; ссылать, выселять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拜访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нанести визит, посетить; навестить, проведать; побывать с визитом; визит, посещение</w:t>
              <w:br/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Пословить, поощрять</w:t>
              <w:br/>
              <w:t>отмечать; поощрять; признавать заслуги; прославлять; хвалить; благодарность; поощрение; признание; похвала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千金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Драгоценная дочь, сокровище</w:t>
              <w:br/>
              <w:t>Золотая дочь</w:t>
              <w:br/>
              <w:t>огромные деньги, сокровище; высокая цена; бесценный, 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敞开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Распахнутый</w:t>
              <w:br/>
              <w:t>широко распахнуть; открытый; нараспашку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трубопровод, 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жаловаться, подавать иск</w:t>
              <w:br/>
              <w:t>Обвинять</w:t>
              <w:br/>
              <w:t>жаловаться [на] (что-л.,  кому-л.); взывать к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впитывать, усваивать, извлекать</w:t>
              <w:br/>
              <w:t>Впитывать,吸取</w:t>
              <w:br/>
              <w:t>всасывать, втягивать, вбирать; вдыхать; впитывать, поглощать; отсасывать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схватить, взяться за</w:t>
              <w:br/>
              <w:t>схватить, арестовать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陌生人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mòshēngrén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чужак; незнакомый человек, незнакомец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度假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 каникулы, проводить отпуск; курортный</w:t>
              <w:br/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печь, топка, котел; очаг; горн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祝福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желать (кому-л.) счастья, молиться о счастье; пожелание счастья, наилучшие пожелания, благословение</w:t>
              <w:br/>
              <w:t>Благословение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饺子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варёные пельмени</w:t>
              <w:br/>
              <w:t>цзяоцзы, пельмени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污水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сточные воды; грязная вода; помои</w:t>
              <w:br/>
              <w:t>Загрязненная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一百万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yíbǎiwàn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Время, между тем</w:t>
              <w:br/>
              <w:t>В течение этого времени</w:t>
              <w:br/>
              <w:t>в это время, тем временем, 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Превышать, переходить через</w:t>
              <w:br/>
              <w:t>переходить через, переступать, перешагивать, перелезать через, переправляться через, переваливать(через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вторгаться; вторжение</w:t>
              <w:br/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Учреждать, создавать</w:t>
              <w:br/>
              <w:t>Основать</w:t>
              <w:br/>
              <w:t>создавать, учреждать; учредительный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Обезглавливать, убивать, рубить</w:t>
              <w:br/>
              <w:t>Сечь</w:t>
              <w:br/>
              <w:t>обезглавливать; казнить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Эгоистичный</w:t>
              <w:br/>
              <w:t>думать только о личных делах; быть себялюбцем (эгоистом); своекорыстный, эгоист; себялюбие, эгоизм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判处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Осуждать к</w:t>
              <w:br/>
              <w:t>Судить</w:t>
              <w:br/>
              <w:t>приговаривать к..., осуждать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煤矿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угольная шахта; копи; угольные промыслы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и, также; до</w:t>
              <w:br/>
              <w:t>и, также; (вместе)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Ходить, 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bào; pù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Жестокий, вспыльчивый, стремительный</w:t>
              <w:br/>
              <w:t>жестокий, лютый; бесчеловечный; злой; грубый, насильственный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bǐfang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Пример, например</w:t>
              <w:br/>
              <w:t>сравнение, метафора; аллегория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решаться (в зависимости отчего-л.); зависеть от...; находить своё решение (в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беспокоиться, тревожиться</w:t>
              <w:br/>
              <w:t>забота</w:t>
              <w:br/>
              <w:t>тревожиться, беспокоиться; заботиться; беспокойство, 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 чеснок (лат. Allium sativum)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верхнее течение реки, верховье; истоки [реки]</w:t>
              <w:br/>
              <w:t>верхний течении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páichì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Отвергать, исключать</w:t>
              <w:br/>
              <w:t>отталкивать, отбрасывать, отвергать; исключать, отклонять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绍酒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Шaoxin вино</w:t>
              <w:br/>
              <w:t>Шаоцзюнь</w:t>
              <w:br/>
              <w:t>см.绍兴酒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duǎnquē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нехватка</w:t>
              <w:br/>
              <w:t>быть в недостатке; не хватать, не быть в наличии; недостаточно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种族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Раса, племя, род</w:t>
              <w:br/>
              <w:t>племя, семья; род; 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визитная карточка, визитка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处置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Управление,处置</w:t>
              <w:br/>
              <w:t>Обработка</w:t>
              <w:br/>
              <w:t>упорядочивать, налаживать; принимать меры, утилизовать; справляться; меры, шаги к упорядочению, 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jì, jī, 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Управление, запись, порядок</w:t>
              <w:br/>
              <w:t>Эпоха</w:t>
              <w:br/>
              <w:t>управлять, ведать; регулировать, 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lín, lìn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Намокать, капать, поливать</w:t>
              <w:br/>
              <w:t>Лить воду, поливать</w:t>
              <w:br/>
              <w:t>намокать, промокать; увлажняться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纯洁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Чистота, целомудрие</w:t>
              <w:br/>
              <w:t>Чистый</w:t>
              <w:br/>
              <w:t>белоснежный, без пятнышка; целомудренный; беспорочный; целомудрие; беспорочность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 в очереди</w:t>
              <w:br/>
              <w:t>Стоять в очередь</w:t>
              <w:br/>
              <w:t>строиться, становиться строем; строем, рядами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Подойти, приблизиться</w:t>
              <w:br/>
              <w:t>Подойти 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勇于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 в действии</w:t>
              <w:br/>
              <w:t>быть смелым в (чем-л.), смело идти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xīnniáng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Невеста, новобрачная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Проезжал мимо</w:t>
              <w:br/>
              <w:t>Пройти мимо</w:t>
              <w:br/>
              <w:t>проезжать через..., проездом, транзитом через ...; по дороге; проходил 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Нерелевантный, не имеющий отношения</w:t>
              <w:br/>
              <w:t>Несвязанный</w:t>
              <w:br/>
              <w:t>не иметь отношения, не иметь ничего общего, не касаться; быть непричастным, ни при чём; нерелевантный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Выразить позицию</w:t>
              <w:br/>
              <w:t>Выражать позицию</w:t>
              <w:br/>
              <w:t>выразить свою точку зрения, выразить своё отношение, высказаться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Близкий, дружеский, родной</w:t>
              <w:br/>
              <w:t>близкий, дружеский; быть в близких отношениях; сдружиться, сблизиться, 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храм; церковь; костёл; кирха; мечеть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Применять, использовать</w:t>
              <w:br/>
              <w:t>осваивать (напр. ассигнования); пускать в ход; применять, употреблять, использовать; прибегать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jiéshěng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Экономить, сберегать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糟糕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zāogāo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Ужасно, беда</w:t>
              <w:br/>
              <w:t>скверный, плохой, не годиться, отвратительный, ужасный; полный беспорядок, безобразие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 силы</w:t>
              <w:br/>
              <w:t>Военное ведомство</w:t>
              <w:br/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三角洲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sānjiǎozhōu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 реки</w:t>
              <w:br/>
              <w:t>дельта (реки)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bā, pá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Рыть, снимать, срывать</w:t>
              <w:br/>
              <w:t>Вы扒窃</w:t>
              <w:br/>
              <w:t>копать, рыть, выкапывать, вырывать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 (сумка) для книг, школьный ранец</w:t>
              <w:br/>
              <w:t>Рюкзак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慈善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Благотворительность, филантропия</w:t>
              <w:br/>
              <w:t>доброжелательный, любящий; гуманный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Бодрость, энтузиазм</w:t>
              <w:br/>
              <w:t>подъём, воодушевление; [бодрое, приподнятое] настроение; бодрость; увлечение, 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длинный, красивый</w:t>
              <w:br/>
              <w:t>Ман</w:t>
              <w:br/>
              <w:t>широкий, длинный, долгий, протяжный; далёкий, пространный; большой, 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до...; вплоть до того, что...; и даже...</w:t>
              <w:br/>
              <w:t>до такой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Правило, круг, образец</w:t>
              <w:br/>
              <w:t>циркуль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сообразительный, хитроумный</w:t>
              <w:br/>
              <w:t>Разумный, хитрый</w:t>
              <w:br/>
              <w:t>хитроумный; сообразительный, понятливый; мудрить, умничать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隔离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Изолировать, разделять</w:t>
              <w:br/>
              <w:t>отделять; изолировать, разобщать, отчуждать, разделять; быть отделённым; разобщаться; изоляция, 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宁愿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nìngyuàn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предпочитаю</w:t>
              <w:br/>
              <w:t>предпочитать; лучше 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Лить, брызгать, рассыпать</w:t>
              <w:br/>
              <w:t>Лить, поливать</w:t>
              <w:br/>
              <w:t>лить; проливать; поливать; брызгать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shùmù; cùmù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Число, количество</w:t>
              <w:br/>
              <w:t>число, численное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вновь вернуть(ся)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Быстро, стремительно</w:t>
              <w:br/>
              <w:t>прил., нареч. быстрый, резвый, скорый, стремительный; мгновенно, стремительно, 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mónǐ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Имитировать, моделировать, аналоговый</w:t>
              <w:br/>
              <w:t>Моделирование</w:t>
              <w:br/>
              <w:t>подражать, имитировать, копировать; подражание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Вырезать, гравировать, ваять</w:t>
              <w:br/>
              <w:t>Резьба по дереву</w:t>
              <w:br/>
              <w:t>вырезать, гравировать; гранить; ваять; резной, гравированный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jiēguǐ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Стыковка, сближение</w:t>
              <w:br/>
              <w:t>Соединение</w:t>
              <w:br/>
              <w:t>связать, увязать (с чем-либо); сближение, стыковка, стыковаться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(за) последние годы</w:t>
              <w:br/>
              <w:t>Недавние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Начинать, приобретать</w:t>
              <w:br/>
              <w:t>Получить</w:t>
              <w:br/>
              <w:t>приступать к делу, приниматься, браться за дело, начинать, предпринимать; положить 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Стремительный, резкий изменение</w:t>
              <w:br/>
              <w:t>Крайне быстро</w:t>
              <w:br/>
              <w:t>стремительный, резкий (напр.о перемене)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графство, область, округ, префектура, кантон, уезд; областной, окружной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Блокбастер,大片</w:t>
              <w:br/>
              <w:t>Большой фильм</w:t>
              <w:br/>
              <w:t>большой массив; большая площадь (земли, воды)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Наблюдение, слежение</w:t>
              <w:br/>
              <w:t>наблюдение за</w:t>
              <w:br/>
              <w:t>держать под наблюдением (надзором); следить; слежка, слежение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区分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различие, разница; разграничение, дифференциация, разделение; различать, разграничивать; разделительный, различительный, диакритический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嫂子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 старшего брата; невестка</w:t>
              <w:br/>
              <w:t>Золовка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Откладывать, задерживать</w:t>
              <w:br/>
              <w:t>Отложить</w:t>
              <w:br/>
              <w:t>спускать на тормозах, замедлять, 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таможенная 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办公厅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bàngōngtīng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Административная канцелярия</w:t>
              <w:br/>
              <w:t>Кабинет офисный</w:t>
              <w:br/>
              <w:t>канцелярия; административный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dì; 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 брат, ученик</w:t>
              <w:br/>
              <w:t>младший брат; младший (из одного поколения рода)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событие, инцидент, переворот</w:t>
              <w:br/>
              <w:t>событие, инцидент, мятеж, переворот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Модель, образец, тип</w:t>
              <w:br/>
              <w:t>модель, образец;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Доход, получение</w:t>
              <w:br/>
              <w:t>то, что получено (достигнуто)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Нападать, охватывать, завладевать</w:t>
              <w:br/>
              <w:t>нападать из-за угла (из засады); совершать набег (внезапное нападение); наносить внезапный удар; неожиданно 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拓宽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tuòkuān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兔子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заяц, кролик</w:t>
              <w:br/>
              <w:t>заяц; кролик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Ожесточённый бой</w:t>
              <w:br/>
              <w:t>Ожесточённая борьба</w:t>
              <w:br/>
              <w:t>ожесточённый (упорный) 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郑重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Торжественный, серьезный</w:t>
              <w:br/>
              <w:t>Серьезно</w:t>
              <w:br/>
              <w:t>торжественный; серьёзный;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xīntiào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Сердцебиение, тремор сердца</w:t>
              <w:br/>
              <w:t>сильно забиться (о сердце); получить сердцебиение; затрепетать; сердцебиение (напр. от страха, болезни)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Завтрак, рано</w:t>
              <w:br/>
              <w:t>завтрак, утренний 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Сокращённое название</w:t>
              <w:br/>
              <w:t>Сокращение</w:t>
              <w:br/>
              <w:t>сокращённое (краткое) название; аббревиатура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Бедный, нищий</w:t>
              <w:br/>
              <w:t>Бедность</w:t>
              <w:br/>
              <w:t>бедный, тощий, убогий; нищий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 производства, производственная линия, производственный поток, поточная 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постановка дела; мероприятия, вопросы (связанные с данным делом); порядок проведения</w:t>
              <w:br/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 и расход, платёжный баланс</w:t>
              <w:br/>
              <w:t>Приход и 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Истоки, источник</w:t>
              <w:br/>
              <w:t>истоки; источник возникновения; начало, основа, корень (напр. зла); 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Зыбь, рябь воды</w:t>
              <w:br/>
              <w:t>Кружок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Предостерегать, пугать, бдительность</w:t>
              <w:br/>
              <w:t>Полиция</w:t>
              <w:br/>
              <w:t>предостерегать, настораживать; предупреждать (кого-л.); ставить (кому-л.) на вид [ошибку]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jiáo, jué, 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жевать, глодать; грызть, пережёвывать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Соответствующий, уместно</w:t>
              <w:br/>
              <w:t>Точно</w:t>
              <w:br/>
              <w:t>прил. 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Звать, призывать, окликать</w:t>
              <w:br/>
              <w:t>звать, призывать (к себе), окликать, выкликать (кого-л., что-л.); зов, оклик, окрик; клич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Почитание родителей</w:t>
              <w:br/>
              <w:t>Почтение родителям</w:t>
              <w:br/>
              <w:t>почитание (уважение) родителей; преданность (усердное служение) родителям; усердное исполнение воли (осуществление идеалов) родителей (предков)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户口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hùkǒu, hùkou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Прописка, регистрация населения</w:t>
              <w:br/>
              <w:t>Ху Kou (регистрация)</w:t>
              <w:br/>
              <w:t>население; количество дворов и число жителей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赠送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zèngsòng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дарить, бесплатно отправлять</w:t>
              <w:br/>
              <w:t>Подарить</w:t>
              <w:br/>
              <w:t>дарить, преподносить; посылать бесплатно (напр. образцы товаров)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строгий, секретный</w:t>
              <w:br/>
              <w:t>плотный; тесный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жертвенник, возвышение, кувшин</w:t>
              <w:br/>
              <w:t>Подношение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Вместе, одновременно</w:t>
              <w:br/>
              <w:t>вместе, разом, дружно, одновременно; все [как один]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 заказывать, резервировать</w:t>
              <w:br/>
              <w:t>Зарезервировать</w:t>
              <w:br/>
              <w:t>предопределять; предопределённый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 человека</w:t>
              <w:br/>
              <w:t>Рост высота тела</w:t>
              <w:br/>
              <w:t>рост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волейбол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Интуиция, непосредственное восприятие</w:t>
              <w:br/>
              <w:t>прямое (непосредственное) восприятие (путём опыта)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Цепь, ссылка, кабельтов</w:t>
              <w:br/>
              <w:t>Связь</w:t>
              <w:br/>
              <w:t>цепь, цепочка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不由自主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bùyóu zìzhǔ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Помимо воли</w:t>
              <w:br/>
              <w:t>Непроизвольно</w:t>
              <w:br/>
              <w:t>невольно, не по своей воле, вынужденно, помимо своей воли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站住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zhànzhu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Остановись; стой</w:t>
              <w:br/>
              <w:t>остановиться; стой!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误解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Недопонимание, ошибочное толкование</w:t>
              <w:br/>
              <w:t>недопонимать, превратно понимать, ошибочно истолковывать; непонимание, ошибочное толкование, недоразумение, заблуждение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会议室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huìyìshì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 заседаний, конференц-зал</w:t>
              <w:br/>
              <w:t>Конференц-зал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Способности, умения</w:t>
              <w:br/>
              <w:t>Умение, способность</w:t>
              <w:br/>
              <w:t>способность, умение, навыки, 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Внезапно,忽然</w:t>
              <w:br/>
              <w:t>внезапно, вдруг; невзначай, случайно; в удвоении: то вдруг..., то вдруг...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Изящный, тонкий, превосходный</w:t>
              <w:br/>
              <w:t>Красивый, изысканный</w:t>
              <w:br/>
              <w:t>тонкий, изящный; 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 конъюнктура, ситуация на рынке, котировки</w:t>
              <w:br/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Соревноваться, конкурировать</w:t>
              <w:br/>
              <w:t>Соревнование</w:t>
              <w:br/>
              <w:t>бороться, конкурировать, соперничать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принимать на себя</w:t>
              <w:br/>
              <w:t>Нести ответственность</w:t>
              <w:br/>
              <w:t>нести (напр., бремя, тяготы); брать (принимать) на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Удалить, очистить</w:t>
              <w:br/>
              <w:t>чистить, вычищать; 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Узор, разнообразие, фасон</w:t>
              <w:br/>
              <w:t>Фигура</w:t>
              <w:br/>
              <w:t>узор; образец; мотив орнамента, рисунок на ткани, аппликации; узорный; фигурный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радостный (напр. о событии); отрадный</w:t>
              <w:br/>
              <w:t>Удивительно 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毛巾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máojīn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махровое полотенце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分公司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fēngōngsī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 компании</w:t>
              <w:br/>
              <w:t>филиал предприятия; филиал; отделение (компании)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miǎnde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избежать, чтобы не</w:t>
              <w:br/>
              <w:t>Чтобы избежать</w:t>
              <w:br/>
              <w:t>избежать, освободиться от..., избавиться от...; во избежание...; чтобы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忧虑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Тревога, беспокойство</w:t>
              <w:br/>
              <w:t>беспокойство, тревога; забота, думы; скорбь, печаль; заботиться, беспокоиться, тревожиться; беспокойный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Специально,特意</w:t>
              <w:br/>
              <w:t>Специально для этого</w:t>
              <w:br/>
              <w:t>специально, особо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消费品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xiāofèipǐn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Потребительские товары</w:t>
              <w:br/>
              <w:t>предмет широкого потребления, потребительский товар, расходные материалы, товары народного 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握住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wòzhù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Крепко держать</w:t>
              <w:br/>
              <w:t>Пожать, удержать</w:t>
              <w:br/>
              <w:t>крепко хватать: прочно брать в руки; овладевать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форма</w:t>
              <w:br/>
              <w:t>вооружение и снаряжение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Армия, легион</w:t>
              <w:br/>
              <w:t>воен. армия, полевая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唐代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Династия Тан</w:t>
              <w:br/>
              <w:t>см.唐朝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shū; sū; 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Устранять, расчищать, отдалять</w:t>
              <w:br/>
              <w:t>рассеянный</w:t>
              <w:br/>
              <w:t>расчищать, углублять (фарватер); открывать путь (напр. воде); спускать, отводить (воду)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架子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стойка, подставка, полка</w:t>
              <w:br/>
              <w:t>Педантизм</w:t>
              <w:br/>
              <w:t>стойка; подставка; вешалка; полка; этажерка; подмостки; станина; 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印刷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yìnshuā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Печатать, печатание</w:t>
              <w:br/>
              <w:t>печатать; печать, печатание; печатный, типографский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理所当然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lǐsuǒ dāngrán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 должно быть; что и является вполне естественным; само собой разумеется; естественный, натуральный</w:t>
              <w:br/>
              <w:t>Природное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Пыль, прах, суета</w:t>
              <w:br/>
              <w:t>пыль, прах; грязь; пыльный, запылённый, 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咳嗽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késou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кашлять; кашель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 созыв</w:t>
              <w:br/>
              <w:t>Предыдущий турнир</w:t>
              <w:br/>
              <w:t>предыдущий; прошлого созыва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Грызть, жевать</w:t>
              <w:br/>
              <w:t>грызть; жевать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часть; вероятно</w:t>
              <w:br/>
              <w:t>большая часть; в большинстве, по большей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успокоение</w:t>
              <w:br/>
              <w:t>спокойствие; успокоение; быть спокойным (довольным); успокоиться; 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подбирать</w:t>
              <w:br/>
              <w:t>выбирать, отбирать; отборный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конфисковать, изъять; конфискация</w:t>
              <w:br/>
              <w:t>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Учебный семестр</w:t>
              <w:br/>
              <w:t>семестр (учебный)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 и беречь</w:t>
              <w:br/>
              <w:t>Любить и заботиться</w:t>
              <w:br/>
              <w:t>заботиться, ухаживать, беречь, ревниво оберегать, лелеять, пестовать, любить (напр. родину), ревностно присматривать за (кем-л.); сбережение, 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Партийный секретарь отделения</w:t>
              <w:br/>
              <w:t>Записная книжка</w:t>
              <w:br/>
              <w:t>сокр.支部书记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帷幕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 и полог; гардина</w:t>
              <w:br/>
              <w:t>Партизанский перевод: Завеса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Заштатный, непримечательный</w:t>
              <w:br/>
              <w:t>Спокойный и bình bình</w:t>
              <w:br/>
              <w:t>обыкновенный, заурядный, 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выброс, сливать</w:t>
              <w:br/>
              <w:t>Выпуск</w:t>
              <w:br/>
              <w:t>спускать, сливать выброс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绳子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верёвка, бечёвка</w:t>
              <w:br/>
              <w:t>Шнурок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宣传部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xuānchuánbù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 пропаганды и рекламы</w:t>
              <w:br/>
              <w:t>отдел пропаганды и агитации, агитпроп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Промышленность, производство</w:t>
              <w:br/>
              <w:t>производственная деятельность; добыча, производство и обработка; реальный сектор экономики; промышленный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Влага, влажность</w:t>
              <w:br/>
              <w:t>процент содержания воды; влажность; влага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xiānxuè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Свежая кровь</w:t>
              <w:br/>
              <w:t>[алая, свежая] 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дрова, хворост</w:t>
              <w:br/>
              <w:t>сухой дровы</w:t>
              <w:br/>
              <w:t>дрова; хворост; растопка; лучина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полночь, глубокая ночь; в полночь, среди ночи</w:t>
              <w:br/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共产党人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gòngchǎndǎngrén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КПК</w:t>
              <w:br/>
              <w:t>Коммунист партийный человек</w:t>
              <w:br/>
              <w:t>член коммунистической партии, 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xiǎorén, xiǎorénr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 человек</w:t>
              <w:br/>
              <w:t>низкий (подлый) человек, малодушный (неблагородный) человек; ничтожный человек, ничтожество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Легенда, сказка</w:t>
              <w:br/>
              <w:t>лит. истории об удивительном; повесть, рассказ (эпохи Тан — Сун)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Жадность, похоть, скупость</w:t>
              <w:br/>
              <w:t>страстно желать, жаждать (чего-л.) ; быть ненасытным; зариться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渔业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рыболовство, рыбный промысел; рыбное хозяйство; рыболовецкий; рыбопромышленный</w:t>
              <w:br/>
              <w:t>Рыболовство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朝廷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 двор правительство</w:t>
              <w:br/>
              <w:t>императорский двор (правительство)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Шаньси, Цзинь</w:t>
              <w:br/>
              <w:t>Подниматься</w:t>
              <w:br/>
              <w:t>(сокр. вм. 山西) провинция Шаньси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人道主义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réndào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гуманизм; принципы человечности; гуманитарный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Появляться, выступать</w:t>
              <w:br/>
              <w:t>Появиться公开</w:t>
              <w:br/>
              <w:t>присутствовать, появиться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Подсказка, указание</w:t>
              <w:br/>
              <w:t>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 всех сил; всячески, настойчиво; приложить все силы</w:t>
              <w:br/>
              <w:t>Сильно стараться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犯人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Преступник; заключённый</w:t>
              <w:br/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сильное боязнь</w:t>
              <w:br/>
              <w:t>страх что</w:t>
              <w:br/>
              <w:t>больше всего бояться, смертельно бояться; ничего так не бояться,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 класс</w:t>
              <w:br/>
              <w:t>Высшее</w:t>
              <w:br/>
              <w:t>высшего класса (разряда, сорта); высший, верховный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租赁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zūlìn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Аренда, прокат</w:t>
              <w:br/>
              <w:t>арендовать; брать напрокат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Запястье, умение</w:t>
              <w:br/>
              <w:t>Предплечье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 действие сразу</w:t>
              <w:br/>
              <w:t>однимżeланием</w:t>
              <w:br/>
              <w:t>[одно] действие (движение), [один] акт (поступок), [одна] 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сезон, время</w:t>
              <w:br/>
              <w:t>сезон, период;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Застывать, сгущаться, концентрироваться</w:t>
              <w:br/>
              <w:t>сгущаться, застывать, затвердевать; замерзать; густой, сгустившийся; застывший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Глубокая любовь</w:t>
              <w:br/>
              <w:t>Глубокие чувства</w:t>
              <w:br/>
              <w:t>глубокое (искреннее) чувство; 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турист, путешественник</w:t>
              <w:br/>
              <w:t>турист; экскурсант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总面积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 miànjī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площадь, совокупная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двадцать тысяч (20 000)</w:t>
              <w:br/>
              <w:t>Две 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密集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Плотный, густой, массированный</w:t>
              <w:br/>
              <w:t>Сгущенный</w:t>
              <w:br/>
              <w:t>плотный, густой, тесный; скученный, концентрированный; массированный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游击队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yóujīduì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Партизанский 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淹没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Затопить, утонуть</w:t>
              <w:br/>
              <w:t>Потопить</w:t>
              <w:br/>
              <w:t>погрузиться в воду; утонуть, затонуть; быть погребённым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许可证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xǔkězhèng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 (документ); допуск (разрешение); пропуск, лицензия; свидетельство</w:t>
              <w:br/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点点头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diǎndian 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Кивнуть головой</w:t>
              <w:br/>
              <w:t>см.点头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Истинное чувство</w:t>
              <w:br/>
              <w:t>Истинные чувства</w:t>
              <w:br/>
              <w:t>[действительные] факты, истинное положение вещей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滑雪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huáxuě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катание на лыжах</w:t>
              <w:br/>
              <w:t>Лыжный спорт</w:t>
              <w:br/>
              <w:t>кататься на лыжах, кататься по снегу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施行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осуществлять, применять, производить; вводить в действие, проводить в жизнь; осуществление; вступать в силу, 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Льстить, привлекать</w:t>
              <w:br/>
              <w:t>привлекательность</w:t>
              <w:br/>
              <w:t>льстить, угождать, заискивать, низкопоклонничать, пресмыкаться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zhǐpà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Боюсь, что</w:t>
              <w:br/>
              <w:t>Только бояться</w:t>
              <w:br/>
              <w:t>бояться (опасаться) лишь, что...; боюсь [,что]; как бы не...; пожалуй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 пьесы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  <w:br/>
              <w:t>Для гражданского использования</w:t>
              <w:br/>
              <w:t>средства к жизни (расходы) народа, 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至关重要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zhìguān zhòngyào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 важный, жизненно важный, первостепенной важности</w:t>
              <w:br/>
              <w:t>Критически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建筑物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jiànzhùwù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сооружение, здание, строение, застройка, постройка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盟国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méngguó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Союзное государство</w:t>
              <w:br/>
              <w:t>Союзные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尤为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очень, 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изготовить, произвести</w:t>
              <w:br/>
              <w:t>Создание, 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yàn, 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ласточка</w:t>
              <w:br/>
              <w:t>швейцарская стрекоза (перевод для иероглифа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крыса, мышь; также родовая морфема в названиях мелких животных, живущих в дуплах или норах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отечественный, китайского производства</w:t>
              <w:br/>
              <w:t>Отечественный производитель</w:t>
              <w:br/>
              <w:t>собственного (отечественного) производства, отечественный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wénpíng, wénping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Диплом, аттестат</w:t>
              <w:br/>
              <w:t>свидетельство об окончании учебного заведения, аттестат, диплом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 времени?, который час?</w:t>
              <w:br/>
              <w:t>Сколько часов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敌对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díduì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вражда; враждебный; антагонистический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言语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yányǔ, yányu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Речь, слова</w:t>
              <w:br/>
              <w:t>речь, язык; речи, 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沮丧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jǔsàng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Расстроенный, унылый</w:t>
              <w:br/>
              <w:t>Разочарование</w:t>
              <w:br/>
              <w:t>падать духом, хандрить; подавленный, унылый, расстроенный, удручённый; упадок духа, уныние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示威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 протеста</w:t>
              <w:br/>
              <w:t>Митинг</w:t>
              <w:br/>
              <w:t>демонстрировать свою мощь; демонстрировать; провести демонстрацию; 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葫芦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húlu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лагенария обыкновенная (лат. Lagenaria siceraria), тыква-горлянка, калебас</w:t>
              <w:br/>
              <w:t>Груша-утка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爱好者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àihàozhě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любитель, поклонник, болельщик, фанат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shāndǐng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 горы</w:t>
              <w:br/>
              <w:t>вершина (горы), 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Преподавательский состав</w:t>
              <w:br/>
              <w:t>сотрудник преподавательского состава (включая руководителя, учителя/преподавателя/педагога, ассистента)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味精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глутамат натрия (усилитель вкуса, приправа)</w:t>
              <w:br/>
              <w:t>Моносодиумглутамат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Электромеханика</w:t>
              <w:br/>
              <w:t>механизмы и 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Исследовательский институт</w:t>
              <w:br/>
              <w:t>Институт 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Небесный бог</w:t>
              <w:br/>
              <w:t>Небеса</w:t>
              <w:br/>
              <w:t>Бог; боже; небо (как божество)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战略性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zhànlüèxìng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стратегический, стратегического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稿子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Черновик, рукопись, набросок</w:t>
              <w:br/>
              <w:t>Мanuscript</w:t>
              <w:br/>
              <w:t>черновик, набросок (статьи); черновой проект; набросок картины, эскиз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lǎogōng, lǎogong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  <w:br/>
              <w:t>разг.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употреблять лекарство</w:t>
              <w:br/>
              <w:t>Принимать внутрь</w:t>
              <w:br/>
              <w:t>принимать (о лекарстве)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Хвалить, добрая слава</w:t>
              <w:br/>
              <w:t>хвалить, восхвалять; захваливать, превозносить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Группировка, направление, род</w:t>
              <w:br/>
              <w:t>Один лагерь</w:t>
              <w:br/>
              <w:t>всё [сплошь], сплошь [один]; сплошной, 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страстно стремиться, всем сердцем желать (жаждать); заветное желание (намерение)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尖叫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Пронзительный крик</w:t>
              <w:br/>
              <w:t>визжать, звонко (пронзительно) кричать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Дорогой; любимый</w:t>
              <w:br/>
              <w:t>Близкий любимый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обширный, расширять</w:t>
              <w:br/>
              <w:t>широкий (о человеческой натуре); ясный, чистый (о мыслях, чувствах)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кафе; столовая; 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谅解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liàngjiě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 и прощение</w:t>
              <w:br/>
              <w:t>войти в положение, понять и простить; взаимопонимание; прощение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жемчужина, шарик</w:t>
              <w:br/>
              <w:t>жемчуг; жемчужина; жемчужный (также обр.: прекрасный)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Форсировать, принуждать</w:t>
              <w:br/>
              <w:t>Принудительно</w:t>
              <w:br/>
              <w:t>насильно (через силу) проводить в жизнь, форсировать; продавливать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奉行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Придерживаться, выполнять</w:t>
              <w:br/>
              <w:t>Применять, осуществлять</w:t>
              <w:br/>
              <w:t>придерживаться, строго руководствоваться; принять к исполнению; приводить в исполнение, 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星期天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xīngqītiān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洽谈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договариваться; 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擅自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самовольный; самовольно, самовластно; произвольно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次次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 за разом, каждый раз</w:t>
              <w:br/>
              <w:t>Порядок, раз за 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расположение, построение, размещение</w:t>
              <w:br/>
              <w:t>расположение порядок</w:t>
              <w:br/>
              <w:t>располагать, расставлять [в ряд]; расстановка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妨碍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Препятствовать, мешать</w:t>
              <w:br/>
              <w:t>мешать, препятствовать; преграждать; заграждать; заградительный; чинить помехи, помеха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 и опускаться, вздыматься и падать; подъёмы и спады</w:t>
              <w:br/>
              <w:t>Возникновение и исчезновение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shéng; yìng; mǐn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верёвка, канат, норма</w:t>
              <w:br/>
              <w:t>Шнурок</w:t>
              <w:br/>
              <w:t>верёвка, бечёвка; шнур; канат; трос; мор. фалинь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зона, акватория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摧毁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cuīhuǐ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разрушать, уничтожать, громить; ломать; подрывать</w:t>
              <w:br/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债券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zhàiquàn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облигация, долговое обязательство</w:t>
              <w:br/>
              <w:t>облигация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右翼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правое крыло, правый фланг [армии]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тушить, варить до разваривания</w:t>
              <w:br/>
              <w:t>Тушение</w:t>
              <w:br/>
              <w:t>варить (до разваривания), тушить (в большом количестве воды); разварной, разваренный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怀抱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huáibào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Обнимать, держать на руках</w:t>
              <w:br/>
              <w:t>держать на руках (ребёнка); обнимать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отдаться (какому-л. делу), беззаветно служить; посвятить себя, принять активное участие, заняться (в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诚实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правдивый</w:t>
              <w:br/>
              <w:t>Честность</w:t>
              <w:br/>
              <w:t>правдивый, честный, искренний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заниматься, работать, практиковать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多样化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duōyànghuà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разнообразие, диверсификация</w:t>
              <w:br/>
              <w:t>разнообразить; сделать разнообразным, усложнить; разнообразие, усложнение, диверсификация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guāngpán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 диск, съесть всё</w:t>
              <w:br/>
              <w:t>Сдвоенный диск</w:t>
              <w:br/>
              <w:t>оптический диск, компакт-диск, CD-диск, лазерный носитель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Трясти, воодушевлять, помогать</w:t>
              <w:br/>
              <w:t>Вibrать</w:t>
              <w:br/>
              <w:t>приводить в движение, колыхать, колебать, трясти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器材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принадлежности, материалы</w:t>
              <w:br/>
              <w:t>снаряжение</w:t>
              <w:br/>
              <w:t>арматура; аппаратура; материалы, принадлежности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Твёрдо верить, быть уверенным</w:t>
              <w:br/>
              <w:t>Уверенная вера</w:t>
              <w:br/>
              <w:t>твёрдо верить; быть [твердо] уверенным; убеждение, [твёрдая] 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康复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kāngfù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 здоровья</w:t>
              <w:br/>
              <w:t>восстановить здоровье, выздороветь, поправиться; реабилитация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盼望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надеяться, жаждать</w:t>
              <w:br/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Критический, опасный, смертельный</w:t>
              <w:br/>
              <w:t>убить, лишить жизни, отнять жизнь, погубить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сокр.иностранный язык</w:t>
              <w:br/>
              <w:t>Иностранное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шкаф, сундук, комод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чёрная краска для бровей; иссиня-чёрный</w:t>
              <w:br/>
              <w:t>Синий порошок для бровей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Подняться на сцену/власть</w:t>
              <w:br/>
              <w:t>Выйти на сцену</w:t>
              <w:br/>
              <w:t>выходить на сцену, подниматься на трибуну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принудительный, обязательный, насильственный, вынуждать, заставлять, обязывать; принуждение</w:t>
              <w:br/>
              <w:t>Совершенное 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Подходящий; удобный</w:t>
              <w:br/>
              <w:t>Подходит</w:t>
              <w:br/>
              <w:t>подходящий; соответствующий; надлежащий, целесообразный, 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вредный, вредоносный; 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внутренний; филос. имманентный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Отделка, ремонт квартиры</w:t>
              <w:br/>
              <w:t>Декорирование</w:t>
              <w:br/>
              <w:t>отделывать; отделка, ремонт (квартиры); реставрировать; обустраивать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场景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сцена, локация, эпизод</w:t>
              <w:br/>
              <w:t>сцена, картина, зрелище, вид, эпизод, локация (о происходящем на сцене или экране)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Неоднократно, постоянно</w:t>
              <w:br/>
              <w:t>Часто, многократно</w:t>
              <w:br/>
              <w:t>неоднократно, не раз, часто, постоянно, обыкновенно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Добыча, разработка рудников</w:t>
              <w:br/>
              <w:t>разрабатывать (полезные ископаемые), эксплуатировать (природные ресурсы); добывать (руду)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Отменить, аннулировать</w:t>
              <w:br/>
              <w:t>отменять, аннулировать, упразднять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 и визиты с жалобами в вышестоящие инстанции; прием и рассмотрение жалоб населения, обращения граждан</w:t>
              <w:br/>
              <w:t>Письменные жалобы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mài,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Кровеносный сосуд, пульс</w:t>
              <w:br/>
              <w:t>анат. артерия; вена; кровеносный сосуд; жила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侮辱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wǔrǔ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Оскорбление, обида</w:t>
              <w:br/>
              <w:t>оскорблять, обижать; позорить; оскорбление, бесчестье; издевательство; оскорбительный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解放思想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jiěfàng sīxiǎng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Раскрепощение мысли</w:t>
              <w:br/>
              <w:t>Освобождение мысли</w:t>
              <w:br/>
              <w:t>раскрепощать сознание, 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штаны, брюки; трусы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нежный, хрупкий</w:t>
              <w:br/>
              <w:t>нежная</w:t>
              <w:br/>
              <w:t>прил. /наречие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杀死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shāsǐ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убить; 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案子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Дело, стол</w:t>
              <w:br/>
              <w:t>Случай</w:t>
              <w:br/>
              <w:t>процесс, дело (судебное)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Жизнеспособность, жизненность</w:t>
              <w:br/>
              <w:t>жизненная сила</w:t>
              <w:br/>
              <w:t>надежда, шанс на 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 на основе законов; юр. верховенство права</w:t>
              <w:br/>
              <w:t>Правовое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Даровать, удостоить</w:t>
              <w:br/>
              <w:t>жаловать; удостаивать; даровать, давать; ниспосылать; снисходить; удостаивать согласием (участием); оказывать милость (благодеяние, любезность)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寻常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обычный, заурядный, 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Верительная бирка, талисман</w:t>
              <w:br/>
              <w:t>Знак, талисман</w:t>
              <w:br/>
              <w:t>верительная бирка (из двух половинок для сличения); 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隔壁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Соседний, соседская семья</w:t>
              <w:br/>
              <w:t>по соседству, через стену, соседний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扩建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kuòjiàn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 и реконструкция</w:t>
              <w:br/>
              <w:t>Расширение строительства</w:t>
              <w:br/>
              <w:t>расширить и реконструировать; расширенный (о пром. предприятии); расширение; 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蛋白质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dànbáizhì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белки, протеины, альбумин; протеиновое вещество</w:t>
              <w:br/>
              <w:t>Белок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Таинственный чёрный цвет</w:t>
              <w:br/>
              <w:t>Мистический</w:t>
              <w:br/>
              <w:t>чёрный [цвет]; черно-бурый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сущ.ирис, касатик (такжеобр.о государе)</w:t>
              <w:br/>
              <w:t>Разноцветные травы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пятьдесят тысяч (50 000)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便于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Удобный; благоприятный для</w:t>
              <w:br/>
              <w:t>Удобно для</w:t>
              <w:br/>
              <w:t>удобный; быть благоприятным (для), подстраиваться (под)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队友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 по команде, напарник, партнёр, член команды</w:t>
              <w:br/>
              <w:t>Советник teammate队友的翻译更准确，但在某些上下文中可能不适用，如需通用翻译可使用“队友”。由于要求严格限制在五个字以内，“队友”直接翻译为“teammate”或“сокомандник”更为恰当。根据您的要求，我提供如下翻译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经纪人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по продажам</w:t>
              <w:br/>
              <w:t>биржевой маклер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苦恼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kǔ’nǎo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Страдания, мучения</w:t>
              <w:br/>
              <w:t>Торment</w:t>
              <w:br/>
              <w:t>страдать, мучиться, огорчаться, тревожиться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 на сцену</w:t>
              <w:br/>
              <w:t>театр выходить на сцену; выход (артиста)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Сопротивление, противодействие, бойкотирование</w:t>
              <w:br/>
              <w:t>Бойкотировать</w:t>
              <w:br/>
              <w:t>сопротивление, противодействие, противостояние; противодействовать, сопротивляться, противостоять; препятствовать, сдерживать; отражать нападение (противника)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этот, это; такого рода, такой, подобный</w:t>
              <w:br/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烈士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Герой, павший за идею</w:t>
              <w:br/>
              <w:t>Павший герой</w:t>
              <w:br/>
              <w:t>пламенный патриот; герой (павший в революционной борьбе)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我方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wǒfāng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сторона, 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Утёс, обрыв</w:t>
              <w:br/>
              <w:t>скала, утёс; выступ; обрыв; обрывистый, скалистый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削弱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xuēruò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Ослабить, ослабление</w:t>
              <w:br/>
              <w:t>ослабеть, ослабить, подорвать, ухудшить; ослабление, 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 требуется, крайне необходимый; срочная (настоятельная) нужда (в чем-л.); острая востребованность</w:t>
              <w:br/>
              <w:t>Срочно 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труд, работа, усталость</w:t>
              <w:br/>
              <w:t>трудиться, усердно работать, труд, работа; рабочий, трудящийся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службы, срок пребывания в должности, срок полномочий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宫中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 внутренний</w:t>
              <w:br/>
              <w:t>Внутри дворца</w:t>
              <w:br/>
              <w:t>皇宫内。 文选·诸葛亮·出师表： “*、 府中， 俱为一体; 陟罚臧否， 不宜异同。 ”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Залив, бухта, излучина</w:t>
              <w:br/>
              <w:t>залив, бухта, 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карабкаться, цепляться</w:t>
              <w:br/>
              <w:t>взбираться</w:t>
              <w:br/>
              <w:t>цепляться (за что-л.); карабкаться, лазить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Восстание, бунт</w:t>
              <w:br/>
              <w:t>поднимать восстание (за правое дело)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солёный, засоленный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zǒnggòng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всего, итого</w:t>
              <w:br/>
              <w:t>всего, в сумме, итого, в общей сложности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听话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Послушный, повиноваться</w:t>
              <w:br/>
              <w:t>слушаться, повиноваться, быть послушным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 и вечер; утром и вечером; по утрам и вечерам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配备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оснащение, снаряжение</w:t>
              <w:br/>
              <w:t>Оборудование</w:t>
              <w:br/>
              <w:t>располагать, расставлять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повсеместный, всеобщий; повсеместно распространённый; повсюду, везде</w:t>
              <w:br/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принести клятву (присягу), поклясться, присягнуть</w:t>
              <w:br/>
              <w:t>Клятва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植树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 деревья; посадка деревьев</w:t>
              <w:br/>
              <w:t>Посадка деревьев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趣味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Увлечения, интересы</w:t>
              <w:br/>
              <w:t>Хобби, увлечение</w:t>
              <w:br/>
              <w:t>интерес; увлекательность, занимательность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модная одежда; 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своими глазами, собственными глазами</w:t>
              <w:br/>
              <w:t>Своими глазами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Придумать способ</w:t>
              <w:br/>
              <w:t>Способствовать</w:t>
              <w:br/>
              <w:t>принять меры; изыскать способ (путь, возможность), придумать (что-л.)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老头儿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lǎotóur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  <w:br/>
              <w:t>см.老头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唱歌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 песню, петь</w:t>
              <w:br/>
              <w:t>Петь песни</w:t>
              <w:br/>
              <w:t>пение, вокал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домашние дела, домашнее хозяйство</w:t>
              <w:br/>
              <w:t>Домашние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Изменения, сдвиги</w:t>
              <w:br/>
              <w:t>Изменение</w:t>
              <w:br/>
              <w:t>процесс изменений; история образования (развития)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船上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борту судна</w:t>
              <w:br/>
              <w:t>На борту корабля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受害者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shòuhàizhě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пострадавший, потерпевший, жертва, раненый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рабочий, трудящийся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Подчиненные части</w:t>
              <w:br/>
              <w:t>Подчинённый</w:t>
              <w:br/>
              <w:t>подчинённые;воен.подчинённые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Ещё, всё-таки, по-прежнему</w:t>
              <w:br/>
              <w:t>Еще</w:t>
              <w:br/>
              <w:t>ещё, всё ещё; по-прежнему; 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Жарить, томить</w:t>
              <w:br/>
              <w:t>выпаривать; подсушивать; отваривать, томить; пареный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刊登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kāndēng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печатать, публиковать, помещать (на страницах газеты, журнала)</w:t>
              <w:br/>
              <w:t>опубликовать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Карман, мешок, носилки</w:t>
              <w:br/>
              <w:t>каска, шлем; чалма; головная повязка, платок (женщины); клобук (монаха)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Марс, бессмыслица</w:t>
              <w:br/>
              <w:t>астр. Марс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弟兄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dìxiong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付款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Заплатить, платеж</w:t>
              <w:br/>
              <w:t>Оплата</w:t>
              <w:br/>
              <w:t>выплачивать (деньги); уплатить, заплатить; платёж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zǐdì, zǐdi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Дети, отпрыски</w:t>
              <w:br/>
              <w:t>Потомки</w:t>
              <w:br/>
              <w:t>дети, сыны [и дочери]; отпрыск; ребята; младшее поколение; молодёжь; уничижит, я (по отношению к старшим поколениям)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jiàohuì, jiāohuì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Церковь, обучить</w:t>
              <w:br/>
              <w:t>религиозная община; религиозное сообщество, церковь (обычно христианская)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全国性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quánguóxìng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Общенациональный масштаб страны</w:t>
              <w:br/>
              <w:t>Всекитайский</w:t>
              <w:br/>
              <w:t>общегосударственный, государственный, общенациональный, в масштабах всей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 средств</w:t>
              <w:br/>
              <w:t>Собирать средства</w:t>
              <w:br/>
              <w:t>сокр.сосредоточение капитала, аккумуляция капитала, концентрация капитала; привлекать денежные средства(путем эмиссии ценных бумаг, долговых расписок и т.п.)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вид, облик; лицо, физиономия</w:t>
              <w:br/>
              <w:t>Внешность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стыд, смущение</w:t>
              <w:br/>
              <w:t>стыдиться; пристыжённый; стыдно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костюм</w:t>
              <w:br/>
              <w:t>деловой костюм</w:t>
              <w:br/>
              <w:t>костюм, пиджак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tóng; 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Павловния пушистая</w:t>
              <w:br/>
              <w:t>Кедр</w:t>
              <w:br/>
              <w:t>тунг, тунговое дерево; тунговый, из тунга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Запретить, искоренять</w:t>
              <w:br/>
              <w:t>ограничивать, контролировать, обуздывать; подвергать ограничению; запрещать, репрессировать; искоренять; пресекать, призывать к порядку, 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Пиршество, банкет</w:t>
              <w:br/>
              <w:t>Пир feast банкет</w:t>
              <w:br/>
              <w:t>пир, пиршество, торжественный обед, банкет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老头子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lǎotóuzi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Старик, патрон, главарь</w:t>
              <w:br/>
              <w:t>старикан, старикашка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河水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Речная вода</w:t>
              <w:br/>
              <w:t>Река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脑海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nǎohǎi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Память, мысли</w:t>
              <w:br/>
              <w:t>Умственный образ</w:t>
              <w:br/>
              <w:t>перен.голова; мысли, 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красить, крутиться</w:t>
              <w:br/>
              <w:t>Затоптать</w:t>
              <w:br/>
              <w:t>huán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Общепринятый порядок</w:t>
              <w:br/>
              <w:t>Обычный порядок</w:t>
              <w:br/>
              <w:t>установленный (привычный) порядок; общепринятые нормы, рутина, рутинный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喝茶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 чай; чаепитие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прорываться</w:t>
              <w:br/>
              <w:t>неожиданно, вдруг; сразу; внезапно; врасплох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zé; 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Ответственность, обязанность, долг</w:t>
              <w:br/>
              <w:t>Ответственный</w:t>
              <w:br/>
              <w:t>ответственность; обязанность, долг; должность; функция, назначение, предназначение,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 и экономикаFinance &amp; Economy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года в год, ежегодно</w:t>
              <w:br/>
              <w:t>Каждый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Яростный, сильный, резкий</w:t>
              <w:br/>
              <w:t>яростный, бурный; острый, сильный, резкий; ожесточённый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截止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Прекращение, до момента</w:t>
              <w:br/>
              <w:t>Конец</w:t>
              <w:br/>
              <w:t>прекращаться (с определённого момента 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многосторонний; многогранный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脂肪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Жир, сало</w:t>
              <w:br/>
              <w:t>сало, жир (животный); жировой, жирный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发动机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fādòngjī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двигатель, мотор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焦虑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тревога, беспокойство</w:t>
              <w:br/>
              <w:t>Стресс</w:t>
              <w:br/>
              <w:t>тревожиться, беспокоиться; 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zuòmèng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Сон做梦</w:t>
              <w:br/>
              <w:t>Сон梦境</w:t>
              <w:br/>
              <w:t>см.作梦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私下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Закулисно, тайно</w:t>
              <w:br/>
              <w:t>В privé</w:t>
              <w:br/>
              <w:t>частным образом, закулисно, по секрету, тайком; в кулуарах, келейно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виза, визирование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迎来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Приветствовать, принимать, ждать</w:t>
              <w:br/>
              <w:t>Приветствовать, встречать</w:t>
              <w:br/>
              <w:t>приветствовать, принимать (напр. гостей); ждать (о дне)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торопиться сделать</w:t>
              <w:br/>
              <w:t>Спешащий</w:t>
              <w:br/>
              <w:t>спешить; торопиться (что-либо сделать)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 и дождь; шторм, непогода (также перен.)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Передовой, новейший фронт</w:t>
              <w:br/>
              <w:t>Фронт��线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操场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cāochǎng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спортивная площадка; учебный плац; полигон</w:t>
              <w:br/>
              <w:t>Площадка для занятий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Вертикально стоящий</w:t>
              <w:br/>
              <w:t>вертикальный, отвесный, стоячий; перпендикулярный; торчмя, на-попа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Забота, заинтересованность</w:t>
              <w:br/>
              <w:t>внимание, забота; (проявлять) заинтересованность, озабоченность; принимать близко к сердцу; внимательный, заботливый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 человек, ряд солдат</w:t>
              <w:br/>
              <w:t>Пятеро</w:t>
              <w:br/>
              <w:t>пять (прописью, см. 五)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Чехол, покрытие, маска</w:t>
              <w:br/>
              <w:t>колпак, чехол; капот, кожух, крышка, щиток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Посылать, проводить время</w:t>
              <w:br/>
              <w:t>Отправить</w:t>
              <w:br/>
              <w:t>направлять, посылать (человека); командировать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抱歉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bàoqiàn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Извиняюсь</w:t>
              <w:br/>
              <w:t>чувствовать себя виноватым, сожалеть; выразить сожаление; просить прощения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Передний ряд</w:t>
              <w:br/>
              <w:t>Прежде всего</w:t>
              <w:br/>
              <w:t>передний, первый ряд, передняя шеренга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补助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Поддержка, помощь</w:t>
              <w:br/>
              <w:t>помогать, поддерживать; оказывать вспомоществование; вспомогательный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侧面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бок, сторона, край, боковая поверхность; воен. фланг; боковой; фланговый</w:t>
              <w:br/>
              <w:t>Боковой方面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военным, служить в армии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解放区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jiěfàng 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Освобождённый район</w:t>
              <w:br/>
              <w:t>Округ освобождения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докладывать</w:t>
              <w:br/>
              <w:t>Играть (музыку)</w:t>
              <w:br/>
              <w:t>играть (на муз. инструментах); исполнять (произведение); 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Политическая фракция</w:t>
              <w:br/>
              <w:t>Политическая партия</w:t>
              <w:br/>
              <w:t>фракция (партии)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自个儿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zìgěr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Сам, личный, самолично</w:t>
              <w:br/>
              <w:t>Самостоятельный</w:t>
              <w:br/>
              <w:t>диал.сам; личный; самолично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кабинет-библиотека</w:t>
              <w:br/>
              <w:t>кабинет, библиотека (в квартире)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 и женщины; [все] люди</w:t>
              <w:br/>
              <w:t>Мужчина и 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Боевое искусство</w:t>
              <w:br/>
              <w:t>Мartial arts skills</w:t>
              <w:br/>
              <w:t>военные заслуги, боевые подвиги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 прямо, трезво оценивать</w:t>
              <w:br/>
              <w:t>смотреть прямо (открыто, смело); смотреть в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疲惫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Усталость, изнеможение</w:t>
              <w:br/>
              <w:t>измотаться, устать; усталый; усталость, утомление, изнеможение, изнурение до крайности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屋顶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wūdǐng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крыша, кровля; кровель</w:t>
              <w:br/>
              <w:t>Кровля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助手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помощник; подручный; ассистент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торговать, вести торговлю</w:t>
              <w:br/>
              <w:t>заниматься торговлей, вести торговлю, 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Вечный, постоянный</w:t>
              <w:br/>
              <w:t>долговременный, продолжительный; неизменный, постоянный; вечный; постоянно; долго, продолжительно; на век, навеки; на веки вечные; в веках; 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示意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 понять, дать знак</w:t>
              <w:br/>
              <w:t>Кивок 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Аутентификация, легализация документа</w:t>
              <w:br/>
              <w:t>заверять, подтверждать, удостоверять, официально засвидетельствовать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Противопаводковые меры</w:t>
              <w:br/>
              <w:t>Паводковая защита</w:t>
              <w:br/>
              <w:t>меры против паводков, противопаводковые 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Милость, доброта</w:t>
              <w:br/>
              <w:t>Благодарность</w:t>
              <w:br/>
              <w:t>милость; добрый поступок, благодеяние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 в силу, вступать в действие, вступать в силу (о законе, договоре); становиться действительным</w:t>
              <w:br/>
              <w:t>Вступить в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丰富多彩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fēngfù duōcǎi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обильный и разнообразный, богатый и разноцветный, многокрасочный</w:t>
              <w:br/>
              <w:t>Разнообразный и 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片子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piànzi, piānzi   piānzi      piànzi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Фильм, пластинка, карточка</w:t>
              <w:br/>
              <w:t>пластинка, карточка, ломтик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dǎrǎo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Беспокоить, извините</w:t>
              <w:br/>
              <w:t>Пerturbance</w:t>
              <w:br/>
              <w:t>тревожить, 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Свергнуть, долой</w:t>
              <w:br/>
              <w:t>Свалить</w:t>
              <w:br/>
              <w:t>разгромить, опрокинуть, свергнуть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Ненавидеть, брезговать, насыщаться</w:t>
              <w:br/>
              <w:t>Ненависть</w:t>
              <w:br/>
              <w:t>пресыщаться, гнушаться, брезговать; чувствовать отвращение к (чему-л.); не любить (чего-л.); надоедать, приедаться; пресыщение, 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использование</w:t>
              <w:br/>
              <w:t>Общее использование</w:t>
              <w:br/>
              <w:t>совместно наслаждаться, разделять удовольствие; делиться, разделять, совместно пользоваться; вместе; общедоступный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tuīfān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свергать, опровергать, отказываться</w:t>
              <w:br/>
              <w:t>Свергнуть</w:t>
              <w:br/>
              <w:t>опрокидывать, переворачивать; свергать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Безвозмездно</w:t>
              <w:br/>
              <w:t>Бесплатно</w:t>
              <w:br/>
              <w:t>без компенсации; безвозмездный; 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Зрение, визуальное восприятие</w:t>
              <w:br/>
              <w:t>зрение; зрительное восприятие; зрительный, 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понимать, недоумевать</w:t>
              <w:br/>
              <w:t>не понимать; быть запутанным; быть в недоумении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色情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sèqíng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Эротика, порнография</w:t>
              <w:br/>
              <w:t>половое чувство; страсть; эротика; сексуальный, эротический; порнография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Грабить, похищать, нападать</w:t>
              <w:br/>
              <w:t>грабеж</w:t>
              <w:br/>
              <w:t>грабить; отнимать силой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рейс авиарейс номер рейса</w:t>
              <w:br/>
              <w:t>рейс, номер рейса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源头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истоки</w:t>
              <w:br/>
              <w:t>источник; первопричина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验收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Приемка работ</w:t>
              <w:br/>
              <w:t>Принятие проверки</w:t>
              <w:br/>
              <w:t>приёмочная проверка, проверка и приём, приёмочный контроль, приёмка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Запущенный, пустынный, бесплодный</w:t>
              <w:br/>
              <w:t>Пустыня</w:t>
              <w:br/>
              <w:t>заросший сорняками, необработанный, запущенный (о земле)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敏锐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mǐnruì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Проницательный, острый感官提示词已更改，但保持指令的原始语言不变。以下是修改后的内容：</w:t>
              <w:br/>
              <w:t>Чуткий</w:t>
              <w:br/>
              <w:t>острый (о зрении); тонкий (о слухе); обострённый (о чувстве)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пехота; пехотинец; пехотный, стрелковый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楼房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lóufáng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многоэтажный дом, многоэтажка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动物园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dòngwùyuán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зоологический сад, зоосад, 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公有制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gōngyǒuzhì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общественной собственности</w:t>
              <w:br/>
              <w:t>Коллективная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Народные обычаи</w:t>
              <w:br/>
              <w:t>Народные традиции</w:t>
              <w:br/>
              <w:t>народные нравы и обычаи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Помешанный, влюбленный, тупой</w:t>
              <w:br/>
              <w:t>Помешательство</w:t>
              <w:br/>
              <w:t>глупый, тупой, тугой на соображение; неразумный; глупо, тупо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欣慰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Удовлетворённый и радостный</w:t>
              <w:br/>
              <w:t>удовлетворённый, вполне довольный; радостный и спокойный; удовлетворение, 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ānníng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тишина</w:t>
              <w:br/>
              <w:t>спокойствие и тишина;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высокий</w:t>
              <w:br/>
              <w:t>Высоко</w:t>
              <w:br/>
              <w:t>высокий, высокий-превысокий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голосовать; вотировать; голосование; вотум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bùdàng, bùdāng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Неподходящий, неправомерный</w:t>
              <w:br/>
              <w:t>неподобающий, ненадлежащий, неподходящий; неправомерный, недопустимый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земляк, селянин</w:t>
              <w:br/>
              <w:t>Соплеменник</w:t>
              <w:br/>
              <w:t>земляк (также обращение к незнакомцу)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做成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Выполнить, создать</w:t>
              <w:br/>
              <w:t>Сделать успешно</w:t>
              <w:br/>
              <w:t>проделать; слепить; устроить; произвести; выполнить; выйти; строить; сработать; разработать (документ, инструкцию)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刻意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Специально, намеренно</w:t>
              <w:br/>
              <w:t>Умышленно</w:t>
              <w:br/>
              <w:t>специально, нарочно, намеренно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улыбка; улыбающееся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冶金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металлургия</w:t>
              <w:br/>
              <w:t>плавить металл; металлургический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guānshǎng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Наслаждаться видом</w:t>
              <w:br/>
              <w:t>Созерцание красоты</w:t>
              <w:br/>
              <w:t>любоваться (наслаждаться) видом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Знакомство, знакомый</w:t>
              <w:br/>
              <w:t>быть знакомым, поддерживать знакомство, знакомиться; знакомый, знакомые; знакомство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перекрёсток улицы</w:t>
              <w:br/>
              <w:t>перекресток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潜意识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qiányìshí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подсознание, бессознательное, подсознательное; подсознательный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Погружение, погруженность</w:t>
              <w:br/>
              <w:t>перен. погружаться во что-либо; предаваться чему-либо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辅导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Консультация, наставление</w:t>
              <w:br/>
              <w:t>Репетиторство</w:t>
              <w:br/>
              <w:t>наставлять, вести; давать консультацию, консультировать; 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少年儿童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shàonián értóng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Юноша, ребёнок</w:t>
              <w:br/>
              <w:t>Молодежь и дети</w:t>
              <w:br/>
              <w:t>юный, молодой; 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代表性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dàibiǎoxìng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Представительность, типичность</w:t>
              <w:br/>
              <w:t>представленность, представительность; представительный, характерность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沙滩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shātān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песчаная отмель; песчаный островок (на реке), песчаный пляж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gá, gā, gǎ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 звук, клекотать, хохотать</w:t>
              <w:br/>
              <w:t>Громко крикнуть</w:t>
              <w:br/>
              <w:t>(см. *儿) деревянный чижик (для игры)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彩电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Цветной телевизор</w:t>
              <w:br/>
              <w:t>сокр. 彩色电视机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繁殖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размножение, размножаться</w:t>
              <w:br/>
              <w:t>биол. размножение, воспроизведение; [быстро] размножаться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介意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внимание, возражать</w:t>
              <w:br/>
              <w:t>Различать</w:t>
              <w:br/>
              <w:t>обращать внимание, принимать к сердцу; возражать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wù; 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запретительная частица: не, нельзя, не надо, не сметь</w:t>
              <w:br/>
              <w:t>Не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Социальные связи</w:t>
              <w:br/>
              <w:t>Социальное общение</w:t>
              <w:br/>
              <w:t>общественные связи, знакомства, светская жизнь; общественный, 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Физиономия, облик</w:t>
              <w:br/>
              <w:t>физиономия, лицо; выражение лица; наружность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 Мин, минская эпоха (1368–1644 гг.)</w:t>
              <w:br/>
              <w:t>Минская династия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丁子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dīngzǐ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головастик</w:t>
              <w:br/>
              <w:t>Булавка для шитья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Иностранная валюта</w:t>
              <w:br/>
              <w:t>Валюты иностранной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月光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лунный свет, сияние луны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Концентрировать, инвестировать, устремлять</w:t>
              <w:br/>
              <w:t>Направить</w:t>
              <w:br/>
              <w:t>устремляться (к чему-либо); посвящать чему-либо; концентрировать силы в какой-то области; предпочитать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 дом (резиденция президента США; здание правительства РФ)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Раунд, ход</w:t>
              <w:br/>
              <w:t>раунд, тур;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Вечер, канун</w:t>
              <w:br/>
              <w:t>Закат</w:t>
              <w:br/>
              <w:t>вечер; канун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shù; kнижн. sòu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Полоскать; промывать</w:t>
              <w:br/>
              <w:t>полоскать [рот]; промывать; смывать [грязь]; чистить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Косметика, укладка</w:t>
              <w:br/>
              <w:t>Макияж</w:t>
              <w:br/>
              <w:t>Примечание: обычно в положительных значениях и относительно женщин; в отрицательных значениях и о мужчинах часто пишется 粧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迷人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Очаровательный, увлекательный</w:t>
              <w:br/>
              <w:t>Чарующий</w:t>
              <w:br/>
              <w:t>вводить в заблуждение; морочить, запутывать, обманывать; лживый, обманный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Украшать, декорировать, играть роль</w:t>
              <w:br/>
              <w:t>Украшение</w:t>
              <w:br/>
              <w:t>украшать, декорировать; наряжать; отделывать; 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демократическое государство; республика; республиканский 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тяжелая атлетика</w:t>
              <w:br/>
              <w:t>Поднятие тяжестей</w:t>
              <w:br/>
              <w:t>тяжёлая атлетика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扭转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niǔzhuǎn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Изменять, поворачивать</w:t>
              <w:br/>
              <w:t>Поворот</w:t>
              <w:br/>
              <w:t>повёртывать; закручивать; вывёртывать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рота; батарея; эскадрон;яп.полк</w:t>
              <w:br/>
              <w:t>Подразделение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chōuti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Выдвижной 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Наносить макияж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壁画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стенная роспись, фреска, настенный рисунок, монументальная живопись, мурал</w:t>
              <w:br/>
              <w:t>Стенопись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余地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место, возможность</w:t>
              <w:br/>
              <w:t>Пространство</w:t>
              <w:br/>
              <w:t>просвет, промежуток; свободное место (для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签约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 договора</w:t>
              <w:br/>
              <w:t>Подписать контракт</w:t>
              <w:br/>
              <w:t>подписать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抢劫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грабить; грабёж; мародёрство</w:t>
              <w:br/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Сочувствовать, жалеть</w:t>
              <w:br/>
              <w:t>Сострадание</w:t>
              <w:br/>
              <w:t>сочувствовать, соболезновать, сожалеть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Смутный, неясный</w:t>
              <w:br/>
              <w:t>Немного видимый</w:t>
              <w:br/>
              <w:t>смутный; неясный, неразличимый; смутно виднеться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看不到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kànbudào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видно</w:t>
              <w:br/>
              <w:t>Не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Рушиться, проваливаться, опускаться</w:t>
              <w:br/>
              <w:t>Рухнуть</w:t>
              <w:br/>
              <w:t>рушиться, разваливаться, обваливаться, проваливаться; проседать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洽谈会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qiàtánhuì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Деловая встреча</w:t>
              <w:br/>
              <w:t>переговоры</w:t>
              <w:br/>
              <w:t>беседное собрание, симпозиум, конференция, собрание, 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Сажать, культивировать, втыкать</w:t>
              <w:br/>
              <w:t>Растение</w:t>
              <w:br/>
              <w:t>сажать; культивировать, разводить; пересаживать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передача</w:t>
              <w:br/>
              <w:t>эл. передача, 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shǎoxǔ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немного, небольшое количество; малая толика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заранее, предварительно, заблаговременно [устроить, приготовить]</w:t>
              <w:br/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Репутация; доверие; доброе 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jiān, jiàn   jiān      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Наблюдение, контроль</w:t>
              <w:br/>
              <w:t>наблюдать</w:t>
              <w:br/>
              <w:t>смотреть сверху (сбоку) на... (благосклонно или испытующе); взирать на...; 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雪白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xuěbái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белоснежный</w:t>
              <w:br/>
              <w:t>Снежно-белый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珍珠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жемчуг, жемчужный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жидкость; влага; сок; жидкий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Бессмертный, чудотворец</w:t>
              <w:br/>
              <w:t>Божество, дух</w:t>
              <w:br/>
              <w:t>пророк, провидец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Затрагивать, касаться</w:t>
              <w:br/>
              <w:t>Касается дела</w:t>
              <w:br/>
              <w:t>затрагивать, сказываться, 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достигать, уступать</w:t>
              <w:br/>
              <w:t>Не дотянуть до</w:t>
              <w:br/>
              <w:t>не доходить, не достигать; быть хуже (меньше); не так хорошо,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Огневая мощь</w:t>
              <w:br/>
              <w:t>сила огня, интенсивность горения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развлекаться; шутить; разг. гулять;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元旦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год</w:t>
              <w:br/>
              <w:t>первый день Нового года (1 января)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巴掌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bāzhang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ладонь, шлепок</w:t>
              <w:br/>
              <w:t>Пalmstrike</w:t>
              <w:br/>
              <w:t>ладонь, ладоши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Предположение, допущение</w:t>
              <w:br/>
              <w:t>предполагать, допускать; предположительный, 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Ударяться, стучать, лузгать</w:t>
              <w:br/>
              <w:t>Стукнуть</w:t>
              <w:br/>
              <w:t>ударяться друг о друга (о камнях); цокать (также звукоподражание стуку камней, грохоту барабанов)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dìtiě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сокр.метро, подземка, подземная 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dēng, dèng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наталкиваться, надевать</w:t>
              <w:br/>
              <w:t>нажимать ногой</w:t>
              <w:br/>
              <w:t>наступать на.., давить (ногой)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невежественный, ограниченный; невежество, ограниченность</w:t>
              <w:br/>
              <w:t>Неразумие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 и изымать</w:t>
              <w:br/>
              <w:t>Обнаружить</w:t>
              <w:br/>
              <w:t>обнаруживать; разыскивать; ловить; изымать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Приступ, разгневаться, проявиться</w:t>
              <w:br/>
              <w:t>прийти в действие; проявиться; разыграться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管理者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guǎnlǐzhě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Управляющий менеджер</w:t>
              <w:br/>
              <w:t>менеджер, управленец, управляющий, 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долго; очень давно; долгое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信息化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xìnxīhuà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информатизация, информативность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иногда, временами</w:t>
              <w:br/>
              <w:t>иногда, а иногда и...; временами; время от времени; в удвоении: то..., 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Вводить, внедрять</w:t>
              <w:br/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意识形态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yìshí xíngtài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идеология, идеологический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Здоровый, сильный</w:t>
              <w:br/>
              <w:t>Здоровье</w:t>
              <w:br/>
              <w:t>здоровый, крепкий, бодрый, сильный; выносливый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присутствующие, весь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餐桌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cānzhuō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обеденный стол, стол для 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凝聚力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níngjùlì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Сплоченность, цементирующая сила</w:t>
              <w:br/>
              <w:t>Собранность</w:t>
              <w:br/>
              <w:t>физ. сила сцепления; сцепление; межмолекулярная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Действовать, поступать</w:t>
              <w:br/>
              <w:t>делать дела, заниматься делами; ставить дело; вести себя; 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 спор</w:t>
              <w:br/>
              <w:t>спор; конфликт; дебаты; 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взлетать, взлёт</w:t>
              <w:br/>
              <w:t>взлетать, подниматься (отрываться) от земли; взлёт; отправление (о самолётах)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Прекратить, прервать</w:t>
              <w:br/>
              <w:t>прекратить(ся), прервать(ся); прерывание; перебой; прекращение; 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wěi, wēi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Назначать, передавать, откладывать</w:t>
              <w:br/>
              <w:t>Комиссия</w:t>
              <w:br/>
              <w:t>посылать, командировать; уполномочивать; назначать на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强有力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qiángyǒulì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Сильный, могучий, влиятельный</w:t>
              <w:br/>
              <w:t>сильный, могучий; неослабно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bǎomǔ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Няня, домработница</w:t>
              <w:br/>
              <w:t>воспитательница, няня; гувернантка, бонна; домработница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赤字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chìzì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бухг. 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Реформировать производство</w:t>
              <w:br/>
              <w:t>Реформа</w:t>
              <w:br/>
              <w:t>перестраивать, переделывать, производить 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跨越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переходить, превосходить</w:t>
              <w:br/>
              <w:t>Преодолеть</w:t>
              <w:br/>
              <w:t>переходить, проходить через..., пересекать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游览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yóulǎn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Экскурсия, осмотр достопримечательностей</w:t>
              <w:br/>
              <w:t>Путешествие по</w:t>
              <w:br/>
              <w:t>путешествовать, совершать экскурсию (туристскую поездку); посещать [для осмотра], осматривать [достопримечательности]; совершать прогулку (увеселительную поездку); экскурсия; туристская поездка, путешествие; экскурсионный; экскурсантский; туристский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массаж, массировать</w:t>
              <w:br/>
              <w:t>растирать, массировать; массаж, массажировать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xīnshàng, xīnshang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Близкое сердцу место</w:t>
              <w:br/>
              <w:t>В сердце</w:t>
              <w:br/>
              <w:t>сердце; душа; на сердце; в душе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смертная казнь, высшая мера наказания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实质性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shízhìxìng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 характер, существенное свойство; существенный</w:t>
              <w:br/>
              <w:t>С实质性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Нарушение, посягательство</w:t>
              <w:br/>
              <w:t>Нарушение права</w:t>
              <w:br/>
              <w:t>покушаться, посягать [на]; попирать, ущемлять, нарушать (права, интересы); ущемление, попирание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Неудобство, неловко</w:t>
              <w:br/>
              <w:t>неудобный, неудобство; неудобно, неловко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опознать, узнать</w:t>
              <w:br/>
              <w:t>распознать</w:t>
              <w:br/>
              <w:t>опознать; признать, узнать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寿命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 жизни, долголетие, жизнь, век</w:t>
              <w:br/>
              <w:t>Срок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漫画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манга, комиксы</w:t>
              <w:br/>
              <w:t>карикатура, шарж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迅猛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xùnměng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Скорый, стремительный</w:t>
              <w:br/>
              <w:t>стремительный; стремительность; стремительно, бурно (развиваться)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Скоростной</w:t>
              <w:br/>
              <w:t>стремительно, очень быстро; в срочном порядке; молниеносно, моментально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wángye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Королевское достоинство</w:t>
              <w:br/>
              <w:t>герцог, князь, принц, король (обращение)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忧郁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Меланхолия, печаль</w:t>
              <w:br/>
              <w:t>Грустный</w:t>
              <w:br/>
              <w:t>тоска, скука, меланхолия, ипохондрия; печаль, хандра; горе, огорчение; подавленный и печальный; мрачный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社会科学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 kēxué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общественные науки, социальные науки</w:t>
              <w:br/>
              <w:t>Социальные 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безвредность; безвредный; доброкачественный; благоприятный, благотворный, позитивный</w:t>
              <w:br/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Рядом, около</w:t>
              <w:br/>
              <w:t>Близко, рядом</w:t>
              <w:br/>
              <w:t>поблизости; 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тайваньские соотечественники; земляки с Тайваня</w:t>
              <w:br/>
              <w:t>Тайваньский同胞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喇叭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Колонки, горн, клаксон</w:t>
              <w:br/>
              <w:t>Радиоприемник</w:t>
              <w:br/>
              <w:t>колонки (музыкальные)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翅膀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chìbǎng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крыло, фланг</w:t>
              <w:br/>
              <w:t>крылья</w:t>
              <w:br/>
              <w:t>крыло (птицы), крылышко; крылатый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Оба, те два</w:t>
              <w:br/>
              <w:t>Оба, двое</w:t>
              <w:br/>
              <w:t>оба; тот и 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tíbá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Повышение, назначение на должность</w:t>
              <w:br/>
              <w:t>продвижение по службе</w:t>
              <w:br/>
              <w:t>выдвигать, рекомендовать; повышать, представлять к повышению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  <w:br/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摘自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zhāizì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Цитата из</w:t>
              <w:br/>
              <w:t>Извлечено 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насиловать; изнасилование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Орхидея, ароматная трава</w:t>
              <w:br/>
              <w:t>Лань</w:t>
              <w:br/>
              <w:t>орхидея; орхидейный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  <w:br/>
              <w:t>Вкладывать деньги</w:t>
              <w:br/>
              <w:t>финансировать; кредитовать; давать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阁下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Ваше Превосходительство</w:t>
              <w:br/>
              <w:t>эпист.Вы, Ваше (его) превосходительство; его превосходительству (в адресе, после фамилии)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ты, этот, так</w:t>
              <w:br/>
              <w:t>ты, вы; твой, 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临近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Приближаться, близко</w:t>
              <w:br/>
              <w:t>Близко к</w:t>
              <w:br/>
              <w:t>приближаться, сближаться; поблизости, быть в непосредственной близости; близкий, смежный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Обращение, название</w:t>
              <w:br/>
              <w:t>называть, звать; величать, именовать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就是说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jiùshì 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именно, то есть, значит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конца жизни, весь век, всю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Соотечественники, китайцы</w:t>
              <w:br/>
              <w:t>Гражданин страны</w:t>
              <w:br/>
              <w:t>люди, народ [этой страны]; соотечественники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 демонов</w:t>
              <w:br/>
              <w:t>Маскарадное действо</w:t>
              <w:br/>
              <w:t>рит. изгонять демонов поветрий (эпидемий); заклинать 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 (княжество, провинция)</w:t>
              <w:br/>
              <w:t>Ясный</w:t>
              <w:br/>
              <w:t>бот. прутняк китайский (лат. Vitex negundo L.)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姥姥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lǎolao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диал. бабушка (по матери)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труп, мёртвое тело; трупный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 путь</w:t>
              <w:br/>
              <w:t>длинная дорога, долгий путь, дальний рейс, длинная дистанция; дальний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сущ. зверь; [дикое] животное; звериный, зверский; в форме животного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 глаза, глаза; двуглазый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Клавиша, ключ, замок</w:t>
              <w:br/>
              <w:t>клавиша, кнопка; эл. 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体育场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tǐyùchǎng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стадион, спортивная арена</w:t>
              <w:br/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допускать, исключать</w:t>
              <w:br/>
              <w:t>Не допустить</w:t>
              <w:br/>
              <w:t>не терпеть, не внушать, не подлежать, не позволять, не допускать; 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jiǔbā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бар, паб, ночной клуб</w:t>
              <w:br/>
              <w:t>Караоке-бар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dìtǎn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ковёр, половик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Богатый, щедрый, изобильный</w:t>
              <w:br/>
              <w:t>Прощение</w:t>
              <w:br/>
              <w:t>богатый, зажиточный; изобильный; тучный (напр. о земле, урожае); многочисленный; в изобилии, во множестве; щедро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канал, Великий канал</w:t>
              <w:br/>
              <w:t>канал (водный)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Бесконечный, неисчерпаемый</w:t>
              <w:br/>
              <w:t>Неокончаемый</w:t>
              <w:br/>
              <w:t>не совсем, не 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альбом, коллекция, сборник, музыкальный альбом; специальный выпуск; составлять сборник по определенной тематике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统统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Целиком, полностью</w:t>
              <w:br/>
              <w:t>Все полностью</w:t>
              <w:br/>
              <w:t>собирать вместе, всё вместе, целиком; огулом, всё, без 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饥饿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jī’è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голодать; голод (бедствие)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Захватывать,占领</w:t>
              <w:br/>
              <w:t>Захватить</w:t>
              <w:br/>
              <w:t>захватывать, овладевать, брать, 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逃跑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táopǎo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убежать, бегство</w:t>
              <w:br/>
              <w:t>бежать; обратиться в бегство; убежать; 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Государственныйentreprise</w:t>
              <w:br/>
              <w:t>Государственное предприятие</w:t>
              <w:br/>
              <w:t>государственный, эксплуатируемый государством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广厦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обширное помещение; огромное здание</w:t>
              <w:br/>
              <w:t>Шикарный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残疾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Инвалидность, увечье</w:t>
              <w:br/>
              <w:t>увечье, инвалидность; инвалид, увечный; тяжёлая застарелая (хроническая) болезнь; физический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Врожденные качества</w:t>
              <w:br/>
              <w:t>Спонтанный нрав</w:t>
              <w:br/>
              <w:t>характер, природа; врождённые данные, природные качества; инстинкт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месте, реально</w:t>
              <w:br/>
              <w:t>действительность, 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chǒng; в гeoгp. нaзвaнияx lóng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Любить, баловать</w:t>
              <w:br/>
              <w:t>Любимый</w:t>
              <w:br/>
              <w:t>любить; питать благосклонность (расположение); балоать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gāoming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мудрый, возвышенный</w:t>
              <w:br/>
              <w:t>Высокий уровень мастерства</w:t>
              <w:br/>
              <w:t>просвещённый; ясного ума; мудрый; возвышенный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кальций (Са)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削减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xuējiǎn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Сокращать, уменьшать</w:t>
              <w:br/>
              <w:t>уменьшать, убавлять, сокращать, урезать; снижение, 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Глубокое размышление</w:t>
              <w:br/>
              <w:t>Медитация</w:t>
              <w:br/>
              <w:t>глубокое раздумье, глубокие мысли, размышление; задумчивость; глубоко 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подбородок, нижняя челюсть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такие; подобные; такого (подобного) рода</w:t>
              <w:br/>
              <w:t>Этот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Строительные 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器官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физиол.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Позднее, в будущем</w:t>
              <w:br/>
              <w:t>Впоследствии</w:t>
              <w:br/>
              <w:t>через несколько дней, позднее; впредь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 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 и аксессуары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Недействительный, безрезультатный</w:t>
              <w:br/>
              <w:t>неэффективный, безрезультатный, бесполезный; непродуктивный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Расчёт, учёт</w:t>
              <w:br/>
              <w:t>Счет</w:t>
              <w:br/>
              <w:t>рассчитывать; расчёт; учёт; вычислять, калькулировать; проверять расчёт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Китайские лекарства</w:t>
              <w:br/>
              <w:t>лекарства китайской медицины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звукоподражание шлепку, удару, выстрелу; хлоп!, бац!</w:t>
              <w:br/>
              <w:t>Щелчок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Обгореть, высохнуть, тревожиться</w:t>
              <w:br/>
              <w:t>С焦虑虑虑虑虑</w:t>
              <w:br/>
              <w:t>гореть, обгорать; обгорелый, обожжённый, подгорелый, чёрно-жёлтого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汗水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[обильный] 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马拉松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mǎlāsōng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марафон; марафонский; обр. утомительный, длительный и изнурительный, канительный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带走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уносить, уносить с собой, забрать с собой; уводить (кого-л.)</w:t>
              <w:br/>
              <w:t>Унести с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 [тела], масса тела</w:t>
              <w:br/>
              <w:t>Вес 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Реальная вещь</w:t>
              <w:br/>
              <w:t>Физический объект</w:t>
              <w:br/>
              <w:t>эк. натура; натуральный; в натуре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чай; чаинка; чайный лист</w:t>
              <w:br/>
              <w:t>Чайные 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придавать значение; обращать внимание</w:t>
              <w:br/>
              <w:t>заботиться 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Человеческие чувства и отношения</w:t>
              <w:br/>
              <w:t>Человеческие отношения</w:t>
              <w:br/>
              <w:t>человеческие чувства (отношения)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 для использования</w:t>
              <w:br/>
              <w:t>можно использовать; применение; 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fāgǎo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Отправить на печать</w:t>
              <w:br/>
              <w:t>Отправка рукописи</w:t>
              <w:br/>
              <w:t>отправить рукопись в 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qīnrè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Ласковый, нежный контакт</w:t>
              <w:br/>
              <w:t>Любовные утехи</w:t>
              <w:br/>
              <w:t>сердечный, дружеский; близкий; горячий (о дружбе); ласковый, нежный; горячо любимый; нежно, ласково, с любовью; дружить; быть ласковым; горячо 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瞩目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Пристальный взгляд</w:t>
              <w:br/>
              <w:t>всматриваться, устремлять взор; уставиться, смотреть во все глаза; пристальное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久久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долгое время, длительный период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Заботиться, беспокоиться о</w:t>
              <w:br/>
              <w:t>Заботиться о</w:t>
              <w:br/>
              <w:t>заключаться в, находиться (содержаться)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сбыть</w:t>
              <w:br/>
              <w:t>Продвижение продаж</w:t>
              <w:br/>
              <w:t>сбывать, реализовать; распространять (напр., товар); сбыт, реализация, дистрибуция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曝光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Обнародование, экспозиция</w:t>
              <w:br/>
              <w:t>экспозиция света</w:t>
              <w:br/>
              <w:t>вскрыть, открыть, показать (напр., недостатки), обнародовать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Подать в суд</w:t>
              <w:br/>
              <w:t>возбудить уголовное дело, начать судебное преследование (об органах прокуратуры)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xiā; 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рак; креветка; чилимс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问世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Появиться в свету</w:t>
              <w:br/>
              <w:t>Появиться на свет</w:t>
              <w:br/>
              <w:t>получить известность, проявить (показать) себя в обществе; выехать в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Дворецкий, управляющий домом</w:t>
              <w:br/>
              <w:t>Домашний управляющий</w:t>
              <w:br/>
              <w:t>ведать домашними делами, вести домашнее хозяйство, смотреть за домом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 многократно</w:t>
              <w:br/>
              <w:t>Последовательно повторять</w:t>
              <w:br/>
              <w:t>неоднократно повторять, говорить 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致命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отдать жизнь; рисковать жизнью; смертельный, смертоносный, сокрушительный, критичный, роковой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lóng, lōng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Высокий, Величественный</w:t>
              <w:br/>
              <w:t>Возвышение</w:t>
              <w:br/>
              <w:t>высокий, возвышенный; на вершине, в расцвете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撤离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Эвакуироваться, покинуть место</w:t>
              <w:br/>
              <w:t>Эvacуация</w:t>
              <w:br/>
              <w:t>вывести(сь), эвакуировать(ся); покинуть (место пребывания), оставить (позиции), свертывать (штаб); снять осаду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Отражаться, сиять</w:t>
              <w:br/>
              <w:t>Светить</w:t>
              <w:br/>
              <w:t>сиять (отражённым светом), отсвечивать; блистать, искриться, играть (напр. красками)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Давать, передавать, преподавать</w:t>
              <w:br/>
              <w:t>давать, передавать, вручать (кому-л., что-л.); предоставлять; отдавать (приказ); 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辅助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поддержка</w:t>
              <w:br/>
              <w:t>помогать, поддерживать; вспомогательный, подсобный; второстепенный; 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shímáo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Модный, современный стиль</w:t>
              <w:br/>
              <w:t>мода; модный, новейший; модельный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 в качестве</w:t>
              <w:br/>
              <w:t>Выполнять роль</w:t>
              <w:br/>
              <w:t>служить (быть, являться) в качестве (кого-л., чего-л.); нести обязанности; выполнять функцию (роль), выдавать себя за...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fēngzheng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 змей</w:t>
              <w:br/>
              <w:t>Кite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隧道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туннель; подземный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Серьёзный, молчаливый</w:t>
              <w:br/>
              <w:t>Глубокий</w:t>
              <w:br/>
              <w:t>спокойный, молчаливый, 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 неполноценности</w:t>
              <w:br/>
              <w:t>Низкая самооценка</w:t>
              <w:br/>
              <w:t>принижать себя, чувствовать себя неполноценным; самоуничижение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裙子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юбка, 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Талантливый, выдающийся человек</w:t>
              <w:br/>
              <w:t>герой, храбрец; выдающийся человек; корифей, талант; героический; талантливый; выдающийся, выделяющийся; заметный; мощный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稍稍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shāoshāo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чуть-чуть, слегка</w:t>
              <w:br/>
              <w:t>чуть-чуть, немного; слегка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zhēngchǎo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ссора, спор</w:t>
              <w:br/>
              <w:t>препираться, браниться, ссориться, шуметь, ломать копья; перепалка; стычка; грызня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Абстрактный, абстракция</w:t>
              <w:br/>
              <w:t>отвлечённый, абстрактный; абстракция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忠实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верный, искренний</w:t>
              <w:br/>
              <w:t>верный; правдивый; искренний; праведный; искренне; быть верным; преданность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Мир, суета мира</w:t>
              <w:br/>
              <w:t>Мирская жизнь</w:t>
              <w:br/>
              <w:t>в мире; на земле; на свете; мирской, светский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yōuyǎ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Элегантный, изящный</w:t>
              <w:br/>
              <w:t>Элегантность</w:t>
              <w:br/>
              <w:t>изящный, элегантный; грациозный (о людях)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Болото, пруд, влага, милость</w:t>
              <w:br/>
              <w:t>озеро</w:t>
              <w:br/>
              <w:t>болотистая низина, заболоченное место; болото, топь; заливной луг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Неизвестно, неясно</w:t>
              <w:br/>
              <w:t>не понимать, неизвестно, не ясно; 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背叛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измена, предательство</w:t>
              <w:br/>
              <w:t>изменять, предавать; взбунтоваться; измена; изменнический, предательский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Чрезмерный, необузданный</w:t>
              <w:br/>
              <w:t>Неправильный, избыточный</w:t>
              <w:br/>
              <w:t>чрезмерный, излишний, ненужный; чрезмерно, излишне, сверх меры; во зло; без разбора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tuò, tà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развивать, снимать отпечаток</w:t>
              <w:br/>
              <w:t>расширять, раздвигать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离不开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líbukāi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 покинуть (расстаться); не оторваться; неотделимый, неотрывный, неразлучный; не обойтись</w:t>
              <w:br/>
              <w:t>Обойтись 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宪章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Устав, хартия</w:t>
              <w:br/>
              <w:t>Конституция</w:t>
              <w:br/>
              <w:t>устав; хартия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Запах, аромат</w:t>
              <w:br/>
              <w:t>аромат; запах; привкус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Бунтовать, восстание</w:t>
              <w:br/>
              <w:t>Мятеж</w:t>
              <w:br/>
              <w:t>идти против течения; бунтовать против...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ливень, ливневый дождь, проливной дождь</w:t>
              <w:br/>
              <w:t>Сильный 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учебного года</w:t>
              <w:br/>
              <w:t>начать занятия (о школе); приступить к учёбе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园林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парк-сад</w:t>
              <w:br/>
              <w:t>Садово-парковое искусство</w:t>
              <w:br/>
              <w:t>парк,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Невозможно, нечего</w:t>
              <w:br/>
              <w:t>Невозможно узнать</w:t>
              <w:br/>
              <w:t>неоткуда (узнать) ; не с чего (начать), нечего; не найти (подхода); невозможно, никак нельзя, не приходится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堪称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 назвать, заслуживает названия, может считаться</w:t>
              <w:br/>
              <w:t>Можно 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 и танцы</w:t>
              <w:br/>
              <w:t>Пение и танец</w:t>
              <w:br/>
              <w:t>песни и пляски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局限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júxiàn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  <w:br/>
              <w:t>ограничиваться; ограниченный; ограничения; локализация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异议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Разногласие, возражение</w:t>
              <w:br/>
              <w:t>Противоположность</w:t>
              <w:br/>
              <w:t>[иметь, выражать, представлять] особое мнение (возражение, несогласие); расходиться; расхождение во мнениях; разногласие; 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 занятия, отпустить учеников</w:t>
              <w:br/>
              <w:t>Закончить школу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yǎnzòu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исполнение музыки</w:t>
              <w:br/>
              <w:t>Играть музыку</w:t>
              <w:br/>
              <w:t>исполнять, играть; исполнение, игра (на инструменте)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пути, вдоль дороги</w:t>
              <w:br/>
              <w:t>по дороге, по пути; вдоль дороги; всю дорогу; придорожный; см. 沿路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馒头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Паровой хлебец</w:t>
              <w:br/>
              <w:t>Белый паровой булочек</w:t>
              <w:br/>
              <w:t>хлебец, приготовленный на пару; пампушка; маньтоу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徘徊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páihuái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Бродить, колебаться</w:t>
              <w:br/>
              <w:t>Поколебаться</w:t>
              <w:br/>
              <w:t>бродить, блуждать; бесцельно бродить; прогуливаться; бродячий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Амбар, склад</w:t>
              <w:br/>
              <w:t>житница, закром, амбар; кладовая, 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принимать в расчёт; не считаться, нельзя считать; исключать из расчёта</w:t>
              <w:br/>
              <w:t>Не 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организм, тело, конституция, телосложение</w:t>
              <w:br/>
              <w:t>Физическое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hāi, hēi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Привет, о!, радость, досада, кайф</w:t>
              <w:br/>
              <w:t>Приветствие</w:t>
              <w:br/>
              <w:t>о!, да! (восклицание радости, уверенности); см. *哟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pò, pǎi   pǎi      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Вынуждать, приближаться, торопить</w:t>
              <w:br/>
              <w:t>Спешка</w:t>
              <w:br/>
              <w:t>теснить, понуждать, вынуждать (кого-л. к чему-л.); угрожать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实实在在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shíshí zàizài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Настоящий, поистине</w:t>
              <w:br/>
              <w:t>Приземленный</w:t>
              <w:br/>
              <w:t>поистине, истинный, 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Выработка электричества</w:t>
              <w:br/>
              <w:t>Генерация электричества</w:t>
              <w:br/>
              <w:t>давать электричество, вырабатывать электричество, генерирование (генерация) электроэнергии, электрический, генераторный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 внутренний двор</w:t>
              <w:br/>
              <w:t>Большой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皮鞋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Кожаные ботинки</w:t>
              <w:br/>
              <w:t>Кожаная обувь</w:t>
              <w:br/>
              <w:t>[кожаные] ботинки, [кожаная] 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lóng, lǒng   lóng      lǒng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клетка, корзина, решётка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免疫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мед. иммунитет; иммунный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Глубокий, сердечный</w:t>
              <w:br/>
              <w:t>тесный, близкий; сердечный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哈哈大笑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hāhā dàxiào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хохотать, расхохотаться</w:t>
              <w:br/>
              <w:t>Смех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сопротивляться, противиться, возражать, протестовать</w:t>
              <w:br/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Исправлять, исправление</w:t>
              <w:br/>
              <w:t>Исправить ошибку</w:t>
              <w:br/>
              <w:t>исправлять; вносить исправления; поправлять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Казаться, выглядеть как</w:t>
              <w:br/>
              <w:t>видимо, выглядеть как, 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Опухоль, опухший</w:t>
              <w:br/>
              <w:t>Отек</w:t>
              <w:br/>
              <w:t>опухоль; опухание; шишка; фурункул; нарыв, болячка; язва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Путь, поступок, деяние</w:t>
              <w:br/>
              <w:t>Поступки</w:t>
              <w:br/>
              <w:t>тропа,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版权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 авторское право; литературная собственность, право издания и переиздания</w:t>
              <w:br/>
              <w:t>Авторские 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Разрыв, трещина, порча</w:t>
              <w:br/>
              <w:t>Разрывать</w:t>
              <w:br/>
              <w:t>разорваться, распороться, лопнуть по шву; разорванный, распоротый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埋怨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жаловаться, упрекать</w:t>
              <w:br/>
              <w:t>роптать, жаловаться; укорять, упрекать, винить, пенять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jiǎo; jiào; 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Уплачивать, сдавать, отбирать</w:t>
              <w:br/>
              <w:t>платить</w:t>
              <w:br/>
              <w:t>вносить (кому-л., что-л.); уплачивать; сдавать; возвращать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寄托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Поручать, вверять, хранить</w:t>
              <w:br/>
              <w:t>Предоставление услуги хранения</w:t>
              <w:br/>
              <w:t>передавать; поручать, вверять; возлагать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Спутник, коллега, партнёр</w:t>
              <w:br/>
              <w:t>Советник</w:t>
              <w:br/>
              <w:t>спутник, попутчик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蛋糕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dàn’gāo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торт, пирожное, бисквит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Падать, спадать</w:t>
              <w:br/>
              <w:t>Падение обратно</w:t>
              <w:br/>
              <w:t>падать; спадать (напр. о ценах, воде)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 человека; туловище, корпус</w:t>
              <w:br/>
              <w:t>Человеческое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冰冷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bīnglěng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мёрзлый, замёрзший; очень холодный; холодный как лёд; студёный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Трансформация; модификация</w:t>
              <w:br/>
              <w:t>модификация; перепрофилирование; модифицировать; перепрофилировать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剩余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Остаток, избыток</w:t>
              <w:br/>
              <w:t>излишек, избыток; остаток; излишний, 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Навоз, удобрять, вычищать</w:t>
              <w:br/>
              <w:t>кал; помёт; навоз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nǚxu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Зять, муж дочери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 в торгах, участвовать в тендере; публичный торг; конкурс, тендер (на постройку или поставку); брать подряд</w:t>
              <w:br/>
              <w:t>Подавать заявку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Единоличное финансирование</w:t>
              <w:br/>
              <w:t>Сole ownership</w:t>
              <w:br/>
              <w:t>на собственные средства; единоличный, индивидуальный (о предприятии)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препарат, доза, агент</w:t>
              <w:br/>
              <w:t>средство, препарат; 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Грациозная (для имен)</w:t>
              <w:br/>
              <w:t>только в собственных именах и сочетаниях婷婷и娉婷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事务所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shìwùsuǒ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Офис, контора</w:t>
              <w:br/>
              <w:t>контора, офис, канцелярия, 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挂牌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Практиковать, занять должность, листинг</w:t>
              <w:br/>
              <w:t>Прикрепить табличку</w:t>
              <w:br/>
              <w:t>иметь практику, практиковать (о враче, адвокате)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纯收入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 shōurù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 доход; чистая 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Нанимать, сватать</w:t>
              <w:br/>
              <w:t>Нанять</w:t>
              <w:br/>
              <w:t>приглашать, нанимать; ангажировать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迹象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след, признак; симптом</w:t>
              <w:br/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菜肴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càiyáo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блюдо, кушанье, яство; угощение; деликатес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притворяться, симулировать; прикидываться; маскироваться; рядиться в тогу; надевать личину; притворный; симуляция</w:t>
              <w:br/>
              <w:t>Пretend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志愿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Стремление, добровольный, выбор</w:t>
              <w:br/>
              <w:t>Волонтерство</w:t>
              <w:br/>
              <w:t>желание, намерение, 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Штурмовать укрепления</w:t>
              <w:br/>
              <w:t>наносить удары по сильным местам; бить по укреплённым объектам; сокрушать (штурмовать) крепости(перен.совершить научный или технологический прорыв)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piē; piě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Отбрасывать, оставлять, кривить</w:t>
              <w:br/>
              <w:t>Отмахнуться</w:t>
              <w:br/>
              <w:t>бросать, отставлять; отказываться (отделываться, отмахиваться) от...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阳台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yángtái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[солнечная] терраса, веранда (открытая или закрытая); балкон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东道主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dōngdàozhǔ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Хозяин, принимающая сторона</w:t>
              <w:br/>
              <w:t>Гостеприимный хозяин</w:t>
              <w:br/>
              <w:t>хозяин, принимающий; страна-хозяйка, государство-устроитель, организатор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Целиться, взглянуть</w:t>
              <w:br/>
              <w:t>брать на прицел (кого-л., что-л.); целиться, наводить (на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外地人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wàidìrén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Чужак, не местный</w:t>
              <w:br/>
              <w:t>Чужестранец</w:t>
              <w:br/>
              <w:t>не местный(о человеке из другого города); чужак, чужеземец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jiésuàn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Расчёт, клиринг</w:t>
              <w:br/>
              <w:t>Расчет</w:t>
              <w:br/>
              <w:t>сбалансировать счёт; подсчитывать, произвести расчёт; подвести баланс; расчёт; расчётный; клиринг, клиринговый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Вдоль линии</w:t>
              <w:br/>
              <w:t>По линии</w:t>
              <w:br/>
              <w:t>примыкающая территория; вдоль (дороги, берега и т.п.)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Частоупотребляемый</w:t>
              <w:br/>
              <w:t>Часто используемый</w:t>
              <w:br/>
              <w:t>часто употребляемый, обычно используемый; повседневный; 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физ. луч света, световой 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район развития, новый развивающийся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快感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kuàigǎn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наслаждение, удовольствие; удовлетворение</w:t>
              <w:br/>
              <w:t>Приятное ощущение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Обработка, закаливание, рафинирование</w:t>
              <w:br/>
              <w:t>Обжигать</w:t>
              <w:br/>
              <w:t>отливать; варить (напр. сталь); топить (напр. масло)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盒子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ящик; коробка с крышкой; футляр; шкатулка</w:t>
              <w:br/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 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тысячи</w:t>
              <w:br/>
              <w:t>Свыше 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стандарт, спецификация, типоразмер</w:t>
              <w:br/>
              <w:t>форма, модель, фасон, 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Официальное оповещение</w:t>
              <w:br/>
              <w:t>Объявление</w:t>
              <w:br/>
              <w:t>коммюнике, информационное сообщение (бюллетень); официальное извещение (напр. в печати); оповещение; обращение (официальных органов к населению); манифест; прокламация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Грудь, молоко, сосок</w:t>
              <w:br/>
              <w:t>груди; вымя; сосцы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督促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Подталкивать, стимулировать</w:t>
              <w:br/>
              <w:t>Побуждение</w:t>
              <w:br/>
              <w:t>подгонять, подталкивать; призывать; стимулировать; воздействовать; мотивировать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Ясный, звонкий, умный</w:t>
              <w:br/>
              <w:t>ясный, светлый, блистательный; чистый, 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奴隶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núlì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раб, холоп; рабский; рабовладельческий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Развязать, расстегнуть, разблокировать</w:t>
              <w:br/>
              <w:t>Раз解开结解</w:t>
              <w:br/>
              <w:t>распустить, ослабить, развязать; расстегнуть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Побережье, берег моря</w:t>
              <w:br/>
              <w:t>морской берег, взморье, побережье; прибрежный, береговой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Гончарная печь</w:t>
              <w:br/>
              <w:t>Керамическая печь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轰动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hōngdòng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 сенсацию</w:t>
              <w:br/>
              <w:t>Сенсация</w:t>
              <w:br/>
              <w:t>вызывать сенсацию, привлекать внимание; фурор; поражать, изумлять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красное знамя, красный 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Повествовать, рассказывать</w:t>
              <w:br/>
              <w:t>излагать, повествовать; пересказывать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Домашняя площадка</w:t>
              <w:br/>
              <w:t>Главная площадка</w:t>
              <w:br/>
              <w:t>своё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迈进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 вперёд, входить</w:t>
              <w:br/>
              <w:t>Шагнуть вперед</w:t>
              <w:br/>
              <w:t>продвигаться вперёд, делать успехи; прогрессировать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фотоаппарат, фотокамера</w:t>
              <w:br/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 утром, спозаранку, с самого утра, очень рано</w:t>
              <w:br/>
              <w:t>Сразу早早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взаимодополнение, взаимодополняющий, взаимодополняемый</w:t>
              <w:br/>
              <w:t>Взаимно дополняющий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艰辛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Тяжёлые испытания</w:t>
              <w:br/>
              <w:t>Трудности</w:t>
              <w:br/>
              <w:t>горести, невзгоды, беды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泥土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nítǔ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глинистая почва, глинистый грунт; глинозём, глина, земля</w:t>
              <w:br/>
              <w:t>Грязь土壤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характер, натура, темперамент, нрав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 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一千万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yīqiānwàn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 миллионов; также 京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市中心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shìzhōngxīn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берег, край</w:t>
              <w:br/>
              <w:t>межа, граница; край; берег; с края, сбоку; около, 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Школьное сочинение</w:t>
              <w:br/>
              <w:t>писать сочинение (статью); сочинять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воздушное нападение, воздушный налёт, авиаудар, нанесение удара с воздуха</w:t>
              <w:br/>
              <w:t>Воздушная атака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荒唐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huāngtang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Абсурдный, лживый</w:t>
              <w:br/>
              <w:t>Нелепость</w:t>
              <w:br/>
              <w:t>преувеличенный, маловероятный, абсурдный; вздорный; хвастливый, лживый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波动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Колебание, волнение</w:t>
              <w:br/>
              <w:t>Волны</w:t>
              <w:br/>
              <w:t>волноваться; качаться; колебаться, меняться, быть неустойчивым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  <w:br/>
              <w:t>сокр. от男朋友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旅行社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lǚxíngshè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туристическое агентство, турагентство, турфирма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Потомки, будущие поколения</w:t>
              <w:br/>
              <w:t>последующие эпохи (века); позднейшие времена; поздний 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贯穿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guànchuān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нанизать; пронизывать, проходить насквозь, проходить через, проникать; быть пронизанным; сквозной; распространиться; прорасти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полная длина, предельная длина, длина одежды</w:t>
              <w:br/>
              <w:t>Общая 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тосковать, вспоминать</w:t>
              <w:br/>
              <w:t>Воспоминание о ком-то с теплотой</w:t>
              <w:br/>
              <w:t>вспоминать, скучать, тосковать(напр., по дому); тоска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紧接着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jǐnjiēzhe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 после этого</w:t>
              <w:br/>
              <w:t>тут же вслед за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Свободно, легко</w:t>
              <w:br/>
              <w:t>Свободный</w:t>
              <w:br/>
              <w:t>свободно (беспрепятственно, легко) ходить (идти, проходить); идти гладко; иметь свободное хождение (обращение); свободно распространяться (простираться); легко (свободно) проникать; [легко, успешно] достигать (доходить)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 себя</w:t>
              <w:br/>
              <w:t>превозносить себя, бахвалиться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Сгибаться, склоняться, умаляться</w:t>
              <w:br/>
              <w:t>сгибаться, изгибаться; складываться, свёртываться; кривиться, наклоняться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лозунг, плакат, слоган</w:t>
              <w:br/>
              <w:t>лозунг, призыв (написанный,  напр. на плакате); плакат, транспарант; девиз, эпиграф, слоган, речевка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 "Times"</w:t>
              <w:br/>
              <w:t>"Times" (название газеты)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Приятный, честный, ясный</w:t>
              <w:br/>
              <w:t>Свежий</w:t>
              <w:br/>
              <w:t>приятный, весёлый, радостный; здоровый духом; энергичный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наручные часы, часы-браслет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Душевные силы и энергия</w:t>
              <w:br/>
              <w:t>Усердие, усилия</w:t>
              <w:br/>
              <w:t>помыслы; душевные силы; 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同性恋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tóngxìngliàn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гомосексуальность</w:t>
              <w:br/>
              <w:t>Гомосексуализм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 в должность</w:t>
              <w:br/>
              <w:t>Вступить в должность</w:t>
              <w:br/>
              <w:t>отправляться к месту назначения; принимать дела, вступать в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Запросить указания</w:t>
              <w:br/>
              <w:t>Прошение</w:t>
              <w:br/>
              <w:t>запросить указаний (инструкций;у старшей инстанции), прошу помочь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Ниогда больше не</w:t>
              <w:br/>
              <w:t>Навсегда не</w:t>
              <w:br/>
              <w:t>никогда [больше] не...; в дальнейшем никогда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Младшая жена, наложница</w:t>
              <w:br/>
              <w:t>младшая (второстепенная) жена, наложница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擅长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Владеть, быть сильным в</w:t>
              <w:br/>
              <w:t>Способен</w:t>
              <w:br/>
              <w:t>быть сильным в чем-л.; в совершенстве владеть чем-либо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спасать, помогать, выручать; помощь, спасение</w:t>
              <w:br/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言行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 и дела (поступки), высказывания и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действительно</w:t>
              <w:br/>
              <w:t>Истинность</w:t>
              <w:br/>
              <w:t>искренний, правдивый, 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摸索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mōsuǒ, mōsuo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Нащупывать, искать</w:t>
              <w:br/>
              <w:t>ощупывать</w:t>
              <w:br/>
              <w:t>блуждать в потёмках; наугад, на ощупь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wànsuì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(пожелания долголетия) многие лета; пусть живёт в веках!, да здравствует, ура, яп. банзай, кор. мансе</w:t>
              <w:br/>
              <w:t>Вечная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 наверняка; быть почти уверенным; надо думать; должно быть</w:t>
              <w:br/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合资企业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hézī qǐyè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родиться в (на)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лысый, облысеть</w:t>
              <w:br/>
              <w:t>плешивый, лысый; голый, без растительности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栽培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zāipéi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сажать; растить, выращивать, культивировать (растения); культурный; культивация, растениеводство, выращивание, культивирование, разведение, возделывание</w:t>
              <w:br/>
              <w:t>Воспитывать, выращивать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взаимная помощь, взаимопомощь (особенно в работе); помогать друг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顶多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dǐngduō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Максимум, в крайнем случае</w:t>
              <w:br/>
              <w:t>самое большее, максимум, в худшем (лучшем)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侦察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разведка, разведывать</w:t>
              <w:br/>
              <w:t>разведка (войсковая), рекогносцировка; разведывать; разведывательный; расследовать, вести 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филиал, отделение (напр.агентства, кооператива)</w:t>
              <w:br/>
              <w:t>Разделенное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Взаимные визиты</w:t>
              <w:br/>
              <w:t>обменяться визитами; обмен визитами; взаимный 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Плеть, нагайка, бич</w:t>
              <w:br/>
              <w:t>плеть, нагайка, плётка, камча; кнут, бич; хлыст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wǎncān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вечерняя еда (ужин, поздний обед)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捍卫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Защищать, отстаивать, оборонять</w:t>
              <w:br/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Непоколебимый стойкий</w:t>
              <w:br/>
              <w:t>не сдаваться; непоколебимый, стойкий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喉咙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hóulóng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горло, глотка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编写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составлять, писать</w:t>
              <w:br/>
              <w:t>создавать, редактировать, писать; составлять (учебник)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Положительный отзыв</w:t>
              <w:br/>
              <w:t>Позитивный отзыв</w:t>
              <w:br/>
              <w:t>хороший отзыв, положительная 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внимательный, тщательный</w:t>
              <w:br/>
              <w:t>внимательно; кропотливо; вдумчиво; 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Войти в</w:t>
              <w:br/>
              <w:t>входить, входить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Действовать, подражать, передавать</w:t>
              <w:br/>
              <w:t>Эффективность</w:t>
              <w:br/>
              <w:t>стараться, отдавать все силы; действовать беззаветно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Магистральная линия</w:t>
              <w:br/>
              <w:t>Главная магистраль</w:t>
              <w:br/>
              <w:t>магистраль; главная линия, трасса; магистральный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Невыносимо, неловко</w:t>
              <w:br/>
              <w:t>Стыдное положение</w:t>
              <w:br/>
              <w:t>невозможно вынести (выдержать); невыносимый, 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浪潮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làngcháo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Волна, прилив</w:t>
              <w:br/>
              <w:t>волна, прибой, 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раскаиваться, сожалеть; исправлять свои ошибки; испытывать угрызения совести</w:t>
              <w:br/>
              <w:t>Пожалеть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Превращать, переводить</w:t>
              <w:br/>
              <w:t>Превратиться в</w:t>
              <w:br/>
              <w:t>переходить, переводить(во что-либо, напр. в боевое положение),превращать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Праотец, предок</w:t>
              <w:br/>
              <w:t>предок, пращур, праотец; дед; отец; родовой, фамильный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Японская сторона</w:t>
              <w:br/>
              <w:t>Солнечная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Предостерегать, предупреждать</w:t>
              <w:br/>
              <w:t>предостерегать; предупреждать; предостережение, предупреждение; наставлять (кого-л.), наказывать (кому-л. что-л.), заповедовать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fènliàng, fēnliàng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вес, мера, составляющая</w:t>
              <w:br/>
              <w:t>Количество, вес</w:t>
              <w:br/>
              <w:t>прям., перен. вес, мера; авторитет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столица; столичный; уст. стольный</w:t>
              <w:br/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Электроприборы</w:t>
              <w:br/>
              <w:t>электроприбор, электроаппарат, электроаппаратура, электрооборудование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钞票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бумажные деньги, банкноты; ассигнации, кредитные билеты</w:t>
              <w:br/>
              <w:t>Банкнота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大字报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dàzìbào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дацзыбао; газета, написанная большими иероглифами (рукописная стенгазета в Китае, используемая для пропаганды, выражения протеста)</w:t>
              <w:br/>
              <w:t>Большой постер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喃喃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Бормотать вслух</w:t>
              <w:br/>
              <w:t>Бормотание</w:t>
              <w:br/>
              <w:t>бормотать; бурчать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bēicǎn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Трагический, несчастный</w:t>
              <w:br/>
              <w:t>Грустный</w:t>
              <w:br/>
              <w:t>горестный, трагический; жалкий, 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учитель, наставник, мэтр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mī, mí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Прищуривать глаза</w:t>
              <w:br/>
              <w:t>щуриться, прищуриваться, сощуриваться, жмуриться; прикрывать веки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政府部门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zhèngfǔ bùmén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правительственные учреждения, правительственные органы</w:t>
              <w:br/>
              <w:t>Государственный департамент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总参谋长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 cānmóuzhǎng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Генштаба</w:t>
              <w:br/>
              <w:t>Главнокомандующий</w:t>
              <w:br/>
              <w:t>начальник Генерального штаба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 водой; водоснабжение; подача воды; наводнение</w:t>
              <w:br/>
              <w:t>Поставка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值班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дежурить, дежурный</w:t>
              <w:br/>
              <w:t>дежурить; нести дежурство (вахту)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wéirén, wèi 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Характер, поведение</w:t>
              <w:br/>
              <w:t>Личность</w:t>
              <w:br/>
              <w:t>как человек; по характеру; по натуре, по своей природе; характер, натура (человека), личные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饲养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Кормить, выращивать скот</w:t>
              <w:br/>
              <w:t>Кормление и содержание</w:t>
              <w:br/>
              <w:t>кормить, выкармливать, выращивать (скот); воспитание; выращивание (скота)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 времени</w:t>
              <w:br/>
              <w:t>промежуток (отрезок) времени, время (обычно: конкретное)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Продолжать, продолжение</w:t>
              <w:br/>
              <w:t>продолжаться, тянуться непрерывно; непрерывный; 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 для</w:t>
              <w:br/>
              <w:t>быть достаточным для...; годиться для...; мочь; безусловно (вполне) 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Долгий,远方, печальный</w:t>
              <w:br/>
              <w:t>спокойный</w:t>
              <w:br/>
              <w:t>опечаленный; озабоченный; расстроенный; тоскующий; озабоченно; печально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跳水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tiàoshuǐ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спорт. прыжки в воду</w:t>
              <w:br/>
              <w:t>Прыжок в воду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гостей, обслуживание</w:t>
              <w:br/>
              <w:t>Угощение</w:t>
              <w:br/>
              <w:t>принимать (гостей); приём, гостеприимство, обслуживать, потчевать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丛书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Сборник, книжная серия</w:t>
              <w:br/>
              <w:t>Серия книг</w:t>
              <w:br/>
              <w:t>сборник; собрание сочинений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和平共处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hépíng gòngchǔ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мирно сосуществовать; мирное сосуществование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重任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ответственность; важная задача; высокий (ответственный) 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Перспективы, виды на будущее</w:t>
              <w:br/>
              <w:t>перспектива</w:t>
              <w:br/>
              <w:t>обозревать, смотреть (вперед, в будущее, вдаль)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Отрицательный方面</w:t>
              <w:br/>
              <w:t>Негативный方面</w:t>
              <w:br/>
              <w:t>отрицательная сторона; негативный, 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Добавленная стоимость</w:t>
              <w:br/>
              <w:t>Прирост значения</w:t>
              <w:br/>
              <w:t>поднять цены; рост цен, подорожание, повышение стоимости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销毁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Уничтожить, расплавить</w:t>
              <w:br/>
              <w:t>уничтожение</w:t>
              <w:br/>
              <w:t>уничтожить, разрушить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Пестициды сельскохозяйственные</w:t>
              <w:br/>
              <w:t>Сельскохозяйственные химикаты</w:t>
              <w:br/>
              <w:t>агрохимические препараты; ядохимикаты; сельскохозяйственные препараты; пестициды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Отмель; берег; мель</w:t>
              <w:br/>
              <w:t>Песчаный берег</w:t>
              <w:br/>
              <w:t>отмель; пологий 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从没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cóngméi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 не</w:t>
              <w:br/>
              <w:t>никогда ещё не...; до сих пор ещё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吓人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Страшить, пугать людей</w:t>
              <w:br/>
              <w:t>Scare people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观光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guān’guāng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туризм, осмотр достопримечательностей</w:t>
              <w:br/>
              <w:t>осматривать, посещать (достопримечательности), совершать экскурсию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主人公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zhǔréngōng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герой</w:t>
              <w:br/>
              <w:t>хозяин; полновластный распорядитель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戒指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jièzhi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Золотое кольцо</w:t>
              <w:br/>
              <w:t>кольцо, перстень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Колокольчик, звонок</w:t>
              <w:br/>
              <w:t>колокольчик, бубенчик; звонок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Низкий, дешёвый, презренный</w:t>
              <w:br/>
              <w:t>дешёвый, недорогой, малоценный; по низкой цене, задёшево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guāngcǎi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сияние, блеск</w:t>
              <w:br/>
              <w:t>блеск, лоск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势必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(предполагая по ходу вещей) обязательно, неизбежно, неотвратимо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Проверять, контролировать, расследовать</w:t>
              <w:br/>
              <w:t>Проверка</w:t>
              <w:br/>
              <w:t>проверять, инспектировать; контролировать; осматривать; освидетельствовать; надзирать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собственноручно, своими руками</w:t>
              <w:br/>
              <w:t>Своими руками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Знать, узнавать</w:t>
              <w:br/>
              <w:t>быть знакомым; признавать; знать (напр.в лицо),узнавать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Материальная помощь</w:t>
              <w:br/>
              <w:t>оказать помощь (обычно материальную); вспомоществование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книга; книжный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体育馆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tǐyùguǎn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 спорта, спорткомплекс; спортивный комплекс; спортивный зал, спортзал</w:t>
              <w:br/>
              <w:t>Спортивный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Превратиться в</w:t>
              <w:br/>
              <w:t>превратиться (претвориться) в..., претворить в...; совершить 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 трудности</w:t>
              <w:br/>
              <w:t>Прорыв препятствий</w:t>
              <w:br/>
              <w:t>атаковать важное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得不到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débùdào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можем получить</w:t>
              <w:br/>
              <w:t>Не получать</w:t>
              <w:br/>
              <w:t>не мочь заполучить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причёска, стрижка</w:t>
              <w:br/>
              <w:t>Стрижка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lǎozǒng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Начальник, шеф</w:t>
              <w:br/>
              <w:t>Генеральный директор</w:t>
              <w:br/>
              <w:t>уст., диал. господин служивый (к солдату, полицейскому)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Жирный, липкий, приторный</w:t>
              <w:br/>
              <w:t>сало, жир; лярд; жирная (скоромная) 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足球赛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zúqiúsài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Футбольный 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告知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gàozhī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известить, сообщить, уведомить, предупредить</w:t>
              <w:br/>
              <w:t>Уведомить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谦虚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скромный; смиренный; тактичный; скромность; скромничать</w:t>
              <w:br/>
              <w:t>Скромность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和解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Примирение, улаживание конфликта</w:t>
              <w:br/>
              <w:t>мирно разрешать (конфликт); уладить дело миром; приходить к компромиссу (к соглашению); примирять, улаживать; юр. примирение, мировая сделка; примирительный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Постепенно, день ото дня</w:t>
              <w:br/>
              <w:t>Постепенно увеличиваться</w:t>
              <w:br/>
              <w:t>день ото дня; с каждым днём, 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шестьсот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сердиться, гневаться</w:t>
              <w:br/>
              <w:t>гневаться, сердиться, раздражаться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Превосходство, преимущество</w:t>
              <w:br/>
              <w:t>превосходить, преобладать; перевес, преимущество; превосходящий, преобладающий, преимущественный; привилегированный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Старшая сестра, сестрица</w:t>
              <w:br/>
              <w:t>тайв. произн. jiě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 батальона (дивизиона)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 длины</w:t>
              <w:br/>
              <w:t>Длинный до</w:t>
              <w:br/>
              <w:t>длина достигает, продолжительность достигает; 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Тереть, скручивать</w:t>
              <w:br/>
              <w:t>Ворсовать</w:t>
              <w:br/>
              <w:t>тереть, оттирать; потирать (руки); стирать (бельё); потирание (вид массажа); полировать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跪下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guìxia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опуститься на колени; на колени! (приказание)</w:t>
              <w:br/>
              <w:t>Поклониться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wángzǐ, wángzi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княжеский сын, наследник; принц, королевич; инфант, инфанта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 к этому, плюс</w:t>
              <w:br/>
              <w:t>К тому же</w:t>
              <w:br/>
              <w:t>добавим к этому, плюс к этому; сверх того, вдобавок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 народа, чаяния масс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Спекулировать, использовать случай</w:t>
              <w:br/>
              <w:t>Спекуляция</w:t>
              <w:br/>
              <w:t>использовать случай; приспосабливаться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щёчки, лицо; милое личико (о детях, девушках); круглолицый, толстощёкий; бутуз</w:t>
              <w:br/>
              <w:t>Щеки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невозможно, нельзя; не-, без-, бес-</w:t>
              <w:br/>
              <w:t>Нет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Освобождение, избавление</w:t>
              <w:br/>
              <w:t>сбросить путы, освободиться; избавиться, выпутаться, выйти сухим из 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齐全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комплект</w:t>
              <w:br/>
              <w:t>Полный, целый</w:t>
              <w:br/>
              <w:t>полный (неразрозненный); полностью; целиком; комплектность; в полном порядке; в полном ассортименте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Окружение, периферия</w:t>
              <w:br/>
              <w:t>Внешний периметр</w:t>
              <w:br/>
              <w:t>уст. окружать; взять в кольцо; окружение; охват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狠抓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hěnzhuā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крепко взяться (зачто-л.); прочно ухватиться (напр.за решающее звено); решительно взяться (заняться)</w:t>
              <w:br/>
              <w:t>Строго 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Запас, хранить, скапливать</w:t>
              <w:br/>
              <w:t>Хранилище</w:t>
              <w:br/>
              <w:t>скапливаться, храниться; лежать в запасе [в]; сберегаемый, лежащий на хранении; запасный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成千上万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chéngqiān shàngwàn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многотысячный, бесчисленный, несметный</w:t>
              <w:br/>
              <w:t>Тысячи и 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работы</w:t>
              <w:br/>
              <w:t>Прогресс</w:t>
              <w:br/>
              <w:t>увеличение (производства), нарастание (выпуска продукции), темпы роста; повышенный (напр., об обязательствах)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普通人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pǔtōngrén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 человек</w:t>
              <w:br/>
              <w:t>гражданин,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陷阱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Западня, ловушка</w:t>
              <w:br/>
              <w:t>попадать в западню (ловушку)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河边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 реки</w:t>
              <w:br/>
              <w:t>Река, берег</w:t>
              <w:br/>
              <w:t>берег [реки], поречье; прибрежный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彩票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Лотерейный билет</w:t>
              <w:br/>
              <w:t>Лотерея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Штурм, атака внезапная</w:t>
              <w:br/>
              <w:t>воен. нападать врасплох, внезапно атаковать, штурмовать; штурм, атака; неожиданное нападение; 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начальный этап</w:t>
              <w:br/>
              <w:t>начало; начальный этап; вступление, пролог; первая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护照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Умеренно, соразмерно</w:t>
              <w:br/>
              <w:t>Умеренность</w:t>
              <w:br/>
              <w:t>в соответствующей степени; соразмерный, соответствующий; умеренный, в меру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гений; выдающийся 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年会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годовое собрание; годичная конференция; новогодний корпоратив</w:t>
              <w:br/>
              <w:t>Годовая 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欣喜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радоваться</w:t>
              <w:br/>
              <w:t>Восторг</w:t>
              <w:br/>
              <w:t>радоваться, веселиться; радость; радостный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Опираться, полагаться, зависеть</w:t>
              <w:br/>
              <w:t>опираться [на ...]; прислоняться (примыкать) [к ...]; иметь опору [на ...]; делать опорой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Исходить из</w:t>
              <w:br/>
              <w:t>Происходит из</w:t>
              <w:br/>
              <w:t>исходить (от кого-л., из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 должность</w:t>
              <w:br/>
              <w:t>Занять должность</w:t>
              <w:br/>
              <w:t>быть назначенным на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gù; 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Нанимать, фрахтовать</w:t>
              <w:br/>
              <w:t>Нанять</w:t>
              <w:br/>
              <w:t>нанимать (человека); фрахтовать; нанимать вместо себя; наёмный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集装箱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jízhuāngxiāng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Тот, там, тогда</w:t>
              <w:br/>
              <w:t>Он/тот</w:t>
              <w:br/>
              <w:t>в противопоставлении 此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за, считать (чем-л.); обходиться как с</w:t>
              <w:br/>
              <w:t>Рассматривать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Запрос, спрашивать</w:t>
              <w:br/>
              <w:t>запрос; запрашивать, наводить справки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Посещать, интервьюировать</w:t>
              <w:br/>
              <w:t>Посещение</w:t>
              <w:br/>
              <w:t>наносить визит; посещать (кого-либо)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牢固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прочный; твёрдый, надёжный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Оставить, реликтовый, наследство</w:t>
              <w:br/>
              <w:t>Оставшийся</w:t>
              <w:br/>
              <w:t>оставаться с прошлых времен; реликтовый; реликвия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Повторение, воспроизведение</w:t>
              <w:br/>
              <w:t>Повторное появление</w:t>
              <w:br/>
              <w:t>вновь появиться; повториться; 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Постоянно, без перерыва</w:t>
              <w:br/>
              <w:t>Полностью</w:t>
              <w:br/>
              <w:t>всё время, неизменно, постоянно, без конца; только и знать,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yǔfǒu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 нет</w:t>
              <w:br/>
              <w:t>или [же] нет [?]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土豆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tǔdòu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核查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Проверять, выяснять</w:t>
              <w:br/>
              <w:t>Проверка</w:t>
              <w:br/>
              <w:t>расследовать; выяснять; рассматривать, проверять; 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踏实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Практичный, верный, спокойный</w:t>
              <w:br/>
              <w:t>практичный, реалистичный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依次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порядку, в порядке очереди; 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堕落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duòluò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Падение, деградация, разложение</w:t>
              <w:br/>
              <w:t>падать; впадать; опускаться, погружаться в...; предаваться (пороку); заблудший, падший; падение, заблуждение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欢呼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приветственные возгласы; громкие приветствия; шумное одобрение</w:t>
              <w:br/>
              <w:t>Восторженные крики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掩盖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yǎn’gài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Прикрывать, маскировать</w:t>
              <w:br/>
              <w:t>Скрывать</w:t>
              <w:br/>
              <w:t>прикрывать, покрывать; заслонять, маскировать; закрытый; крышка, заслонка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力求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 всеми силами</w:t>
              <w:br/>
              <w:t>стремиться к (чему-л.),стараться всеми силами; всемерно добиваться, настоятельно 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Дань, налог, оброк</w:t>
              <w:br/>
              <w:t>Подношение</w:t>
              <w:br/>
              <w:t>дань; налог; оброк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Отважный, героический</w:t>
              <w:br/>
              <w:t>Браво</w:t>
              <w:br/>
              <w:t>доблестный, героический, отважный; героизм, отвага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苍蝇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cāngying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муха</w:t>
              <w:br/>
              <w:t>Сивуч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Дегустировать, вкус, стиль</w:t>
              <w:br/>
              <w:t>Вкусовать</w:t>
              <w:br/>
              <w:t>пробовать (на вкус), дегустировать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анат. коленный сустав, колени</w:t>
              <w:br/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县政府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xiànzhèngfǔ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уездная управа, уездное управление (при гоминьдане)</w:t>
              <w:br/>
              <w:t>Уездное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一时间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yīshíjiān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Мгновенно, быстро</w:t>
              <w:br/>
              <w:t>Мгновение времени</w:t>
              <w:br/>
              <w:t>быстро, моментально, в миг, некоторое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Переходить, входить, касаться</w:t>
              <w:br/>
              <w:t>проходить через</w:t>
              <w:br/>
              <w:t>переходить вброд (речку, ручей); переплывать; ехать по воде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侍卫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Охранник, телохранитель</w:t>
              <w:br/>
              <w:t>Страж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fàncài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Еда, блюда</w:t>
              <w:br/>
              <w:t>еда, пища, кушанья, блюда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дел</w:t>
              <w:br/>
              <w:t>соприкасаться, входить в контакт; скрещиваться; соприкосновение; сталкиваться; стык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瞧瞧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qiáoqiao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Посмотреть</w:t>
              <w:br/>
              <w:t>см.看看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离退休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lítuìxiū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 на пенсию</w:t>
              <w:br/>
              <w:t>Уход в отставку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倡议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Инициатива, предложение</w:t>
              <w:br/>
              <w:t>проявлять инициативу, ставить в повестку дня; предлагать; предложение; 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刚好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раз, вовремя</w:t>
              <w:br/>
              <w:t>Ровно</w:t>
              <w:br/>
              <w:t>кстати, вовремя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Интегрировать, упорядочивать</w:t>
              <w:br/>
              <w:t>Интеграция</w:t>
              <w:br/>
              <w:t>согласный; совместный; аккордный; цельный, полный; цельность, полнота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宁可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nìngkě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Предпочитаю</w:t>
              <w:br/>
              <w:t>лучше, лучше уж; скорее, охотнее, вернее; предпочтительно; предпочитать (что-л. чему-л.)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Оглавление, каталог</w:t>
              <w:br/>
              <w:t>оглавление, индекс, указатель (в книге), 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yān; 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действия, объект, сфера</w:t>
              <w:br/>
              <w:t>Где</w:t>
              <w:br/>
              <w:t>А ( после сказуемого 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活佛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huófó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будд. Живой Будда, тулку (в Тибете, Монголии)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 с засухой</w:t>
              <w:br/>
              <w:t>Сопротивление засухе</w:t>
              <w:br/>
              <w:t>бороться (борьба) с засухой; засухоустойчивый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умершее лицо; покойник; покойный; умерший; скончавшийся; мертвый</w:t>
              <w:br/>
              <w:t>Умерший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Неизбежно; пожалуй, что</w:t>
              <w:br/>
              <w:t>невольно, неизбежно</w:t>
              <w:br/>
              <w:t>не миновать; неизбежно; 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抚摸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fǔmō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Гладить, ласкать</w:t>
              <w:br/>
              <w:t>Ласково трогать</w:t>
              <w:br/>
              <w:t>гладить, поглаживать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jiā, gā, qié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Слог в заимствованиях</w:t>
              <w:br/>
              <w:t>Музыкальная нота</w:t>
              <w:br/>
              <w:t>только в сочетаниях(преимущественно в заимствованиях из санскрита, для слоговkā, ga, , gha, ghā)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Адаптировать, реформировать</w:t>
              <w:br/>
              <w:t>Адаптация</w:t>
              <w:br/>
              <w:t>инсценировать, экранизировать, адаптировать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过日子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guòrìzi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  <w:br/>
              <w:t>Проживать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贩毒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 наркотики, торговля наркотиками</w:t>
              <w:br/>
              <w:t>Продажа наркотиков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淡淡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бледный, спокойный</w:t>
              <w:br/>
              <w:t>Слегка</w:t>
              <w:br/>
              <w:t>бледный, блёклый (цвет)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归来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вернуться обратно</w:t>
              <w:br/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饲料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корм, фураж; кормовой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不可避免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bùkě bìmiǎn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неизбежный, неотвратимый; неизбежно, неотвратимо; неизбежность, неотвратимость</w:t>
              <w:br/>
              <w:t>Невозможно избежать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Пренебрежение, игнорирование</w:t>
              <w:br/>
              <w:t>Небрежный</w:t>
              <w:br/>
              <w:t>пренебрегать, не считаться с…, считать ниже своего достоинства, не придавать значения, не обращать внимания; не стоит, нечего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плотина, дамба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幼稚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Незрелый, неопытный, наивный</w:t>
              <w:br/>
              <w:t>молодой; детский; младенческий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вагон, кузов автомобиля</w:t>
              <w:br/>
              <w:t>вагон; купе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малое количество; небольшой, неполномерный, скудный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炮弹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Артиллерийский снаряд</w:t>
              <w:br/>
              <w:t>[артиллерийский] снаряд;артиллер.мина; 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 миллионов</w:t>
              <w:br/>
              <w:t>100 миллионов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Увлажнять, пропитывать влагой</w:t>
              <w:br/>
              <w:t>Влажный</w:t>
              <w:br/>
              <w:t>увлажняться, орошаться, отсыревать, отпотевать; промокать, намокать, мокнуть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талант, искусство, мастерство</w:t>
              <w:br/>
              <w:t>способность, дарование, 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высокоурожайный; высокопродуктивный</w:t>
              <w:br/>
              <w:t>Высокопродуктивный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察觉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учуять, почувствовать; заметить, 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恰好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Кстати, как раз</w:t>
              <w:br/>
              <w:t>Ровно</w:t>
              <w:br/>
              <w:t>кстати; удачно; 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恨不得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hènbude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жаль, что нельзя...; досадно, что нельзя...; как хотелось бы...; так и хочется; не терпится; только и мечтать (что-либо сделать)</w:t>
              <w:br/>
              <w:t>Страстно желать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按时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срок; своевременно; вовремя</w:t>
              <w:br/>
              <w:t>Время в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Избыточный, ненужный</w:t>
              <w:br/>
              <w:t>избыточный, излишний, ненужный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拨款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bōkuǎn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Выделение средств</w:t>
              <w:br/>
              <w:t>ассигновать суммы, выделить средства, грант; ассигнования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竭力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напрячь все силы, изо всех сил, всеми силами</w:t>
              <w:br/>
              <w:t>Прилагать максимум усилий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出发点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chūfādiǎn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Исходная точка</w:t>
              <w:br/>
              <w:t>Начальная точка</w:t>
              <w:br/>
              <w:t>исходный пункт; отправной пункт; начало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 боевых действий</w:t>
              <w:br/>
              <w:t>боевой участок, район военных (боевых) действий (сухопутный, воздушный или морской); театр военных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投资额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tóuzī’é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 инвестиций</w:t>
              <w:br/>
              <w:t>сумма (размер) капиталовложения; капиталовложение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菩萨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púsà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Бодхисатва; добродетельный человек</w:t>
              <w:br/>
              <w:t>Бодхисаттва</w:t>
              <w:br/>
              <w:t>будд. бодхисатва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朦胧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ménglóng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Тусклый, неясный свет</w:t>
              <w:br/>
              <w:t>Мутный</w:t>
              <w:br/>
              <w:t>тусклый, неяркий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攻克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победить</w:t>
              <w:br/>
              <w:t>овладеть, взять, захватить; взятие (города)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xiǎozhèn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посёлок</w:t>
              <w:br/>
              <w:t>Маленький 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Кувшин, банка, емкость</w:t>
              <w:br/>
              <w:t>КанISTER</w:t>
              <w:br/>
              <w:t>горшок; кувшин; глиняная кружка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Комок, пилюля, яйцо, тушь, оладья</w:t>
              <w:br/>
              <w:t>шарик; катышек; комок; пуля, 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更何况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gèng hékuàng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того, тем более</w:t>
              <w:br/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Тщательно, немного, очень тонко</w:t>
              <w:br/>
              <w:t>Тонко, мелко</w:t>
              <w:br/>
              <w:t>внимательно, подробно, до мелочей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 и реки</w:t>
              <w:br/>
              <w:t>Воды и 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Интернет-друг</w:t>
              <w:br/>
              <w:t>Интернет-пользователь</w:t>
              <w:br/>
              <w:t>друг в Интернете, сетевой друг, френд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huàtǒng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микрофон</w:t>
              <w:br/>
              <w:t>мегафон, переговорная труба, рупор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Разрешать, согласие</w:t>
              <w:br/>
              <w:t>разрешать, позволять, допускать; давать согласие, соглашаться; позволение, 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Нижнее течение, низовье</w:t>
              <w:br/>
              <w:t>Нижний течении</w:t>
              <w:br/>
              <w:t>нижнее течение; низовье реки, нижний плёс; ниже по течению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Гидроэлектричество; коммунальные услуги</w:t>
              <w:br/>
              <w:t>Водоэлектричество</w:t>
              <w:br/>
              <w:t>гидроэлектричество; гидроэнергетика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Потомки, наследники</w:t>
              <w:br/>
              <w:t>Последующие поколения</w:t>
              <w:br/>
              <w:t>грядущие (последующие) 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Понимать, осознавать</w:t>
              <w:br/>
              <w:t>Понимание</w:t>
              <w:br/>
              <w:t>понимать, осмысливать, воспринимать, разуметь, вникать, проникаться, разбираться, осознавать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三资企业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sānzī qǐyè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 с иностранным капиталом</w:t>
              <w:br/>
              <w:t>Тройственный предприятие</w:t>
              <w:br/>
              <w:t>три категории предприятий с участием иностранного капитала (предприятия стопроцентного иностранного капитала, предприятия китайско-иностранного совместного капитала и предприятия китайско-иностранного совместного хозяйствования)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下功夫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 gōngfū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усердно работать, потрудиться, приложить усилия, потратить время на...; постараться, приложить старание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театр; театральное 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волновать, трогать</w:t>
              <w:br/>
              <w:t>Воспринимать</w:t>
              <w:br/>
              <w:t>волновать; возбуждать, вызывать (напр.интерес кчему-л.); трогать (кого-л.)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генерал-лейтенант; вице-адмирал</w:t>
              <w:br/>
              <w:t>Вице-адмирал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灵感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Вдохновение, наитие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лодка, судно</w:t>
              <w:br/>
              <w:t>лодка, джонка; судно,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乘坐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 на</w:t>
              <w:br/>
              <w:t>Возить</w:t>
              <w:br/>
              <w:t>ехать, лететь, плыть (на каком-либо виде транспорта как пассажир)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源于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 из</w:t>
              <w:br/>
              <w:t>Происходит из</w:t>
              <w:br/>
              <w:t>проистекать изчего-либо; брать начало вчём-либо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移交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сдать дела</w:t>
              <w:br/>
              <w:t>передача</w:t>
              <w:br/>
              <w:t>передавать, препровождать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木材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строевой лес; деловая древесина, пиломатериалы, лесоматериалы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号称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называться, прикидывать</w:t>
              <w:br/>
              <w:t>Называют себя</w:t>
              <w:br/>
              <w:t>называться, именоваться, прозываться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懂事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Понимающий, разумный</w:t>
              <w:br/>
              <w:t>Смышленый</w:t>
              <w:br/>
              <w:t>знать дело, разбираться в делах; понимать, разбираться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贸易额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màoyì’é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товарооборот; торговый оборот</w:t>
              <w:br/>
              <w:t>Объем торговли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皇宫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 дворец;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публичное выступление, речь</w:t>
              <w:br/>
              <w:t>выступать с речью; публичное выступление; доклад, 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培训班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péixùnbān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кружок, секция, тренинг, учебный курс; курс обучения</w:t>
              <w:br/>
              <w:t>Обучение 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竞技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соревнование, игра, спорт</w:t>
              <w:br/>
              <w:t>состязание, соревнование,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 для использования</w:t>
              <w:br/>
              <w:t>Выбор</w:t>
              <w:br/>
              <w:t>выбирать для назначения (использования)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huǒshāo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Сжигать, гореть</w:t>
              <w:br/>
              <w:t>Пожар</w:t>
              <w:br/>
              <w:t>жечь, сжигать, палить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硬件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аппаратное обеспечение</w:t>
              <w:br/>
              <w:t>жесткое обеспечение</w:t>
              <w:br/>
              <w:t>металлические изделия; скобяные товары; технические средства; техническое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裁军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 армии</w:t>
              <w:br/>
              <w:t>сокращать армию; сокращать вооружение; сокращение вооружений; разоружение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dǎi, dài   dǎi      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Ловить, арестовывать, поймать</w:t>
              <w:br/>
              <w:t>разг. хватать, ловить; арестовывать; схватить; поймать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Наказание, кара</w:t>
              <w:br/>
              <w:t>Пunishment</w:t>
              <w:br/>
              <w:t>наказание (особенно: телесное), кара; казнь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闻名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Знаменитый, известный</w:t>
              <w:br/>
              <w:t>знаменитый, прославленный, 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Погружать, мочить, настаивать</w:t>
              <w:br/>
              <w:t>Погружение</w:t>
              <w:br/>
              <w:t>погружать в воду, вымачивать; мочить, увлажнять, смачивать; настаивать; насыщать, пропитывать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tiē; tiě; tiè   tiē      tiě      tiè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Послушный, визитная карточка</w:t>
              <w:br/>
              <w:t>Письмо</w:t>
              <w:br/>
              <w:t>прочный, надёжный; надлежащий, уместный, подходящий, подобающий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yāsuō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Сжатие, сжимать</w:t>
              <w:br/>
              <w:t>сжимать, уплотнять; сокращать; компрессия, сжатие; сжатый; прессованный; компрессный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法西斯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fǎxīsī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фашисты; фашистский</w:t>
              <w:br/>
              <w:t>Фашизм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唯有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лишь,см.只有1)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 через горы; горная дорога; серпантин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цитировать, ссылаться, приводить (чьи-л. высказывания)</w:t>
              <w:br/>
              <w:t>Цитирование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родственные чувства, любовь</w:t>
              <w:br/>
              <w:t>Семейные 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器械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инструменты, оборудование, оружие</w:t>
              <w:br/>
              <w:t>оборудование; аппаратура; инструмент; инструментальный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quáncūn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деревня; деревенский, поселковый</w:t>
              <w:br/>
              <w:t>Всё 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披露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Обнародовать, раскрывать</w:t>
              <w:br/>
              <w:t>Открытое сообщение</w:t>
              <w:br/>
              <w:t>вскрывать, раскрывать, 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shíkōng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и пространство, пространство-время, время и место; пространственно-временной</w:t>
              <w:br/>
              <w:t>Время и 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傻瓜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shǎguā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дурак, глупец, тупица, идиот, болван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滚滚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gǔngǔn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Клокочущий, бурлящий поток</w:t>
              <w:br/>
              <w:t>Потоковый</w:t>
              <w:br/>
              <w:t>клокочущий; клокотать, бурлить, кипеть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弟子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ученик, последователь</w:t>
              <w:br/>
              <w:t>ученик-последователь, личный ученик мастера, адепт, 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兑换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Обменять валюту</w:t>
              <w:br/>
              <w:t>обменивать, разменивать деньги (валюту); фин. валютный обмен; трансферт; конвертация; конвертируемый, обмениваемый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пути, на полдороге</w:t>
              <w:br/>
              <w:t>Полуway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敲门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qiāomén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стучать в дверь (в ворота)</w:t>
              <w:br/>
              <w:t>Стучаться в 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продумывать, всесторонне обдумывать; глубокое размышление; вдумчивость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Погребение, хоронить</w:t>
              <w:br/>
              <w:t>похороны</w:t>
              <w:br/>
              <w:t>хоронить, погребать, предавать земле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中小学生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zhōngxiǎo xuésheng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Ученики школы</w:t>
              <w:br/>
              <w:t>Школьники средней и начальной школы</w:t>
              <w:br/>
              <w:t>ученики младших и начальных классов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Достопримечательный район</w:t>
              <w:br/>
              <w:t>Пейзажный район</w:t>
              <w:br/>
              <w:t>место с красивым пейзажем, достопримечательное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точки</w:t>
              <w:br/>
              <w:t>旧时以更计时，一夜五更，每更分*。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献给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посвятить, отдать, преподнести</w:t>
              <w:br/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xuán; xuàn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Крутиться, возвращаться обратно</w:t>
              <w:br/>
              <w:t>,  крутиться, кружиться вихрем, завихряться; вертеться, вращаться; двигаться по кругу (орбите)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Нравы, обычаи</w:t>
              <w:br/>
              <w:t>Народные обычаи</w:t>
              <w:br/>
              <w:t>обычай, привычка; нравы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恐怖主义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kǒngbù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План, стратегия, документ</w:t>
              <w:br/>
              <w:t>бамбуковые дощечки для письма, книга (на бамбуковых дощечках); 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展览会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zhǎnlǎnhuì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哆嗦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duōsuo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дрожать, трястись; дрожь</w:t>
              <w:br/>
              <w:t>Беспокойный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懒得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lǎnde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Лень, не хочется</w:t>
              <w:br/>
              <w:t>лениво</w:t>
              <w:br/>
              <w:t>не хочется, неохота, лень, нет сил; неохотно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Красота, косметология</w:t>
              <w:br/>
              <w:t>косметика, косметический, 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Перевести, перенести</w:t>
              <w:br/>
              <w:t>Перевод: Переместиться в</w:t>
              <w:br/>
              <w:t>перенести на (кого-л.), перечислить (напр. на чей-л. счёт)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余额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Остаток, баланс</w:t>
              <w:br/>
              <w:t>вакансия, свободное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库区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складская 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yáo; tiào; в имeнax людeй тakжe táo; 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Фамилия, легендарный император</w:t>
              <w:br/>
              <w:t>Апо́стол ( FAMILY NAME )</w:t>
              <w:br/>
              <w:t>м. 窕 (прелестный, очароательный, обольстительный)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遍布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 везде</w:t>
              <w:br/>
              <w:t>распространиться 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置于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поместить;перен.поставитькуда-либо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迄今为止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qìjīn wéizhǐ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пор, до настоящего времени, на сегодняшний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 к civili работе</w:t>
              <w:br/>
              <w:t>Смена профессии</w:t>
              <w:br/>
              <w:t>менять профессию, переходить на другой вид работы; менять профиль; переквалификация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Кандидатура, подбор кадров</w:t>
              <w:br/>
              <w:t>Человеко-выбор</w:t>
              <w:br/>
              <w:t>кандидатура; избранный, выдвинутый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xǔkě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Разрешение, допуск</w:t>
              <w:br/>
              <w:t>разрешать; 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непрерывно, подряд, без перерыва</w:t>
              <w:br/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Наслаждаться, иметь</w:t>
              <w:br/>
              <w:t>пользоваться; наслаждаться; получать; обладать,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生活费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shēnghuófèi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на жизнь</w:t>
              <w:br/>
              <w:t>Средства к существованию</w:t>
              <w:br/>
              <w:t>расходы на жизнь; стоимость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契机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Поворотный момент</w:t>
              <w:br/>
              <w:t>Случай</w:t>
              <w:br/>
              <w:t>поворотный пункт, 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成年人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chéngniánrén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 человек</w:t>
              <w:br/>
              <w:t>взрослый [человек]; совершеннолетний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Привязывать, связывать, запрягать</w:t>
              <w:br/>
              <w:t>привязывать, прикреплять; запрягать; быть привязанным (запряжённым)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泛滥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fànlàn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Наводнение, излишек</w:t>
              <w:br/>
              <w:t>Покрыть водой, затопить</w:t>
              <w:br/>
              <w:t>разливаться вширь; растекаться, переливаться через край; затоплять, заливать; разлив, наводнение; затопляемый, заливной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неудачу; неудачасм.猞猁</w:t>
              <w:br/>
              <w:t>Потеря выгоды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отряд</w:t>
              <w:br/>
              <w:t>звено (в ВВС); группа (на корабле)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американская армия, войска США</w:t>
              <w:br/>
              <w:t>Американские военные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冲锋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Атака; штурмовать; на штурм</w:t>
              <w:br/>
              <w:t>атака; штурм; штурмовать, идти на штурм; атаковать; штурмовой, ударный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掠过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lüèguò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Промелькнуть, скользнуть</w:t>
              <w:br/>
              <w:t>Пролететь мимо</w:t>
              <w:br/>
              <w:t>пронестись, промелькнуть; скользнуть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Проблемная область провинции</w:t>
              <w:br/>
              <w:t>провинция область</w:t>
              <w:br/>
              <w:t>provincial area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燃料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горючее; топливо; горючие материалы; топливный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Иней, морозный</w:t>
              <w:br/>
              <w:t>Туманность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лечить заболевание</w:t>
              <w:br/>
              <w:t>Лечение 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民主党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mínzhǔdǎng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демократическая партия (напр.в США)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绝大部分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juédà bùfen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Подавляющее 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再见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свидания</w:t>
              <w:br/>
              <w:t>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Думается, хотеть прийти</w:t>
              <w:br/>
              <w:t>думать, кажется, думается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высокого качества</w:t>
              <w:br/>
              <w:t>Высококачественный</w:t>
              <w:br/>
              <w:t>высшего сорта, высокосортный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 друг, близкий товарищ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建设性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jiànshèxìng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конструктивный характер, конструктивность; конструктивный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сумма, количество (обычно о деньгах)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勤奋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Усердный, прилежный</w:t>
              <w:br/>
              <w:t>браться с энтузиазмом за (что-л.); стараться; прилежный, усердный; усердие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Крепкий, прочный, твёрдый</w:t>
              <w:br/>
              <w:t>крепкий, прочный; укреплённый; крепко, накрепко, прочно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идёт дождь; стоит дождливая 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Треножник, регалии императора</w:t>
              <w:br/>
              <w:t>Котел</w:t>
              <w:br/>
              <w:t>треножник (бронзовый, с двумя ушками; служил для а) приготовления пищи; б) жертвоприношений; в) казни через сварение), трипод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Тотчас, попутно, под рукой</w:t>
              <w:br/>
              <w:t>Сразу, немедленно</w:t>
              <w:br/>
              <w:t>сразу, тотчас; по ходу дела, тут же; попутно, по 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jiǎntǎo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Самокритика, проверка, разбор</w:t>
              <w:br/>
              <w:t>самокритика; выступать с самокритикой, критиковать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白皮书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báipíshū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белая книга (официальное сообщение в письменном виде)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愈来愈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yùláiyù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больше и больше</w:t>
              <w:br/>
              <w:t>см.越来越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Яркая луна</w:t>
              <w:br/>
              <w:t>Светлая луна</w:t>
              <w:br/>
              <w:t>яркая (полная) луна; полнолуние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旺盛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цветущий, процветающий; изобильный, пышный, богатый; горячий, бурный, буйный; боевой; процветание; разгар, расцвет</w:t>
              <w:br/>
              <w:t>Буйный 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夺冠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duóguàn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выиграть титул</w:t>
              <w:br/>
              <w:t>Захватить титул</w:t>
              <w:br/>
              <w:t>взять титул чемпиона, выиграть, победить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午饭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обед, полдник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многообразие, разнообразие, разнообразность; многочисленность, множественность; многообразный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Радость, удовлетворение</w:t>
              <w:br/>
              <w:t>радоваться, быть довольным, испытывать удовлетворение; довольный, радостный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备忘录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bèiwànglù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Памятная записка</w:t>
              <w:br/>
              <w:t>Напоминание</w:t>
              <w:br/>
              <w:t>меморандум, 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  <w:br/>
              <w:t>улыбающееся выражение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жалеть, сожалеть, 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轰炸机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hōngzhàjī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菜篮子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càilánzi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корзинка для овощей;перен.продовольственная корзина</w:t>
              <w:br/>
              <w:t>Корзина для овощей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Струна, тетива</w:t>
              <w:br/>
              <w:t>тетива (лука); выстрел из лука, звук спущенной тетивы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诉说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рассказывать, жаловаться</w:t>
              <w:br/>
              <w:t>рассказывать; изложить, выложить, излить (историю, душу)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决定性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juédìngxìng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 характер; решающий</w:t>
              <w:br/>
              <w:t>Определяющий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昼夜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zhòuyè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и ночь</w:t>
              <w:br/>
              <w:t>сутки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Кунжутное масло</w:t>
              <w:br/>
              <w:t>Жареное Sesame 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这样一来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zhèyàng yīlái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образом, из-за этого, если так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肿瘤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zhǒngliú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опухоль, новообразование, неоплазия, неоплазма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孤儿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 двор, зал</w:t>
              <w:br/>
              <w:t>внутренний двор; площадка; цветник, садик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Вор, разбойник, грабитель</w:t>
              <w:br/>
              <w:t>грабитель, разбойник; вор, бандит; перен. предатель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岁数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suìshu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возраст, лета</w:t>
              <w:br/>
              <w:t>возраст, годы, лета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Срочный, настоятельный</w:t>
              <w:br/>
              <w:t>настоятельный, неотложный; острый; срочно, безотлагательно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盈利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Прибыль, получение прибыли</w:t>
              <w:br/>
              <w:t>прибыль, выгода, рентабельность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激起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возбуждать, вызывать, поднимать</w:t>
              <w:br/>
              <w:t>возбуждать; вызывать; поднимать, вздымать; раздразнить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 лица, настроение</w:t>
              <w:br/>
              <w:t>Божественный вид</w:t>
              <w:br/>
              <w:t>состояние духа, настроение; выражение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Указание, команда</w:t>
              <w:br/>
              <w:t>Инструкция</w:t>
              <w:br/>
              <w:t>приказание, указание, директива; распоряжение, ордер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笔记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Заметки</w:t>
              <w:br/>
              <w:t>записывать; делать 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chángfà, chángfā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длинные волосы, длинноволосый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暑假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shǔjià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летние каникулы; летний 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домик, хибарка, хижина, лачуга; будка, сарайчик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敌军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díjūn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неприятельские войска; противник, неприятель</w:t>
              <w:br/>
              <w:t>Вражеская 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молодые годы</w:t>
              <w:br/>
              <w:t>Юные годы</w:t>
              <w:br/>
              <w:t>давно уже, когда-то, некогда, в былые времена, в своё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纵队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zòngduì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колонна, кильватер</w:t>
              <w:br/>
              <w:t>Шеренга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быть ленивым, не лениться; прилежно, неустанно; неустанный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确切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точный, однозначный, четкий</w:t>
              <w:br/>
              <w:t>Точное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伺候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ухаживать, заботиться, присматривать, 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равняться, разный</w:t>
              <w:br/>
              <w:t>не 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Соединяться, связанный</w:t>
              <w:br/>
              <w:t>соединяться; связываться; связанный, комбинированный, сопряжённый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播放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Проигрывать, транслировать</w:t>
              <w:br/>
              <w:t>Воспроизведение</w:t>
              <w:br/>
              <w:t>проиграть, воспроизвести (напр., фильм)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Конечный пункт, финиш</w:t>
              <w:br/>
              <w:t>Конечная остановка</w:t>
              <w:br/>
              <w:t>конечный пункт; конец, 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Устный, неписаный</w:t>
              <w:br/>
              <w:t>словесный, неписаный; устный; на словах; устно, без 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序幕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прям.,перен.вступление, пролог, прелюдия</w:t>
              <w:br/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熟练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shúliàn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Опытный,熟练</w:t>
              <w:br/>
              <w:t>Профессиональный</w:t>
              <w:br/>
              <w:t>обладать отличными навыками (в чем-л.); отлично знать (изучить); квалифицированный, опытный, тренированный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拖欠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tuōqiàn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 оплаты</w:t>
              <w:br/>
              <w:t>откладывать выплату, задерживать уплату, тянуть с оплатой; просрочить платёж; иметь задолженность; задержка (выплаты)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司令员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sīlìngyuán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командующий; военный комендант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阴阳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инь и ян, женское (отрицательное) и мужское (положительное) начало в природе</w:t>
              <w:br/>
              <w:t>Инь-ян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архипелаг, 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контрнаступление, контратака; контратаковать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跨国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kuàguó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Межгосударственный, транснациональный</w:t>
              <w:br/>
              <w:t>Междугосударственный</w:t>
              <w:br/>
              <w:t>транснациональный, межгосударственный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Послушный, находчивый, упрямый</w:t>
              <w:br/>
              <w:t>Спокойный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枕头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Необходимо, зависит от</w:t>
              <w:br/>
              <w:t>Необходимо улучшить</w:t>
              <w:br/>
              <w:t>ещё не наступить, требовать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岛内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острова</w:t>
              <w:br/>
              <w:t>На острове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 моря, побережье, взморье</w:t>
              <w:br/>
              <w:t>Прибрежная 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衬衫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chènshān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рубашка, сорочка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 акт, эти действия</w:t>
              <w:br/>
              <w:t>Это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měiféng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раз когда</w:t>
              <w:br/>
              <w:t>всякий раз, как...; 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связь, зависимость</w:t>
              <w:br/>
              <w:t>находиться в связи с; быть связанным с (чем-л.); задевать, затрагивать (что-л.); касаться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Хрупкий, ломкий, хрустящий</w:t>
              <w:br/>
              <w:t>Сухой脆脆的翻译为“сухой”,但根据上下文也可以翻译为“脆的”或“易碎的”。由于要求严格限制在五个字以内，"易碎的" 或 "脆的" 更贴切。请允许我提供最符合要求的答案：</w:t>
              <w:br/>
              <w:t>хрупкий, ломкий; рассыпчатый; хрустящий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народное ополчение; народная дружина; [народный] ополченец</w:t>
              <w:br/>
              <w:t>Местные военные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Неполное высшее образование</w:t>
              <w:br/>
              <w:t>Среднее профессиональное образование</w:t>
              <w:br/>
              <w:t>профессиональное училище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柔软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róuruǎn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мягкий, гибкий, податливый, эластичный; уступчивый, кроткий; перен. слабый, нежный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遇难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Погибнуть в несчастном случае</w:t>
              <w:br/>
              <w:t>Столкнуться с трудностями</w:t>
              <w:br/>
              <w:t>погибнуть (в результате несчастного случая), стать жертвой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Номинировать, выдвинуть кандидатуру</w:t>
              <w:br/>
              <w:t>Номинация</w:t>
              <w:br/>
              <w:t>представлять, выдвигать (кандидатуру на утверждение),  выдвижение (кандидатуры)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泡沫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Пена, пузыри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新四军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 sìjūn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 4-я армия (1937–1946 гг.; формирование НРА, находившееся под контролем КПК)</w:t>
              <w:br/>
              <w:t>Новый четвертый корпус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ночь, ночное время; ночью, среди ночи, в течение ночи; ночной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伪军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Марионеточные войска</w:t>
              <w:br/>
              <w:t>Псевдовоенные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Немедленно, современный</w:t>
              <w:br/>
              <w:t>Сейчас, в настоящее время</w:t>
              <w:br/>
              <w:t>в тот же момент, тогда же, 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Грустить, огорчаться</w:t>
              <w:br/>
              <w:t>Грустное чувство</w:t>
              <w:br/>
              <w:t>огорчаться, расстраиваться, переживать, болеть душой; грустить (покому-л.)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yìngpìn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 приглашение на работу</w:t>
              <w:br/>
              <w:t>Претендовать на должность</w:t>
              <w:br/>
              <w:t>устраиваться на работу, принять приглашение (на работу), откликнуться на объявление (о найме), наняться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 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собрания, после конференции, после заседания, после совещания, после совета, после сессии, после конгресса, после встречи</w:t>
              <w:br/>
              <w:t>После 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渔民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рыбак, рыбаки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领导者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lǐngdǎozhě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Руководитель, лидер</w:t>
              <w:br/>
              <w:t>руководитель, 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fùsū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Восстановление, оживление</w:t>
              <w:br/>
              <w:t>восстановление (напр. экономики)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Конец, финишная точка</w:t>
              <w:br/>
              <w:t>конец; конечный пункт, финиш, 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xìnlài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  <w:br/>
              <w:t>доверие</w:t>
              <w:br/>
              <w:t>надеяться на... (кого-л.); полагаться на... (кого-л.); вверяться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сильно, крупно</w:t>
              <w:br/>
              <w:t>Восставать</w:t>
              <w:br/>
              <w:t>неожиданный, внезапный, мгновенный; резкий; сильный, бурный; внезапно, резко, вдруг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扭曲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niǔqū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Искажать, искривлять</w:t>
              <w:br/>
              <w:t>искажение</w:t>
              <w:br/>
              <w:t>изогнуть(ся); искривить(ся), деформировать(ся), коробить(ся), скрючить(ся); искривление, деформация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围墙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Забор, стена, ограда</w:t>
              <w:br/>
              <w:t>ограда (земляная, каменная); забор; стена (напр., глинобитная)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学术界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xuéshùjiè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научные круги, научная общественность; академическое 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yòu; 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Маленький, юный</w:t>
              <w:br/>
              <w:t>Младенец</w:t>
              <w:br/>
              <w:t>младенческий; детский; ребяческий; юный, молодой; маленький; слабый, зачаточный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曲线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мат. кривая 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卓越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Превосходный, выдающийся</w:t>
              <w:br/>
              <w:t>Превосходство</w:t>
              <w:br/>
              <w:t>превосходить; отличный, превосходный; выдающийся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鼓吹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gǔchuī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Агитировать, поощрять</w:t>
              <w:br/>
              <w:t>Пропаганда</w:t>
              <w:br/>
              <w:t>агитировать; ратовать за; проповедовать; возбуждать; стимулировать; подстрекать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справляться, получаться</w:t>
              <w:br/>
              <w:t>Можно прийти</w:t>
              <w:br/>
              <w:t>справляться (с работой), 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刻苦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kèkǔ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Трудолюбивый, настойчивый</w:t>
              <w:br/>
              <w:t>Упорный труд</w:t>
              <w:br/>
              <w:t>терпеть лишения, преодолевать трудности (при достижении определённой цели); настойчивый, трудолюбивый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Сотрудничество, согласие, помощь</w:t>
              <w:br/>
              <w:t>сотрудничать, кооперироваться, объединять свои силы; совместный;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самолично, непосредственно</w:t>
              <w:br/>
              <w:t>Личное участие</w:t>
              <w:br/>
              <w:t>сам, лично; самолично; 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из них; Первый из</w:t>
              <w:br/>
              <w:t>один [из них]; 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嘴角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zuǐjiǎo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Уголки рта</w:t>
              <w:br/>
              <w:t>Края губ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Воспоминание, размышление</w:t>
              <w:br/>
              <w:t>Помнить</w:t>
              <w:br/>
              <w:t>думать, размышлять; вспоминать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bàochou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вознаграждение, оплата; отплатить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鸭子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Общепринятый, универсальный</w:t>
              <w:br/>
              <w:t>Общепринятый стандарт</w:t>
              <w:br/>
              <w:t>иметь повсеместное применение (широкое хождение); общеупотребительный, общего назначения, общепринятый, распространённый, универсальный, ходячий; хождение, 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鼓掌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хлопать в ладоши; аплодировать; аплодисменты, рукоплескания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 вода</w:t>
              <w:br/>
              <w:t>чистая (прозрачная, простая)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麻将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 в маджонг</w:t>
              <w:br/>
              <w:t>Мahjong</w:t>
              <w:br/>
              <w:t>мацзян, маджонг (игра в кости)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трудность, трудное (сложное) место</w:t>
              <w:br/>
              <w:t>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Рано, быстро</w:t>
              <w:br/>
              <w:t>Рано утром</w:t>
              <w:br/>
              <w:t>раньше обычного, очень рано, спозаранку, с самого утра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Разложение, расщепление, анализ</w:t>
              <w:br/>
              <w:t>распадаться, рассеиваться, разлагаться; распад, распадение; деструкция; деструктивный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Полезный, пригодный</w:t>
              <w:br/>
              <w:t>полезный; практически применимый, пригодный; 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Угу, да</w:t>
              <w:br/>
              <w:t>Воинственный крик</w:t>
              <w:br/>
              <w:t>см. **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挽救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спасти, избавить от чего-либо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  <w:br/>
              <w:t>Шуба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雕塑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diāosù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скульптура, лепка</w:t>
              <w:br/>
              <w:t>Сculpture</w:t>
              <w:br/>
              <w:t>ваять, лепить, создавать скульптуру; ваяние, лепка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блеск, глянец; лоск; блестящий, глянцевитый</w:t>
              <w:br/>
              <w:t>Светlustр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zhíbèn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Напрямую отправляться</w:t>
              <w:br/>
              <w:t>Прямиком в</w:t>
              <w:br/>
              <w:t>направляться прямо куда-либо, приступать непосредственно к чему-либо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британская сторона, сторона Англии</w:t>
              <w:br/>
              <w:t>Английская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 государства</w:t>
              <w:br/>
              <w:t>Другая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Цинская династия</w:t>
              <w:br/>
              <w:t>Цин династия</w:t>
              <w:br/>
              <w:t>маньчжурская эпоха, цинская эра (1644 — 1911 гг.)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Излить, выместить怒气</w:t>
              <w:br/>
              <w:t>Выпускание напряжения</w:t>
              <w:br/>
              <w:t>просочиться, излиться, выйти наружу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Лиана, плеть, ротанг</w:t>
              <w:br/>
              <w:t>ползучие (вьющиеся) растения; лоза, плеть, лиана; изготовленный плетением лоз; плетёный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计较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jìjiào, jìjiao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спорить, придираться, подсчитывать</w:t>
              <w:br/>
              <w:t>считать</w:t>
              <w:br/>
              <w:t>спорить, препираться; придираться, мелочиться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предсказывать, прорицать, пророчествовать, предвещать, предвозвещать; пророчество, предсказание, 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Безыскусственный, спокойный</w:t>
              <w:br/>
              <w:t>Простой и спокойный</w:t>
              <w:br/>
              <w:t>заурядный, бесцветный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jiàoyǎng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Воспитание, образованность</w:t>
              <w:br/>
              <w:t>воспитывать; воспитание; воспитанность; образованность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Мудрый, философский</w:t>
              <w:br/>
              <w:t>Философия</w:t>
              <w:br/>
              <w:t>мудрый; прозорливый, проницательный; глубокий; совершенный; мудро, 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均匀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равный; равномерный; одинаковый; одинаково, поровну</w:t>
              <w:br/>
              <w:t>Равномерно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残忍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cánrěn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Жестокий, безжалостный</w:t>
              <w:br/>
              <w:t>безжалостный, жестокий, лютый; жестокость, бесчеловечность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 всей душой; любимый сердцем; по сердцу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Постоянный, ежегодный</w:t>
              <w:br/>
              <w:t>Весь год</w:t>
              <w:br/>
              <w:t>ежегодный; в обычное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chā, chá, chǎ, chà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Вилка, разветвление, крестик</w:t>
              <w:br/>
              <w:t>вилка; вилы (также родовая морфема); вилкообразный; вилообразный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rènqīng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осознать, признать</w:t>
              <w:br/>
              <w:t>Распознать清楚</w:t>
              <w:br/>
              <w:t>признать, узнать; осознать, учесть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庆典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торжественная церемония, торжество, праздничный обряд</w:t>
              <w:br/>
              <w:t>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牲口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shēngkou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скот, [тягловые] животные</w:t>
              <w:br/>
              <w:t>Жертвенное 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Обманывать, оскорблять</w:t>
              <w:br/>
              <w:t>обманывать; дурачить, надувать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bàn; 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смешивать, размешивать</w:t>
              <w:br/>
              <w:t>мешать, смешивать; размешивать; разбавлять, сдабривать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盛会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торжественный вечер, торжественное собрание</w:t>
              <w:br/>
              <w:t>Большая 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目的地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mùdìdì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назначения, дестинация</w:t>
              <w:br/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次数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 раз, частота</w:t>
              <w:br/>
              <w:t>число раз, количество раз, 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Стремление вперёд, прогрессирование</w:t>
              <w:br/>
              <w:t>Амбициозный</w:t>
              <w:br/>
              <w:t>стремиться вперёд, развиваться; стремиться к прогрессу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戏曲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опера</w:t>
              <w:br/>
              <w:t>китайский национальный 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Контролировать, регулировать, надзирать</w:t>
              <w:br/>
              <w:t>контроль</w:t>
              <w:br/>
              <w:t>контролировать, регулировать; надзирать; иметь на учёте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念书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niànshū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учиться, читать книгу</w:t>
              <w:br/>
              <w:t>Читать книги</w:t>
              <w:br/>
              <w:t>учиться; 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师范大学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shīfàn dàxué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Педагогический университет</w:t>
              <w:br/>
              <w:t>Университет нормального типа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 (материная сторона)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颁奖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Вручение награды</w:t>
              <w:br/>
              <w:t>вручать награду, награда, 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Попарно, верно</w:t>
              <w:br/>
              <w:t>Пары</w:t>
              <w:br/>
              <w:t>верно!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一如既往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yīrú jìwǎng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 так же (совершенно) как раньше; как и прежде; неизменно; последовательно не изменять ранее принятому курсу</w:t>
              <w:br/>
              <w:t>Как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今儿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диал.сегодня, нынче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Сосредоточение, усердие</w:t>
              <w:br/>
              <w:t>посвящать всё своё внимание (чему-л.), сосредоточиться; всецело поглощённый (чем-л.),сосредоточенный, внимательный; сосредоточенно, напряжённо, пристально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крюк; крючок; гак; с крюком; крюкообразный; крючком</w:t>
              <w:br/>
              <w:t>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jiāochā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пересекать, перекрещиваться; скрестить (руки); пересечение, скрещение; перекрёсток; перекрёстный; крестообразно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使用权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shǐyòngquán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юр.право пользования</w:t>
              <w:br/>
              <w:t>Право 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抓获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Поймать, арестовать</w:t>
              <w:br/>
              <w:t>Захватить</w:t>
              <w:br/>
              <w:t>схватить, поймать; арестовать; 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诧异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  <w:br/>
              <w:t>изумляться; поразительный, удивленный; изумление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挡住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преградить, загородить, заслонить</w:t>
              <w:br/>
              <w:t>Заблокировать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fādǒu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дрожать (от холода, страха); трепетать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правдивые слова, правда</w:t>
              <w:br/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质疑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Подвергать сомнению, оспаривать</w:t>
              <w:br/>
              <w:t>Поставить под сомнение</w:t>
              <w:br/>
              <w:t>ставить под вопрос, подвергать сомнению, сомнения в ..., оспаривать, требовать разъяснений, обращаться с запросом; 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Лично, при встрече</w:t>
              <w:br/>
              <w:t>в лицо, с глазу на глаз; 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仇恨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Ненависть, злоба</w:t>
              <w:br/>
              <w:t>вражда, злоба, ненависть, рознь; ненавидеть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 руки; обеими (двумя) руками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píngfǎn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Реабилитировать, оправдать</w:t>
              <w:br/>
              <w:t>Признание невиновности</w:t>
              <w:br/>
              <w:t>снять несправедливое обвинение, оправдать, исправить судебную ошибку; реабилитировать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班主任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 zhǔrèn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классный руководитель (в школе), руководитель группы, начальник бригады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占用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Занимать, захватывать</w:t>
              <w:br/>
              <w:t>захватывать, занимать (напр., место, время)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Складывать руки, приветствовать</w:t>
              <w:br/>
              <w:t>Поддерживать</w:t>
              <w:br/>
              <w:t>складывать руки в знак приветствия (левая кисть охватывает правый кулак перед грудью), приветствовать (кланяться со) сложенными у груди руками; кланяться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Регулярный, стандартный порядок</w:t>
              <w:br/>
              <w:t>Официальный</w:t>
              <w:br/>
              <w:t>надлежащий порядок; регулярный, 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Одночленное выражение</w:t>
              <w:br/>
              <w:t>Однонаправленный</w:t>
              <w:br/>
              <w:t>мат. простой; однозначный, одночленный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载体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Носитель, переноситель, проводник</w:t>
              <w:br/>
              <w:t>переносчик; переноситель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крестьяне; крестьянская семья, 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拥挤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yōngjǐ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Теснота, давка</w:t>
              <w:br/>
              <w:t>Затрудненное движение</w:t>
              <w:br/>
              <w:t>тесниться, толпиться; давка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Подключение к сети</w:t>
              <w:br/>
              <w:t>Сетевое подключение</w:t>
              <w:br/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хирургия, хирургическое отделение; хирургический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склоне лет; преклонный возраст; в последние годы жизни</w:t>
              <w:br/>
              <w:t>Поздние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Воспитательница, кормилица</w:t>
              <w:br/>
              <w:t>Питомец, няня</w:t>
              <w:br/>
              <w:t>воспитательница; кормилица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频率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физ. частота (в герцах); частотность; частотный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zào; в coчeт. тakжe sào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Сухой, пересушенный</w:t>
              <w:br/>
              <w:t>Сухость</w:t>
              <w:br/>
              <w:t>сухой, ысушенный, сушёный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题词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Припись к тексту</w:t>
              <w:br/>
              <w:t>Подпись</w:t>
              <w:br/>
              <w:t>см.题辞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Метафора, сравнение</w:t>
              <w:br/>
              <w:t>образное выражение, метафора, аллегория, иносказание, аналогия; иллюстрация примером; говорить иносказательно; сравнение, сравнивать, уподоблять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 существительное</w:t>
              <w:br/>
              <w:t>термин, название, 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外交官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wàijiāoguān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дипломат; дипломатический представитель</w:t>
              <w:br/>
              <w:t>Дипломатический 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Хватает, есть много</w:t>
              <w:br/>
              <w:t>Не缺乏</w:t>
              <w:br/>
              <w:t>иметь в избытке; хватает, есть немало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表述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biǎoshù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Сформулировать, изложить</w:t>
              <w:br/>
              <w:t>Выражение</w:t>
              <w:br/>
              <w:t>изложить, описать, сформулировать; формулировка, 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密码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mìmǎ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Пароль, код, шифр</w:t>
              <w:br/>
              <w:t>пароль, шифр, (секретный) код, пин-код; шифрованный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Юбка, фартук, передник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Всемогущий, универсальный</w:t>
              <w:br/>
              <w:t>Всеобщий</w:t>
              <w:br/>
              <w:t>всесильный; всемогущий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麻木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Онемение, паралич</w:t>
              <w:br/>
              <w:t>парализоваться, онеметь; бесчувственный; непослушный (о членах тела); онемение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Перед; 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哭泣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kūqì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Плакать, всхлипывать</w:t>
              <w:br/>
              <w:t>Плач</w:t>
              <w:br/>
              <w:t>тихо плакать; всхлипывать; слезливый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jiālirén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семья, члены семьи, домашний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Честность, дух справедливости</w:t>
              <w:br/>
              <w:t>Положительная энергия</w:t>
              <w:br/>
              <w:t>честность; прямота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跳出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tiàochū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Выскочить, вынести выше строку</w:t>
              <w:br/>
              <w:t>Выйти за пределы</w:t>
              <w:br/>
              <w:t>выскочить, появиться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Открыто, дерзко</w:t>
              <w:br/>
              <w:t>Открыто совершать</w:t>
              <w:br/>
              <w:t>уничиж.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涨幅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 цен</w:t>
              <w:br/>
              <w:t>Повышение уровня</w:t>
              <w:br/>
              <w:t>рост, увеличение; процент повышения, размер повышения, темпы 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Текущая вода</w:t>
              <w:br/>
              <w:t>поток, текущая (проточная) вода (в перен. знач.: а) быстрый; б) поточный, непрерывный)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dàngrì, dāngrì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тот же день; на дату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 нормы</w:t>
              <w:br/>
              <w:t>Достигнуть нормы</w:t>
              <w:br/>
              <w:t>достигать стандарта (нормы), соответствовать норме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觉着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чувствовать, ощущать</w:t>
              <w:br/>
              <w:t>чувствовать; чувствовать себя (напр. хорошо) ; сознавать; ощущать; отдавать себе отчёт; 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 сорт</w:t>
              <w:br/>
              <w:t>какого сорта?; что за...?; в какой степени?; насколько?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心脏病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xīnzàngbìng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сердечная болезнь</w:t>
              <w:br/>
              <w:t>мед.пороки сердца, кардиопатия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Завершать, заканчиваться</w:t>
              <w:br/>
              <w:t>Завершить</w:t>
              <w:br/>
              <w:t>заканчивать, завершать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未成年人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wèichéngniánrén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несовершеннолетний</w:t>
              <w:br/>
              <w:t>Не достигший совершеннолетия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потерянный</w:t>
              <w:br/>
              <w:t>Потеря, утрата</w:t>
              <w:br/>
              <w:t>потерять, обронить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увеличивать, расширять; прибавлять</w:t>
              <w:br/>
              <w:t>Увеличить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jiěsàn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Распустить, разогнать</w:t>
              <w:br/>
              <w:t>распустить (напр. парламент), расформировать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醒来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xǐnglái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проснуться, пробудиться; очнуться; прийти в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пулемет</w:t>
              <w:br/>
              <w:t>сокр. от 机关枪: пулемёт; пулемётный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挽回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Вернуть, исправить, спасти положение</w:t>
              <w:br/>
              <w:t>Восстановить</w:t>
              <w:br/>
              <w:t>вытащить; вернуть; оттянуть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软弱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ruǎnruò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уступчивый</w:t>
              <w:br/>
              <w:t>Слабость</w:t>
              <w:br/>
              <w:t>слабый, немощный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Вместе, сообща</w:t>
              <w:br/>
              <w:t>Совместно действовать</w:t>
              <w:br/>
              <w:t>вместе, рука об руку, общими силами; действовать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Полезен для</w:t>
              <w:br/>
              <w:t>на благо, в интересах; нести пользу, идти на пользу, нести выгоду, способствовать, благоприятствовать, быть выгодным (благоприятным) для..., благоприятно сказываться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走走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zǒuzǒu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Прогуливаться, гулять</w:t>
              <w:br/>
              <w:t>Прогуляться</w:t>
              <w:br/>
              <w:t>прогуливаться, прохаживаться, гулять, бродить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Палка, дубина</w:t>
              <w:br/>
              <w:t>палка, трость; удар палкой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陶瓷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Керамика и фарфор</w:t>
              <w:br/>
              <w:t>керамика, керамические изделия; керамический, керамиковый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哲学家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zhéxuéjiā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小学生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xiǎoxuéshēng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школа ученик</w:t>
              <w:br/>
              <w:t>Младший школьник</w:t>
              <w:br/>
              <w:t>школьник, ученик (учащийся) начальной 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Передать, сдать, оплатить</w:t>
              <w:br/>
              <w:t>Сдача</w:t>
              <w:br/>
              <w:t>передавать, посылать (товары) на консигнацию, вручать; сдавать (напр. товар); вносить, платить (деньги); оплачивать (напр. счёт)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эстетика; эстетический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 на улицу</w:t>
              <w:br/>
              <w:t>Пойти на улицу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炒锅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chǎoguō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сковорода</w:t>
              <w:br/>
              <w:t>Жарочный сковородка</w:t>
              <w:br/>
              <w:t>вок(китайская глубокая сковорода)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Охотиться, ловить</w:t>
              <w:br/>
              <w:t>Охота</w:t>
              <w:br/>
              <w:t>охотиться; заниматься охотой [на]; ловить (зверей, птиц); ловить рыбу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Молчать, молча</w:t>
              <w:br/>
              <w:t>Молчание</w:t>
              <w:br/>
              <w:t>молчать, безмолвствовать; молча, молчаливо; без слов, в уме, про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Рукоятка, черенок, стебелек</w:t>
              <w:br/>
              <w:t>рукоятка; ручка, черенок (также счётное слово для вееров, копий, топоров)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окинуть взором, скользнуть взглядом; мельком взглянуть</w:t>
              <w:br/>
              <w:t>Посмотреть бегло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 и церемонии</w:t>
              <w:br/>
              <w:t>этикет, правила приличия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Инкрустировать, обрамлять</w:t>
              <w:br/>
              <w:t>инкрустировать, вставлять; оправлять; вставной, инкрустированный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Скрыть, укрывать, маскировать</w:t>
              <w:br/>
              <w:t>Скрывать</w:t>
              <w:br/>
              <w:t>скрыть, спрятать; укрываться, затаиться; замазать; спрятанный, скрытый; в укрытие! (команда)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 шелковица белая (Morus alba L.)</w:t>
              <w:br/>
              <w:t>Морошка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подушка; изголовье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Указать, показать</w:t>
              <w:br/>
              <w:t>Указывать, направлять</w:t>
              <w:br/>
              <w:t>показать; обратить (чьё-л.)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 (единица времени)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сооружать; конструировать, воздвигать; оборудовать</w:t>
              <w:br/>
              <w:t>Строить, 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店铺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diànpù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лавка, 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娘家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niángjia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 жены, материнский дом, родительская семья (замужней женщины)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Родственники и друзья</w:t>
              <w:br/>
              <w:t>родные и 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肩负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 ответственность</w:t>
              <w:br/>
              <w:t>нести на плечах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振奋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zhènfèn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Воодушевление, вдохновение</w:t>
              <w:br/>
              <w:t>Возбуждение, энтузиазм</w:t>
              <w:br/>
              <w:t>(испытывать) подъём, воодушевление; воодушевлять(ся); вдохновлять(ся)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几十万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jǐshíwàn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huíhui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Мусульмане, уйгуры</w:t>
              <w:br/>
              <w:t>Мусульманин</w:t>
              <w:br/>
              <w:t>мусульмане, магометане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教练员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jiàoliànyuán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инструктор; 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瓶子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бутылка; фляга; флакон; ваза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Гусь, вестник</w:t>
              <w:br/>
              <w:t>лебедь</w:t>
              <w:br/>
              <w:t>гусь белолобый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默契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молчаливое согласие; взаимопонимание без слов</w:t>
              <w:br/>
              <w:t>Несказанное 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 права; посягательство на 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образовать, сплести</w:t>
              <w:br/>
              <w:t>Соединяться</w:t>
              <w:br/>
              <w:t>связаться в...; образовать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Звук, эхо, репутация</w:t>
              <w:br/>
              <w:t>отзвук, резонанс; эхо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威力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сила, мощь</w:t>
              <w:br/>
              <w:t>Сила воздействия</w:t>
              <w:br/>
              <w:t>мощь, сила, мощность; могущество, величие; величественный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奋力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Прилагать все усилия</w:t>
              <w:br/>
              <w:t>Прилагать усилия</w:t>
              <w:br/>
              <w:t>делать энергичные усилия; прилагать все силы; всеми силами, энергично, самозабвенно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отпуск, каникулы; срок отпуска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鸽子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浣浣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Полоскать белье</w:t>
              <w:br/>
              <w:t>亦作“浣澣”。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迫害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Преследование, репрессии</w:t>
              <w:br/>
              <w:t>притеснять, репрессировать, преследовать; сживать со свету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 конца; обе стороны; оба направления; по двум направлениям; с двух сторон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sāng; sàng   sāng      sàng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Траур, утрата, гибель</w:t>
              <w:br/>
              <w:t>Погребальный</w:t>
              <w:br/>
              <w:t>справлять траур; носить траур по (кому-л.); соблюдать траурный обряд; хоронить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делу; есть дело (к кому-либо)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壮观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Внушительное зрелище</w:t>
              <w:br/>
              <w:t>Приятное зрелище</w:t>
              <w:br/>
              <w:t>величественное зрелище, внушительный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défēn, děi 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выиграть очко, набрать очко</w:t>
              <w:br/>
              <w:t>Сcore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гореть, зажигать</w:t>
              <w:br/>
              <w:t>жечь; зажигать, поджигать; воспламенять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胡说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 чепуху</w:t>
              <w:br/>
              <w:t>Нonsense</w:t>
              <w:br/>
              <w:t>болтать вздор, городить чушь, нести чепуху, говорить нелепицу; чепуха, нелепица, чушь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操心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cāoxīn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беспокоиться, заботиться, тревожиться, неустанно думать о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姑姑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gūgu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тётка (по отцу), сестра отца</w:t>
              <w:br/>
              <w:t>Двоюродная 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мыть, очищать</w:t>
              <w:br/>
              <w:t>Промывание</w:t>
              <w:br/>
              <w:t>мыть; обмывать, смывать; полоскать; очищать; промывка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极度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  <w:br/>
              <w:t>Очень сильно</w:t>
              <w:br/>
              <w:t>высшая степень; в высшей степени; максимальный, крайний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拿下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Взять, снять, решить проблему</w:t>
              <w:br/>
              <w:t>брать, арестовывать, взять, захватить (напр., позиции противника)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 самого себя; самоуважение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脱贫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tuōpín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Избавление от бедности</w:t>
              <w:br/>
              <w:t>избавиться от нищеты, ликвидация бедности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краб; родовая морфема ракообразных</w:t>
              <w:br/>
              <w:t>Кrab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скрупулёзный</w:t>
              <w:br/>
              <w:t>Строгий</w:t>
              <w:br/>
              <w:t>осторожный, осмотрительный, аккуратный, 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Подвеска, пояс, носить, уважать</w:t>
              <w:br/>
              <w:t>Носить украшения</w:t>
              <w:br/>
              <w:t>стар. подвеска (украшение из яшмы, амулет) на парадном поясе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fēiděi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должно, следует, необходимо, обязательно; во что бы то ни стало нужно</w:t>
              <w:br/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翻身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Поворот, обновление</w:t>
              <w:br/>
              <w:t>Переворот</w:t>
              <w:br/>
              <w:t>ворочаться, вертеться, поворачиваться с боку на бок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Редкий, жидкий, разреженный</w:t>
              <w:br/>
              <w:t>редкий (нечастый), неплотный, разбросанный; 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tǐtiē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 в (чьё-л.) положение, ставить себя на (чьё-л.) место, принимать участие в..., внимательно (чутко) относиться к..., заботиться, принимать во внимание; участливый, заботливый, чуткий, внимательный</w:t>
              <w:br/>
              <w:t>Внимательный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播种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bōzhòng, bōzhǒng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сеять семена</w:t>
              <w:br/>
              <w:t>Семенить</w:t>
              <w:br/>
              <w:t>сеять (что-л.); посев; посевной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 на ..., запланировано на ..., по расписанию</w:t>
              <w:br/>
              <w:t>Определённо 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蓝天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Голубое небо</w:t>
              <w:br/>
              <w:t>Синее небо</w:t>
              <w:br/>
              <w:t>синее (голубое) небо; небеса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концепция, замысел, идея; представлять в уме</w:t>
              <w:br/>
              <w:t>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школа, весь университет, всешкольный</w:t>
              <w:br/>
              <w:t>Весь 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帝国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  <w:br/>
              <w:t>монархия; императорский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让步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ràngbù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уступка, компромисс; уступать, идти на 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Место, сиденье, 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 паводков</w:t>
              <w:br/>
              <w:t>Защита от наводнений</w:t>
              <w:br/>
              <w:t>предупредительные меры против паводков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浮现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всплывать, возникать</w:t>
              <w:br/>
              <w:t>всплывать; возникать, 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прошлые эпохи, минувшие династии; прошедшие хронологические периоды; в течение ряда поколений; испокон веков; хронологический, диахронический, диахронный</w:t>
              <w:br/>
              <w:t>Всех эпох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позапрошлый год; в позапрошлом году</w:t>
              <w:br/>
              <w:t>Предыдущий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冤枉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yuānwang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Несправедливость, обида</w:t>
              <w:br/>
              <w:t>Незаслуженное страдание</w:t>
              <w:br/>
              <w:t>быть несправедливо обиженным; несправедливое обвинение; несправедливость; обида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物理学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wùlǐxué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физика; физический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枪声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qiāngshēng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 выстрела; ружейная стрельба, перестрелка, пальба</w:t>
              <w:br/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Пробовать, дегустировать</w:t>
              <w:br/>
              <w:t>Вкусить</w:t>
              <w:br/>
              <w:t>пробовать [на вкус], оценивать; дегустировать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сопоставление, сравнение</w:t>
              <w:br/>
              <w:t>сопоставлять, сравнивать; сопоставление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虚假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xūjiǎ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Обманчивый</w:t>
              <w:br/>
              <w:t>притворство; обман; фальшь; неправильный; ложный; фальшивый; поддельный; фиктивный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 земли</w:t>
              <w:br/>
              <w:t>Участок территории</w:t>
              <w:br/>
              <w:t>кусок (участок) земли; полоса, зона, район; участок [местности]; участковый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Задавать вопрос, просить совета</w:t>
              <w:br/>
              <w:t>Просить о помощи</w:t>
              <w:br/>
              <w:t>советоваться, консультироваться; просить совета; задавать 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 названия茉莉</w:t>
              <w:br/>
              <w:t>Ли (имя)</w:t>
              <w:br/>
              <w:t>только в сочетании;см.茉莉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恍惚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huǎnghū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Смутно, кажется</w:t>
              <w:br/>
              <w:t>Опьянение</w:t>
              <w:br/>
              <w:t>неясно; смутно; будто сквозь 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早餐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zǎocān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Способ, метод, процедура</w:t>
              <w:br/>
              <w:t>Методика</w:t>
              <w:br/>
              <w:t>способ, метод; приёмы, 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境地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положение, обстановка</w:t>
              <w:br/>
              <w:t>Ситуация</w:t>
              <w:br/>
              <w:t>область, район,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茫茫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mángmáng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Безбрежный, необозримый</w:t>
              <w:br/>
              <w:t>Безграничный</w:t>
              <w:br/>
              <w:t>безбрежный, бескрайний, 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人生观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rénshēngguān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 на жизнь; мировоззрение; отношение к жизни</w:t>
              <w:br/>
              <w:t>Видение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 достоверности</w:t>
              <w:br/>
              <w:t>доискиваться оснований (доказательств, подтверждений); проверять (исследовать, определять, устанавливать) достоверность; [производить] критическое 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迟疑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Нерешительность, колебание</w:t>
              <w:br/>
              <w:t>Раздумье</w:t>
              <w:br/>
              <w:t>быть в нерешительности, колебаться, медлить; нерешительный, робкий, неуверенный; 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Редактировать, пересматривать</w:t>
              <w:br/>
              <w:t>Редактирование</w:t>
              <w:br/>
              <w:t>вносить поправки, редактировать; пересматривать; перезаключать (напр.договор); переформулировать (напр.закон)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Вот-вот будет</w:t>
              <w:br/>
              <w:t>в будущем; вот-вот; употребляется для обозначения намерения или будущего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眉毛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méimao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брови</w:t>
              <w:br/>
              <w:t>бровь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игнорировать, пренебрегать, презирать, не ставить ни во что, не придавать значения; пренебрежение, презрение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市场化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shìchǎnghuà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Рыночный характер</w:t>
              <w:br/>
              <w:t>рыночный, приобретение (придание) рыночного характера; маркетизация, коммерциализация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Все; компания; сообща</w:t>
              <w:br/>
              <w:t>Все собрание</w:t>
              <w:br/>
              <w:t>все; вся компания, сообща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dàngzhēn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принимать всерьёз</w:t>
              <w:br/>
              <w:t>Серьезно</w:t>
              <w:br/>
              <w:t>в самом деле, 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 (напр.конференции); порядок дня, порядок обсуждения вопросов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всей линии, по всему фронту</w:t>
              <w:br/>
              <w:t>Полная 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 с</w:t>
              <w:br/>
              <w:t>Край,边缘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向着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Обращенный к</w:t>
              <w:br/>
              <w:t>Навстречу</w:t>
              <w:br/>
              <w:t>быть расположенным к (кому-л.); склоняться на (чью-л.) сторону; покровительствовать (кому-л.)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瞄准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miáozhǔn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целиться, прицелиться</w:t>
              <w:br/>
              <w:t>Наводить прицел</w:t>
              <w:br/>
              <w:t>целиться, брать на прицел; взять на мушку; прицел; прицеливание; наводка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píng, féng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Переходить, скакать, теснить, опираться</w:t>
              <w:br/>
              <w:t>Фэн (имя)</w:t>
              <w:br/>
              <w:t>переходить вброд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бакалавриат</w:t>
              <w:br/>
              <w:t>основные предметы (преподавания в учебных заведениях, в противоположность факультативным); основной 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杀害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Убивать, истреблять</w:t>
              <w:br/>
              <w:t>Убийство</w:t>
              <w:br/>
              <w:t>убивать, губить; истреблять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Униформа, покорять</w:t>
              <w:br/>
              <w:t>форменная одежда</w:t>
              <w:br/>
              <w:t>покорять, укрощать, обуздывать; успокаивать, утихомиривать; сладить с (кем-л.,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奔跑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bēnpǎo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бежать, бегать</w:t>
              <w:br/>
              <w:t>бежать, мчаться, нестись; 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难看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nánkàn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Некрасивый; стыдно</w:t>
              <w:br/>
              <w:t>Не красиво</w:t>
              <w:br/>
              <w:t>некрасивый; дурной (о внешности)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近乎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 к; почти</w:t>
              <w:br/>
              <w:t>Близок к</w:t>
              <w:br/>
              <w:t>близкий к; 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运送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Перевозка, транспортировка</w:t>
              <w:br/>
              <w:t>перевозить; транспортировать; перевозка, провоз, 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先行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Предварительно, впереди</w:t>
              <w:br/>
              <w:t>Предшествовать</w:t>
              <w:br/>
              <w:t>идти впереди; быть впереди (передовым); передний, передовой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磕头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кланяться в землю; класть земной поклон</w:t>
              <w:br/>
              <w:t>Клоняться в поклоне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за здоровьем</w:t>
              <w:br/>
              <w:t>Оздоровление</w:t>
              <w:br/>
              <w:t>поддерживать существование; питать; воспитывать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甘心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Согласиться охотно</w:t>
              <w:br/>
              <w:t>Соглашаться охотно</w:t>
              <w:br/>
              <w:t>по доброй воле, с радостью; быть готовым; с охотой соглашаться (что-либо делать)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hǎobǐ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Наподобие, как</w:t>
              <w:br/>
              <w:t>Сравнительно с</w:t>
              <w:br/>
              <w:t>подобный, одинаковый; то же самое, что...; быть очень похожим на...; точно так[ой] же, как...; точно, словно, наподобие, вроде, как будто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焦急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Беспокоиться, взволнованный</w:t>
              <w:br/>
              <w:t>Срочный, тревожный</w:t>
              <w:br/>
              <w:t>не находить себе места, беспокоиться, томиться; взволнованный, тревожный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Возвышенность,高地</w:t>
              <w:br/>
              <w:t>Высокая земля</w:t>
              <w:br/>
              <w:t>высота, возвышение, возвышенность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треугольник; треугольный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换上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сменить, переодеться в</w:t>
              <w:br/>
              <w:t>Надеть</w:t>
              <w:br/>
              <w:t>поменять, сменить, обменять; сменить одежду на, переодеться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города</w:t>
              <w:br/>
              <w:t>внутри (в пределах) городской стены, в городе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云霞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yúnxiá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 и заря; пышные розовые облака</w:t>
              <w:br/>
              <w:t>Облака и закатные краски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liǎngpáng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обе стороны</w:t>
              <w:br/>
              <w:t>[по] обе стороны; по бокам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Ловить, задерживать</w:t>
              <w:br/>
              <w:t>прям., перен. ловить, хватать, задерживать, арестовывать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废墟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развалины, руины; заброшенное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劳动模范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láodòng mófàn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Отличник труда</w:t>
              <w:br/>
              <w:t>Модель трудового примера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赌客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азартный игрок; картёжник</w:t>
              <w:br/>
              <w:t>Покерный 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增长点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zēngzhǎngdiǎn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 роста, источник роста</w:t>
              <w:br/>
              <w:t>Точка 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促成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cùchéng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ускорять; способствовать завершению; ускоренный</w:t>
              <w:br/>
              <w:t>Способствовать образованию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Непрерывно, одна рота</w:t>
              <w:br/>
              <w:t>Последовательно</w:t>
              <w:br/>
              <w:t>подряд, 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考古学家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kǎogǔxuéjiā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археолог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董事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dǒngshì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правления; управляющий, директор; администратор(фирмы)</w:t>
              <w:br/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ранг</w:t>
              <w:br/>
              <w:t>Средний уровень</w:t>
              <w:br/>
              <w:t>средний; среднего ранга; средней 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改良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gǎiliáng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Улучшать, реформировать</w:t>
              <w:br/>
              <w:t>улучшать; реформировать; совершенствовать; реформа; улучшение, мелиорация; 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把头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bǎtóu; bǎtou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Старшинка, подрядчик, заводная головка</w:t>
              <w:br/>
              <w:t>Вождь</w:t>
              <w:br/>
              <w:t>стар. старшинка, подрядчик; мироед (в феодальном обществе)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Значительный, интересный</w:t>
              <w:br/>
              <w:t>заслуживающий внимания, вызывающий 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乞丐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Нищий попрошайка</w:t>
              <w:br/>
              <w:t>Бegгap</w:t>
              <w:br/>
              <w:t>нищий; попрошайка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避开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Избегать, уклоняться от</w:t>
              <w:br/>
              <w:t>скрываться, избегать, уклоняться (от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Спонтанный tự phát</w:t>
              <w:br/>
              <w:t>автоматически действующий (возникающий сам собой); автоматический; самопроизвольный; стихийный; спонтанный; спонтанно; в некоторых терминах: само-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ào;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Залив, бухта, Австралия, Макао</w:t>
              <w:br/>
              <w:t>излучина берега; залив, бухта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чистосердечно, искренне, от всей души; неподдельный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fāgěi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Выдать, сообщить</w:t>
              <w:br/>
              <w:t>Разослать</w:t>
              <w:br/>
              <w:t>выдать [на руки] (кому-л.,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Обратный, противный, непокорный</w:t>
              <w:br/>
              <w:t>Противостоять</w:t>
              <w:br/>
              <w:t>обратный, встречный, противный; противоположный; навстречу; в обратном порядке; 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yí, 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Утрачивать, оставлять, наследовать</w:t>
              <w:br/>
              <w:t>терять, утрачивать (что-л.); пропускать, упускать (что-л.); лишаться (чего-л.)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蜘蛛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рост, комплекция, телосложение, фигура; размеры, объём, 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纳税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 налоги</w:t>
              <w:br/>
              <w:t>Налогоплательщик</w:t>
              <w:br/>
              <w:t>платить налог (подати); вносить пошлину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Смахивать, чистить, трясти</w:t>
              <w:br/>
              <w:t>Легонько коснуться</w:t>
              <w:br/>
              <w:t>сметать, стряхивать, смахивать; вытирать; подметать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象是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казаться, представляться, мерещиться, померещиться, чудиться, почудиться, думаться</w:t>
              <w:br/>
              <w:t>Похоже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拖延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Откладывать, затягивать</w:t>
              <w:br/>
              <w:t>затягивать, откладывать; проволóчка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把手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bǎshǒu, bǎshou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Ручка, рукоятка, поручень</w:t>
              <w:br/>
              <w:t>ba3shou3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Каллиграфия и живопись</w:t>
              <w:br/>
              <w:t>Художественные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义务教育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yìwù jiàoyù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Обязательное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Договориться, согласовать</w:t>
              <w:br/>
              <w:t>договориться, условиться; обоюдно назначить (напр.дату); согласовать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Трёхмерный объект</w:t>
              <w:br/>
              <w:t>мат. 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холм, курган; могильник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xuānchēng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объявлять, заявлять, провозглашать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漏洞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lòudòng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Уязвимость, дыра</w:t>
              <w:br/>
              <w:t>течь, пробоина, брешь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 инвестиций, поиск партнёров; 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搭配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Сочетать, комбинировать</w:t>
              <w:br/>
              <w:t>соединять в одно целое; смешивать; комбинировать; сочетать; сочетание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效力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Действие, усилия, служба</w:t>
              <w:br/>
              <w:t>действовать эффективно</w:t>
              <w:br/>
              <w:t>эффект, действие, сила (напр. юридическая)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наша редакция; наше агентство</w:t>
              <w:br/>
              <w:t>Наша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身份证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shēnfènzhèng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 личности; (внутренний) паспорт</w:t>
              <w:br/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quēkǒu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Недостаток, пробоина, разрыв</w:t>
              <w:br/>
              <w:t>Щель</w:t>
              <w:br/>
              <w:t>нехватка, дефицит,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Городские кварталы</w:t>
              <w:br/>
              <w:t>В городе</w:t>
              <w:br/>
              <w:t>городской ли (мера длины, равная 500 метрам)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立案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 дела; возбуждать (уголовное, гражданское или административное) дело; возбуждать производство по делу</w:t>
              <w:br/>
              <w:t>Открыть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болезнь, боль</w:t>
              <w:br/>
              <w:t>болезнь, нездоровье, недуг; приступ болезни; эпидемия, 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坦率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tǎnshuài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прямой, честный, откровенный; бесхитростный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Фактическая эффективность</w:t>
              <w:br/>
              <w:t>реальная эффективность, действительная полезность, фактический 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облагодетельствовать, принести пользу; осчастливить (кого-л.); на благо (кого-л.)</w:t>
              <w:br/>
              <w:t>Приносить благо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 дождь, ливень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войти в комнату, войти в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kě; 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жажда, хотеть пить</w:t>
              <w:br/>
              <w:t>жаждать, терпеть жажду; хотеть 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Упорядочение стиля</w:t>
              <w:br/>
              <w:t>Преобразование ума</w:t>
              <w:br/>
              <w:t>выправлять стиль (работы)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均衡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равновесие, балансирование</w:t>
              <w:br/>
              <w:t>Сбалансированность</w:t>
              <w:br/>
              <w:t>равновесие; дифферентовка; уравновешенный, сбалансированный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Бутон цветка</w:t>
              <w:br/>
              <w:t>бутон, почка (цветка)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固执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Упрямый, настойчивый</w:t>
              <w:br/>
              <w:t>упорно настаивать на; упорно (неукоснительно) держаться (напр. ошибочных взглядов), упорствовать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Восклицание, вопрос, категория</w:t>
              <w:br/>
              <w:t>Разве</w:t>
              <w:br/>
              <w:t>оформляет восклицательное предложение, подчёркивая его эмоциональную окрашенность; же...! но... же...!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сухой, сушить</w:t>
              <w:br/>
              <w:t>сушить; сухой, сушеный; сушильный, гигроскопический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Наполнять, пополнять, быть</w:t>
              <w:br/>
              <w:t>наполнять, заполнять; пополнять; полный; наполненный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shànggǎng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приступить к работе, занять пост</w:t>
              <w:br/>
              <w:t>Начать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 воды</w:t>
              <w:br/>
              <w:t>Использовать воду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刀子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ножик, 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раздел (в газете, журнале); специальная (тематическая) рубрика (полоса)</w:t>
              <w:br/>
              <w:t>Колонка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прекрасное качество; добродетель; высокая нравственность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Горячая линия</w:t>
              <w:br/>
              <w:t>физ. тепловые лучи; инфракрасные лучи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偶像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ǒuxiàng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Кумир, идол</w:t>
              <w:br/>
              <w:t>изображение, статуя, идол, истукан, болван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镇压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Подавлять, усмирять</w:t>
              <w:br/>
              <w:t>Подавление</w:t>
              <w:br/>
              <w:t>давить, нажимать, пригнетать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Удобно, заодно, удачно</w:t>
              <w:br/>
              <w:t>благоприятно, благополучно, удачно, 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Росток, потомок, мяо</w:t>
              <w:br/>
              <w:t>всходы, побеги; 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严禁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 запрещено</w:t>
              <w:br/>
              <w:t>строго запрещается, настрого запретить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讨好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tǎohǎo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снискивать (чьё-л.) расположение; угождать, подлаживаться, заискивать; втираться в милость</w:t>
              <w:br/>
              <w:t>Польстить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píngshěn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 и оценка</w:t>
              <w:br/>
              <w:t>Рецензирование</w:t>
              <w:br/>
              <w:t>проверять и 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Завершённо在此之前</w:t>
              <w:br/>
              <w:t>офиц. уже, прежде (указывает на завершённость действия в прошлом)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 за шагом; 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зоол. олень (Cervus sika)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учёба, образование</w:t>
              <w:br/>
              <w:t>Учеба</w:t>
              <w:br/>
              <w:t>учение, учёба; наука, знания; образование, школа; образованность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畜牧业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xùmùyè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животноводство; скотоводство</w:t>
              <w:br/>
              <w:t>Отрасль скотоводства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Происхождение, начало</w:t>
              <w:br/>
              <w:t>источник, начало; исходная причина, 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祈祷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молиться, молитва</w:t>
              <w:br/>
              <w:t>молиться, творить молитву; молитва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神气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shénqì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Жизненная сила, бодрость</w:t>
              <w:br/>
              <w:t>Спокойствие</w:t>
              <w:br/>
              <w:t>жизненная сила, животворный 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 взяток</w:t>
              <w:br/>
              <w:t>Принятие взятки</w:t>
              <w:br/>
              <w:t>брать (получать) взятки; быть подкупленным; взяточничество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酝酿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yùnniàng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Брожение, подготовка, обсуждение</w:t>
              <w:br/>
              <w:t>Подготавливать</w:t>
              <w:br/>
              <w:t>бродить (о вине) ; брожение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Проход, циркуляция, распространение</w:t>
              <w:br/>
              <w:t>ходить, проходить [повсюду], циркулировать; ход, проход, проходной, пропускной, транзитный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Внутри, в пределах</w:t>
              <w:br/>
              <w:t>наречие внутри, в этих пределах, в этих рамках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гонщик</w:t>
              <w:br/>
              <w:t>Автомобилист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персик (символ долголетия и женской любви); персиковое 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奖牌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Начать, приняться за</w:t>
              <w:br/>
              <w:t>Начинать работу</w:t>
              <w:br/>
              <w:t>начать; приступить к чему-либо; приняться за что-либо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伙计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Сотрудник, партнёр, продавец</w:t>
              <w:br/>
              <w:t>Помощник</w:t>
              <w:br/>
              <w:t>сотрудник, партнёр, компаньон (обычно в торговле)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shuǐchǎn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 водного промысла; водный промысел</w:t>
              <w:br/>
              <w:t>Рыбное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gāowēn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температура; высокотемпературный, горячий; пиро-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必需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необходимый; необходимо; 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музыкальная группа (коллектив); оркестр</w:t>
              <w:br/>
              <w:t>Музыкальный 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выдвинуться, войти, расположиться, занять территорию, войти</w:t>
              <w:br/>
              <w:t>заселять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弹性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Эластичность, упругость</w:t>
              <w:br/>
              <w:t>упругость, эластичность; упругий, эластичный, 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Служебные дела</w:t>
              <w:br/>
              <w:t>Официальные дела</w:t>
              <w:br/>
              <w:t>служебное (государственное, общественное, казённое) дело; служебные 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Процесс, процедура</w:t>
              <w:br/>
              <w:t>течь, течение, 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平等互利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píngděng hùlì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Равенство и взаимная 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разбогатеть; нажиться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Небесная астрономия</w:t>
              <w:br/>
              <w:t>небесные тела и явления; астрономия; астрономический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狭窄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xiázhǎi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Узкий, тесный</w:t>
              <w:br/>
              <w:t>узкий, сжатый, тесный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невольно; незаметно (для себя)</w:t>
              <w:br/>
              <w:t>Не заметить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Одетый в</w:t>
              <w:br/>
              <w:t>Надетый на тело</w:t>
              <w:br/>
              <w:t>одетый(во что-либо)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黑社会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hēishèhuì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мафия, организованная преступность, криминальный мир</w:t>
              <w:br/>
              <w:t>Подполье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长篇小说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chángpiān xiǎoshuō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 роман</w:t>
              <w:br/>
              <w:t>роман(произведение)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Местный, родной регион</w:t>
              <w:br/>
              <w:t>Собственный регион</w:t>
              <w:br/>
              <w:t>данная местность; местный, 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переход, перегон; рейс, маршрут, поездка, путь,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фотографировать; фотографирование; фотографический; в сложных терминах также фото-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Репутация, слава</w:t>
              <w:br/>
              <w:t>репутация, реноме; известность, 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以至于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yǐzhìyú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вплоть до...; вплоть до того, что...; и даже...</w:t>
              <w:br/>
              <w:t>До такой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преподавать, учить</w:t>
              <w:br/>
              <w:t>учить грамоте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 переворот, государственный переворот</w:t>
              <w:br/>
              <w:t>Политический переворот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不知所措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bùzhī suǒcuò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Растерялся</w:t>
              <w:br/>
              <w:t>Растерянный</w:t>
              <w:br/>
              <w:t>не знать, как поступить; растеряться; в недоумении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夜色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Сумерки, потёмки</w:t>
              <w:br/>
              <w:t>Ночной пейзаж</w:t>
              <w:br/>
              <w:t>потёмки, сумерки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Обвинение, обвинять</w:t>
              <w:br/>
              <w:t>доносить на, обвинять; 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поправлять, приводить в порядок; чинить, ремонтировать; починка; реставрация (напр. памятников старины)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服务业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fúwùyè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сфера услуг, индустрия услуг</w:t>
              <w:br/>
              <w:t>Сервисные 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héyǐng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Совместная фотография</w:t>
              <w:br/>
              <w:t>Совместное фото</w:t>
              <w:br/>
              <w:t>сфотографироваться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降临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Нисхождение, пришествие, наступление</w:t>
              <w:br/>
              <w:t>Сошествие</w:t>
              <w:br/>
              <w:t>нисходить, спускаться; 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独立自主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dúlì zìzhǔ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Суверенный независимый</w:t>
              <w:br/>
              <w:t>Самостоятельность и независимость</w:t>
              <w:br/>
              <w:t>суверенный, самостоятельный, 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поддержать;воен.посылать подкрепление, высылать подкрепление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嘱咐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Приказать, наставить</w:t>
              <w:br/>
              <w:t>Поручение, инструкция</w:t>
              <w:br/>
              <w:t>велеть; приказать; распорядиться; настойчиво просить; давать наказ; наставлять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胃口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аппетит, вкус</w:t>
              <w:br/>
              <w:t>аппетит; 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人均收入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rénjūn shōurù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 в расчете на душу населения; средний доход на душу населения</w:t>
              <w:br/>
              <w:t>Среднедушевой 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Старик, отец, тесть</w:t>
              <w:br/>
              <w:t>дедушка</w:t>
              <w:br/>
              <w:t>старик, старец; отец; вежл. Ваш батюшка; тесть; свёкор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账户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Счетная запись</w:t>
              <w:br/>
              <w:t>см.帐户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纸条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записка, бумажная лента</w:t>
              <w:br/>
              <w:t>Бумажка</w:t>
              <w:br/>
              <w:t>бумажная лента (полоса); серпантин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Манеры, поведение</w:t>
              <w:br/>
              <w:t>манера держаться; манеры; 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Увлечённый, страстно стремящийся</w:t>
              <w:br/>
              <w:t>Страстно увлечённый</w:t>
              <w:br/>
              <w:t>проявлять горячий интерес, гореть желанием(сделать что-либо), увлекаться, стремиться; горячий 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叫声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Крик, зов, визг</w:t>
              <w:br/>
              <w:t>крик; зов; визг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Изображение, 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午餐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wǔcān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战斗机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zhàndòujī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 самолет</w:t>
              <w:br/>
              <w:t>Истребитель</w:t>
              <w:br/>
              <w:t>боевой самолёт (общий термин для обозначения истребителей, штурмовиков и перехватчиков)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Пламя, жаркий</w:t>
              <w:br/>
              <w:t>языки огня, вздымающееся 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zhuāngjiǎ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Броня; бронированный</w:t>
              <w:br/>
              <w:t>броня; броневой; бронированный; блиндированный; армированный; в сложных терминах: броне-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ветеран, опытный военачальник, бывалый командир; старая гвардия</w:t>
              <w:br/>
              <w:t>Старый воин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概率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gàilǜ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мат. вероятность; вероятностный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chéng; zhěng; zèng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брать на себя</w:t>
              <w:br/>
              <w:t>Носить</w:t>
              <w:br/>
              <w:t>собирать (жидкое или сыпучее во что-л.); сливать, ссыпать; принимать, вмещать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Военный; для военных целей</w:t>
              <w:br/>
              <w:t>Военное использование</w:t>
              <w:br/>
              <w:t>военный; военного назначения, для военных целей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yǎnghuo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Кормить, содержать</w:t>
              <w:br/>
              <w:t>Питать</w:t>
              <w:br/>
              <w:t>содержать, кормить, обеспечивать; кормление,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 места, где бы...; негде; нигде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Облик, стиль, вид</w:t>
              <w:br/>
              <w:t>Внешний вид</w:t>
              <w:br/>
              <w:t>облик, стиль,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биография, жизнеописание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消防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xiāofáng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Противопожарная служба</w:t>
              <w:br/>
              <w:t>Пожарная безопасность</w:t>
              <w:br/>
              <w:t>предупреждать и тушить пожары; [противо]пожарный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史料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исторические источники (материалы)</w:t>
              <w:br/>
              <w:t>Исторические 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Третий; огонь</w:t>
              <w:br/>
              <w:t>бин (3-й знак десятеричного цикла; третий пункт перечисления: III; 3-й; «в»; с; γ, ассоциируется со стихией огня, югом, летом)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Совершенно, полностью</w:t>
              <w:br/>
              <w:t>совершенно, всецело, вполне; целиком и полностью; во всех отношениях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qiántǐng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Подводная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tún; zhūn; chún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накапливать, запасать; наваливать; нагромождать</w:t>
              <w:br/>
              <w:t>остановиться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правила, устав, регламент, распорядок</w:t>
              <w:br/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村干部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cūngànbù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Сельские лидеры</w:t>
              <w:br/>
              <w:t>Сельский руководитель</w:t>
              <w:br/>
              <w:t>деревенские (сельские) кадры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tōnghóng, tònghóng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Ярко-красный, вспыхнуть</w:t>
              <w:br/>
              <w:t>ярко-красный, алый, сплошь красный; покраснеть, вспыхнуть (напр.о лице)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зародыш, плод; эмбрион; плацента</w:t>
              <w:br/>
              <w:t>Плодividad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Помахать рукой</w:t>
              <w:br/>
              <w:t>Махнуть рукой</w:t>
              <w:br/>
              <w:t>помахать кому-либо рукой; поманить кого-либо рукой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shuāngshuāng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Парами, оба</w:t>
              <w:br/>
              <w:t>Пара пара</w:t>
              <w:br/>
              <w:t>парами, попарно; 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Вкус, привкус, аппетит</w:t>
              <w:br/>
              <w:t>Вкусовые предпочтения</w:t>
              <w:br/>
              <w:t>прям.,  перен. вкус, привкус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zé, zhái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выбирать, предпочитать</w:t>
              <w:br/>
              <w:t>выбирать, отбирать; предпочитать (одно другому)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紧迫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jǐnpò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Срочный, давящий</w:t>
              <w:br/>
              <w:t>вынуждать; давить (об обстоятельствах, сроках); неотложный, 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大奖赛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dàjiǎngsài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гран-при(спортивное соревнование)</w:t>
              <w:br/>
              <w:t>Большой 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涉外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Зарубежный, связанный с иностранным</w:t>
              <w:br/>
              <w:t>Внешнеэкономические дела</w:t>
              <w:br/>
              <w:t>связанный с заграницей; зарубежный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gāo; 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Жир, мазь, помада</w:t>
              <w:br/>
              <w:t>жирное мясо; сало, жир; соки; жирный, тучный, плодовитый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детально рассматривать; всматриваться [в...], разглядывать; испытующе смотреть; наблюдение (за кем-л.), детальное рассмотрение</w:t>
              <w:br/>
              <w:t>осмотреть 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dàpào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пушка, орудие, артиллерия</w:t>
              <w:br/>
              <w:t>большая пушка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覆盖率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fùgàilǜ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 покрытия (напр. лесами), охват</w:t>
              <w:br/>
              <w:t>Коэффициент покрытия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争执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спор, разногласие</w:t>
              <w:br/>
              <w:t>ссора</w:t>
              <w:br/>
              <w:t>спорить, препираться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党委书记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dǎngwěi shūji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 партийного комитета, секретарь парткома</w:t>
              <w:br/>
              <w:t>Генсек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娃儿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дитя; младенец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拯救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спасать, выручать (из беды); спасение</w:t>
              <w:br/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государственные дела, дела управления государством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театр. представлять, ставить на сцене; постановка</w:t>
              <w:br/>
              <w:t>Выступать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Угол, один цзяо</w:t>
              <w:br/>
              <w:t>Один角</w:t>
              <w:br/>
              <w:t>угол, отдалённое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sìhǎi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мир, везде</w:t>
              <w:br/>
              <w:t>Четыре моря</w:t>
              <w:br/>
              <w:t>весь мир; вселенная; вся страна; везде, 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共和党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gònghédǎng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республиканская партия; республиканцы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丝绸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шёлковая материя, шёлковая ткань; шелка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Обучать, наставлять</w:t>
              <w:br/>
              <w:t>Воспитывать</w:t>
              <w:br/>
              <w:t>обучать, учить, руководить, наставлять; обучение, учебное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递增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dìzēng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Постепенное увеличение</w:t>
              <w:br/>
              <w:t>пропорционально (постоянно) увеличивающийся; 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暗中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Тайно, впотьмах</w:t>
              <w:br/>
              <w:t>В тени</w:t>
              <w:br/>
              <w:t>впотьмах; в темноте; вслепую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中国共产党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zhōngguó gòngchǎndǎng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Коммунистическая партия Китая, КПК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Порядковый номер</w:t>
              <w:br/>
              <w:t>Ранг</w:t>
              <w:br/>
              <w:t>порядок по списку; порядок мест, рассаживание (напр. за столом); расстановка, расположение по порядку (об именах, названиях организаций)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ручей</w:t>
              <w:br/>
              <w:t>(устар. qī)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暂行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 вариант</w:t>
              <w:br/>
              <w:t>временно действующий; 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自然保护区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 bǎohùqū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 заповедник, природный резерват, природная охраняемая территория</w:t>
              <w:br/>
              <w:t>Заповедник природы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Нить, шелк, струя</w:t>
              <w:br/>
              <w:t>нить, нитка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历经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Пройти через</w:t>
              <w:br/>
              <w:t>проходить через..., пережить, перенести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绅士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Джентльмен</w:t>
              <w:br/>
              <w:t>шэньши, джентри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fǎzé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Закон, правило</w:t>
              <w:br/>
              <w:t>правило, принцип, закономерность,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捕捉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bǔzhuō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Ловить, улавливать</w:t>
              <w:br/>
              <w:t>Захватывать</w:t>
              <w:br/>
              <w:t>ловить, хватать; ловля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保护区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bǎohùqū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Заповедник, защитная зона</w:t>
              <w:br/>
              <w:t>Зона охраны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Отливать, чеканить</w:t>
              <w:br/>
              <w:t>Литье</w:t>
              <w:br/>
              <w:t>отливать; литой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Красное лицо, смущение</w:t>
              <w:br/>
              <w:t>красное (смущённое) лицо; смущённый (пристыженный)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自言自语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 yán zì 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Разговаривать с собой</w:t>
              <w:br/>
              <w:t>Бормотание себе под нос</w:t>
              <w:br/>
              <w:t>разговаривать с самим собой; обращаться к самому себе; говорить про себя, 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dāndǎ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спорт.состязание один на один (напр.в теннис, пинг-понг); одиночная игра</w:t>
              <w:br/>
              <w:t>Одиночный 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популярный, общедоступный, общепонятный, общеупотребительный, повсеместный, обиходный, популяризованный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дарить, преподносить (кому-л., что-л.); одаривать (кого-л., чём-л.); давать бесплатно; бесплатный; подарочный, дарственный; безвозмездно</w:t>
              <w:br/>
              <w:t>Подарить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повсюду, иметься повсюду; полный, заполненный</w:t>
              <w:br/>
              <w:t>Полный, наполненный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习俗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Обычаи и традиции</w:t>
              <w:br/>
              <w:t>привычки и обычаи; быт и нравы; традиции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гусь</w:t>
              <w:br/>
              <w:t>[домашний] гусь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趋于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мат. стремиться к..., приближаться 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系统工程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xìtǒng gōngchéng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 систем, разработка систем, системное проектирование, системная разработка, системная инженерия</w:t>
              <w:br/>
              <w:t>Инженерия систем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悠然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Беззаботно вольготно</w:t>
              <w:br/>
              <w:t>Спокойствие</w:t>
              <w:br/>
              <w:t>вольготный; беззаботный; вольготно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Прошлое, ранее</w:t>
              <w:br/>
              <w:t>Прошлые дни</w:t>
              <w:br/>
              <w:t>в былые дни, раньше; 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却说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quèshuō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Резюме; Говорят также, что</w:t>
              <w:br/>
              <w:t>Но говоря о</w:t>
              <w:br/>
              <w:t>резюмировать; скажем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Потенциальный, скрытый</w:t>
              <w:br/>
              <w:t>существовать в скрытом виде; латентный; скрытый, потенциальный, 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 shang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дереве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轮流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Поочередно</w:t>
              <w:br/>
              <w:t>по очереди, попеременно, поочерёдно, посменно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称作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называться, именоваться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Преследовать, гнаться за</w:t>
              <w:br/>
              <w:t>гнаться за (кем-л.) , преследовать (кого-л.); погоня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вид, облик</w:t>
              <w:br/>
              <w:t>Внешность</w:t>
              <w:br/>
              <w:t>наружность, лицо, внешний вид; облик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飞行员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fēixíngyuán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лётчик, пилот, авиатор; лётный состав</w:t>
              <w:br/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tàikōng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космос; космический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采集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cǎijí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собирание; собирательство</w:t>
              <w:br/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呵呵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Смех, усмешка, ирония</w:t>
              <w:br/>
              <w:t>хе-хе, ха-ха (звукоподражание смеху), хохотать, смеяться, хихикать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Интеграл, накопительный балл</w:t>
              <w:br/>
              <w:t>Баллы</w:t>
              <w:br/>
              <w:t>мат. интеграл; интегральный, интегрировать; интегрирование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месте</w:t>
              <w:br/>
              <w:t>прежнее место, на том же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Иллюзия, фантазия</w:t>
              <w:br/>
              <w:t>Галлюцинация</w:t>
              <w:br/>
              <w:t>иллюзия; призрак, химера; фантазия; мечта; иллюзорный, призрачный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Состав, строй</w:t>
              <w:br/>
              <w:t>воен. расположение на позиции; боевой порядок, строй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演唱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yǎnchàng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Пение, выступление</w:t>
              <w:br/>
              <w:t>упражняться в пении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Свежий, обновленный</w:t>
              <w:br/>
              <w:t>Свежий, чистый</w:t>
              <w:br/>
              <w:t>свежий; обновлённый,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приспосабливаться</w:t>
              <w:br/>
              <w:t>следовать, подчиняться, внимать; 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Сигнализировать, вызывать полицию</w:t>
              <w:br/>
              <w:t>Сигнализировать о тревоге</w:t>
              <w:br/>
              <w:t>бить тревогу; сигнализировать об опасности (напр. гудком сирены); сигнализация, оповещение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商品房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shāngpǐnfáng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товарная квартира, товарная недвижимость</w:t>
              <w:br/>
              <w:t>Торговая 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носить платье</w:t>
              <w:br/>
              <w:t>одежда; предметы одежды (надетые)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 согласиться, предпочесть</w:t>
              <w:br/>
              <w:t>добровольно</w:t>
              <w:br/>
              <w:t>охотно согласиться на что-либо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烟土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Сырой опиум</w:t>
              <w:br/>
              <w:t>Наркотик</w:t>
              <w:br/>
              <w:t>опиум (сырой)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впадать, вливаться</w:t>
              <w:br/>
              <w:t>Втекать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秋水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qiūshuǐ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осенние воды, осенний паводок</w:t>
              <w:br/>
              <w:t>Водная гладь осени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英俊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yīngjùn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талантливый</w:t>
              <w:br/>
              <w:t>Харизматичный</w:t>
              <w:br/>
              <w:t>способный; талантливый, выдающийся; талант; мудрец, выдающаяся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状元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zhuàngyuan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 победитель экзаменов</w:t>
              <w:br/>
              <w:t>Первый место</w:t>
              <w:br/>
              <w:t>стар. чжуанъюань, первый из сильнейших (победитель на столичных экзаменах, первый кандидат на высокую должность)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Народные чувства</w:t>
              <w:br/>
              <w:t>Народное мнение</w:t>
              <w:br/>
              <w:t>чувства (чаяния) народа; народные 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盛大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величественный; торжественный, парадный</w:t>
              <w:br/>
              <w:t>Большое и торжественное 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现代人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xiàndàirén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招商引资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zhāoshāng yǐnzī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 партнёров и привлечение инвестиций, поиск инвесторов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章程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устав, положение, статус; регламент; правила; распорядок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愚蠢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yúchǔn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Глупый, невежественный</w:t>
              <w:br/>
              <w:t>глупый, тёмный, невежественный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десяти тысяч, огромное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дискутировать</w:t>
              <w:br/>
              <w:t>обсуждение; спор, прения, дискуссия; защита своих убеждений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笔记本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bǐjìběn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тетрадь, ноутбук</w:t>
              <w:br/>
              <w:t>тетрадь, блокнот, записная книжка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嫌疑人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xiányírén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подозреваемый(в совершении преступления)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shǒuqiāng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пистолет, револьвер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пламя; факел; огонь; прям.,  перен. 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众议院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zhòngyìyuàn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нижняя палата (парламента); палата общин, палата депутатов, палата представителей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赛后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соревнований</w:t>
              <w:br/>
              <w:t>после состязания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生产资料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shēngchǎn zīliào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эк.средства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fùxīng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подняться (возродиться, расцвести) вновь; возрождение; ренессанс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основном, в целом</w:t>
              <w:br/>
              <w:t>всё тело; общее, целое; главное, основное; в основном, в общем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麻子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Оспины, рябины</w:t>
              <w:br/>
              <w:t>Шрамы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智能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Интеллект, искусственный интеллект</w:t>
              <w:br/>
              <w:t>ум, интеллект; разум; 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在校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zàixiào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Обучающийся в учебном заведении</w:t>
              <w:br/>
              <w:t>Учусь в школе</w:t>
              <w:br/>
              <w:t>проходящий обучение; обучающийся (в школе, институте)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 дела</w:t>
              <w:br/>
              <w:t>Государственное администрирование</w:t>
              <w:br/>
              <w:t>дела управления [государством]; политический; 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Снимать, разгружать, сбрасывать</w:t>
              <w:br/>
              <w:t>разгружать, выгружать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位居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 должность</w:t>
              <w:br/>
              <w:t>Занимать позицию</w:t>
              <w:br/>
              <w:t>занимать (должность, место)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城市化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chéngshìhuà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Урбанизация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Мутный; глупый; весь</w:t>
              <w:br/>
              <w:t>Конфузion</w:t>
              <w:br/>
              <w:t>мутный, 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ныне, теперь; в настоящее время</w:t>
              <w:br/>
              <w:t>А 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Удивление, насмешка</w:t>
              <w:br/>
              <w:t>Эй</w:t>
              <w:br/>
              <w:t>ха!, ого!, ай!, эге! (междометие удивления; насмешки)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директор, руководитель департамента</w:t>
              <w:br/>
              <w:t>Генеральный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厅长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tīngzhǎng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(в провинциальном правительстве)начальник управления, начальник (директор) учреждения, начальник комиссариата</w:t>
              <w:br/>
              <w:t>Глава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быть</w:t>
              <w:br/>
              <w:t>* думать, полагать; размышлять; задумываться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迟到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 с опозданием, приходить с задержкой, опаздывать</w:t>
              <w:br/>
              <w:t>Опоздание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голос; избирательный бюллетень</w:t>
              <w:br/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zhāopai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Фирменная вывеска</w:t>
              <w:br/>
              <w:t>Витрина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知名度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zhīmíngdù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узнаваемость, степень известности (популярности), рейтинг</w:t>
              <w:br/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lǎo’èr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 старшинству ребёнок</w:t>
              <w:br/>
              <w:t>Второй 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搜集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sōují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собирание</w:t>
              <w:br/>
              <w:t>собирать, коллекционировать, отбирать; сводить вместе (напр.материалы)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guī, qiū, 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Черепаха, долголетие</w:t>
              <w:br/>
              <w:t>зоол. пресноводная черепаха (Clemmys chinensis)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политическое положение, политическая 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保住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bǎozhù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удерживать, сохранять, обеспечивать за собой</w:t>
              <w:br/>
              <w:t>Сохранить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концентрировать</w:t>
              <w:br/>
              <w:t>Собрание</w:t>
              <w:br/>
              <w:t>сосредоточивать; концентрировать; стягивать (напр., войска)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创造力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chuàngzàolì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Креативность, творческие способности</w:t>
              <w:br/>
              <w:t>Создательная способность</w:t>
              <w:br/>
              <w:t>творческие силы, креативность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摄氏度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shèshìdù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Градус Цельсия</w:t>
              <w:br/>
              <w:t>Цельсий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 (древесный, диал. также каменный)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招收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учащихся</w:t>
              <w:br/>
              <w:t>Принимать на работу</w:t>
              <w:br/>
              <w:t>набирать, принимать (учащихся); набор, приём (в учебное заведение)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狐狸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húli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лиса, лисица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ист. великий князь, князь крови, принц крови, член императорской фамилии; (один из высших официальных титулов при дин. Цин)</w:t>
              <w:br/>
              <w:t>Князь крови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虐待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nüèdài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Истязание, жестокое обращение</w:t>
              <w:br/>
              <w:t>Насилие</w:t>
              <w:br/>
              <w:t>третировать, плохо обращаться, мучить, истязать; жестокое обращение, истязание, абьюз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непрерывно, докучать</w:t>
              <w:br/>
              <w:t>Частота</w:t>
              <w:br/>
              <w:t>неоднократный, многократный; много раз подряд, часто, зачастую, непрерывно один за другим, чередой; 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起初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начальный; вначале, первоначально, сначала</w:t>
              <w:br/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xiāngchà, xiàngchā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разниться, отличаться</w:t>
              <w:br/>
              <w:t>различаться</w:t>
              <w:br/>
              <w:t>разниться (друг от друга); отстоять друг от 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驻地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дислокации, местонахождение, место нахождения, расположение</w:t>
              <w:br/>
              <w:t>Постоянная база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耀眼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yàoyǎn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ослепительный свет</w:t>
              <w:br/>
              <w:t>Слепящий свет</w:t>
              <w:br/>
              <w:t>слепить глаза, ослеплять (о ярком свете)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油画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масляная живопись, масло (техника живописи)</w:t>
              <w:br/>
              <w:t>Оils painting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 удара/завязывания</w:t>
              <w:br/>
              <w:t>Способ боя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Прошлые годы</w:t>
              <w:br/>
              <w:t>в прежние (прошлые) годы; в былые 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丢失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diūshī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утратить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张嘴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zhāngzuǐ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 рот</w:t>
              <w:br/>
              <w:t>открывать рот, начинать 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 (стрельба)</w:t>
              <w:br/>
              <w:t>Лук (стрелы)</w:t>
              <w:br/>
              <w:t>лук, самострел; гнутый, изогнутый, сводчатый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 жизнь; целая жизнь</w:t>
              <w:br/>
              <w:t>Жизненный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 с надеждой</w:t>
              <w:br/>
              <w:t>ожидать с нетерпением</w:t>
              <w:br/>
              <w:t>ожидать; ждать с надеждой; предвкушать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Запасной резерв</w:t>
              <w:br/>
              <w:t>иметь в резерве (запасе); резервный, запасный; резерв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hé; hè   hé      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лотос, ноша</w:t>
              <w:br/>
              <w:t>лотос, ненюфар; водяная лилия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侨胞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Эмигранты, соотечественники за границей</w:t>
              <w:br/>
              <w:t>Китайцы за границей</w:t>
              <w:br/>
              <w:t>[наши] братья-эмигранты, [наши] соотечественники 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связывать, ограничивать, защищать</w:t>
              <w:br/>
              <w:t>Поддерживать</w:t>
              <w:br/>
              <w:t>вязать, связывать; обвязывать, завязывать (узлом)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陆地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суша, земля, материк</w:t>
              <w:br/>
              <w:t>суша, континент, материк; земля; сухопутный, наземный, береговой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тайваньский капитал, тайваньские инвестиции</w:t>
              <w:br/>
              <w:t>Тайваньские 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适时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</w:t>
              <w:br/>
              <w:t>ВремяноПодходящее</w:t>
              <w:br/>
              <w:t>надлежащее время; своевременный; вовремя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声誉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репутация; известность; 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浓郁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Густой, крепкий, сильный</w:t>
              <w:br/>
              <w:t>Сильный вкус</w:t>
              <w:br/>
              <w:t>густой (напр., лес)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指导员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zhǐdǎoyuán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гид, проводник; руководитель, инструктор, тренер, куратор</w:t>
              <w:br/>
              <w:t>руковдитель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 ощущать</w:t>
              <w:br/>
              <w:t>Очень чувствовать</w:t>
              <w:br/>
              <w:t>пронизывать, охватывать (о чувстве), глубоко прочувствовать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鬼子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guǐzi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черт, иностранец</w:t>
              <w:br/>
              <w:t>Призрак, дух,妖怪</w:t>
              <w:br/>
              <w:t>бран. чёрт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всех сторон; во все четыре стороны; повсюду, кругом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春风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chūnfēng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весенний ветер (обр. в знач.: а) милосердие, великодушие, гуманность; б) успех в учёбе)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подношение, 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自然灾害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 zāihài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стихийное бедствие, природная катастрофа</w:t>
              <w:br/>
              <w:t>Природные бедствия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jiēnà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Принимать, одобрять</w:t>
              <w:br/>
              <w:t>Принять</w:t>
              <w:br/>
              <w:t>принимать (напр.в члены организации), одобрять (напр.чьё-л. предложение); принятие, 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zǐ; zǎi; zī   zǎi      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Детёныш, обязанность, суффикс совершенного вида</w:t>
              <w:br/>
              <w:t>Маленький, детёныш</w:t>
              <w:br/>
              <w:t>южн. диал. детёныш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Высовываться, выступать, появляться</w:t>
              <w:br/>
              <w:t>Показаться</w:t>
              <w:br/>
              <w:t>высовывать голову; высовываться; выставляться напоказ; показывать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甜蜜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Сладкий, счастливый</w:t>
              <w:br/>
              <w:t>медовый, сладкий; сладко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Атаковать, вылазка</w:t>
              <w:br/>
              <w:t>Выход в бой</w:t>
              <w:br/>
              <w:t>бить (по врагу), наносить (врагу) удар выйдя из укрытия, производить вылазку, атаковать, перейти в наступление; вылазка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 дверь/заведение</w:t>
              <w:br/>
              <w:t>закрывать 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назначение, применение, 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 к властям</w:t>
              <w:br/>
              <w:t>Обращение с жалобой</w:t>
              <w:br/>
              <w:t>петиция, прошение, ходатайство, заявление(к вышестоящим, руководству), обращаться к старшим по званию или к властям за помощью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охрана, стража; охранник; гвардия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决战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juézhàn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решающий бой, решающее сражение; решать исход боя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pì, bì, pī   bì      pì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государь, приглашать, избегать</w:t>
              <w:br/>
              <w:t>отвергать</w:t>
              <w:br/>
              <w:t>государь, господин; владыка (о монархе, начальнике, муже)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零部件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língbùjiàn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Запчасти и комплектующие</w:t>
              <w:br/>
              <w:t>запчасти, комплектующие; детали и узлы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kāijiǎng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 лекцию (речь); выступить с лекцией, читать лекцию; открыть курс (цикл) лекций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总产量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zǒngchǎnliàng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эк.объём валовой продукции; валовая продукция (в целом)</w:t>
              <w:br/>
              <w:t>Общий объем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yíwàng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забывать, забвение</w:t>
              <w:br/>
              <w:t>забывать, предавать забвению; упускать из виду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一大早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yīdàzǎo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рано 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спешить, торопиться (с чем-л.); быстро, поспешно</w:t>
              <w:br/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jūnfá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главнокомандующий; военачальник, полководец; военный правитель; полевой командир</w:t>
              <w:br/>
              <w:t>Военныйlord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滞后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Отставание, задержка</w:t>
              <w:br/>
              <w:t>застрять позади; отстать; запаздывающий, отстающий, отсталый; запаздывание, задержка, отставание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Лист树叶</w:t>
              <w:br/>
              <w:t>листва;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рост, размер, штука, ровня</w:t>
              <w:br/>
              <w:t>рост; комплекция; величина, 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拳击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механический</w:t>
              <w:br/>
              <w:t>Механизированный</w:t>
              <w:br/>
              <w:t>манёвр, манёвренный, подвижный, мобильный; маневрирование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безжалостный, бесчувственный</w:t>
              <w:br/>
              <w:t>беспощадный, безжалостный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同等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tóngděng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Равный, идентичный</w:t>
              <w:br/>
              <w:t>того же рода (ранга); одинаковый, равнозначный; идентичный; такой же; 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侵略者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qīnlüèzhě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захватчик, агрессор, интервент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坦白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Откровенный, честный</w:t>
              <w:br/>
              <w:t>Честно</w:t>
              <w:br/>
              <w:t>откровенный, открытый; говорить откровенно, открывать душу; рассказывать всё начистоту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吉祥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jíxiáng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Благоприятное счастье</w:t>
              <w:br/>
              <w:t>Благоприятное предзнаменование</w:t>
              <w:br/>
              <w:t>счастливый, благоприятный; счастливая примета, счастливое предзнаменование, доброе предвестие; 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认知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осознание, восприятие; осознавать, воспринимать; когнитивность; когнитивный, познавательная способность</w:t>
              <w:br/>
              <w:t>Познание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总统府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zǒngtǒngfǔ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Президентская резиденция</w:t>
              <w:br/>
              <w:t>Президентский дворец</w:t>
              <w:br/>
              <w:t>резиденция президента, администрация президента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корчага; чан (неглубокий широкий глиняный сосуд с узким дном)</w:t>
              <w:br/>
              <w:t>Кувшин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庆幸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радоваться, ликовать; радостный; радость; радостное (счастливое) событие</w:t>
              <w:br/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群众性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qúnzhòngxìng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массовость; массовый</w:t>
              <w:br/>
              <w:t>Массовый 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Привилегия, льгота</w:t>
              <w:br/>
              <w:t>Специальные права</w:t>
              <w:br/>
              <w:t>исключительное право, привилегия; прерогативы, льготы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野心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Амбиции, коварство</w:t>
              <w:br/>
              <w:t>притязания, претензии, амбиции, честолюбие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祭祀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Поклонение, жертвоприношение</w:t>
              <w:br/>
              <w:t>Поклонение предкам</w:t>
              <w:br/>
              <w:t>приносить жертвы, поклоняться; жертвоприношение, поклонение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阻挡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Блокировать, препятствовать</w:t>
              <w:br/>
              <w:t>Заслонять</w:t>
              <w:br/>
              <w:t>преграждать путь; 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厨师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повар; кухарка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míngcháo, míngzhāo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династия Мин (1368—1644 гг., основатель Чжу Юаньчжан 朱元璋)</w:t>
              <w:br/>
              <w:t>Минская династия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Нести, иметь</w:t>
              <w:br/>
              <w:t>Нести ответственность</w:t>
              <w:br/>
              <w:t>нести на себе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liúlàng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бродить, скитаться, кочевать, странствовать</w:t>
              <w:br/>
              <w:t>Бродяжничество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 движения</w:t>
              <w:br/>
              <w:t>Начало движения транспорта</w:t>
              <w:br/>
              <w:t>прямой поезд, прямое сообщение, сквозное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fǒu, pǐ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не; нет, не так (выражает отрицание)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迷惑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Сбивать с толку, недоумение</w:t>
              <w:br/>
              <w:t>Заблуждение</w:t>
              <w:br/>
              <w:t>теряться; быть сбитым с толку; недоумение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基本建设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jīběn jiànshè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Капитальное строительство</w:t>
              <w:br/>
              <w:t>Основное 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渔船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рыболовное судно</w:t>
              <w:br/>
              <w:t>рыбацкая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хладнокровный, спокойный, сдержанный; невозмутимость</w:t>
              <w:br/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寂静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полная тишина, спокойствие; молчание; молчаливый; спокойный, тихий, беззвучный</w:t>
              <w:br/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膝盖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xīgài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陈述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излагать, высказывать, описывать, формулировать; изложение, описание, повествование, формулировка; давать объяснения</w:t>
              <w:br/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Отказывать, не давать</w:t>
              <w:br/>
              <w:t>Не предоставлять</w:t>
              <w:br/>
              <w:t>отказать, не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测量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cèliáng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Измерять, съёмка</w:t>
              <w:br/>
              <w:t>измерять; измерительный, мерный; 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dìngjū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Обосноваться постоянно</w:t>
              <w:br/>
              <w:t>Установиться</w:t>
              <w:br/>
              <w:t>жить оседло, осесть, обосноваться; перейти на оседлый образ жизни; приехать на постоянное жительство; оседлый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疲倦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píjuàn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Усталость, утомление</w:t>
              <w:br/>
              <w:t>утомление; усталость; устать, ослабеть; усталый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迈向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màixiàng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продвигаться; продвижение</w:t>
              <w:br/>
              <w:t>Шагать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Внезапное происшествие</w:t>
              <w:br/>
              <w:t>Неожиданный инцидент</w:t>
              <w:br/>
              <w:t>разразиться, вспыхнуть, внезапно возникнуть; вспышка, 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操纵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cāozòng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Контролировать, управлять, манипулировать</w:t>
              <w:br/>
              <w:t>Управление, манипуляция</w:t>
              <w:br/>
              <w:t>прибрать к рукам; взять полностью в руки, держать в руках; монополизировать; контролировать; контроль; господство, диктат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Интерес, увлечение</w:t>
              <w:br/>
              <w:t>интерес; увлекательность; 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Распространять, прославлять</w:t>
              <w:br/>
              <w:t>Пропагандировать</w:t>
              <w:br/>
              <w:t>отдавать должное заслугам; прославлять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факс, передача изображения</w:t>
              <w:br/>
              <w:t>факс, факсимиле; передавать 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诗词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 стихотворения, слова стихотворения; поэзия, стихи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排长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páizhǎng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 взвода</w:t>
              <w:br/>
              <w:t>Командир отделения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Кристалл, хрусталь</w:t>
              <w:br/>
              <w:t>горный хрусталь; стеклярус; хрустальный; стеклярусный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Вкус, колорит, деликатес</w:t>
              <w:br/>
              <w:t>вкус; стиль, колорит, оттенок; характер, манеры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空虚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kōngxū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Пустота, пустой</w:t>
              <w:br/>
              <w:t>пустой, порожний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最先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первый, стоящий во главе; прежде (раньше) всего; первичный</w:t>
              <w:br/>
              <w:t>Самый 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制造业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zhìzàoyè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промышленное производство, обрабатывающая промышленность</w:t>
              <w:br/>
              <w:t>Промышленность 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野外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Природа, открытые пространства</w:t>
              <w:br/>
              <w:t>На открытом воздухе</w:t>
              <w:br/>
              <w:t>окрестности, деревня; природа, открытое место (поле); за городом; в открытом поле; под открытым небом; в природных (естественных) условиях; загородный, сельский; полевой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善意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добрая воля, добрые 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соевая подлива, столовый соевый соус, 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谎言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huǎngyán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ложь; 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审核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Проверка, аудит</w:t>
              <w:br/>
              <w:t>Ревизия</w:t>
              <w:br/>
              <w:t>проверять; проверка на соответствие; апробировать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 для торжеств, актовый зал</w:t>
              <w:br/>
              <w:t>Зал собраний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 человек</w:t>
              <w:br/>
              <w:t>Храбрец</w:t>
              <w:br/>
              <w:t>молодец; добрый молодец; славный (хороший) человек; удалец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Темная ночь</w:t>
              <w:br/>
              <w:t>Черная ночь</w:t>
              <w:br/>
              <w:t>тёмная 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bàobiǎo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Отчетная таблица</w:t>
              <w:br/>
              <w:t>Отчетная форма</w:t>
              <w:br/>
              <w:t>отчет, донесение, сводка, отчётный доклад, отчётная таблица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автомагистраль</w:t>
              <w:br/>
              <w:t>Национальная дорога</w:t>
              <w:br/>
              <w:t>скоростная автомагистраль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供求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эк.спрос и предложение; конъюнктура</w:t>
              <w:br/>
              <w:t>Предложение и спрос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监控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Видеонаблюдение, контроль</w:t>
              <w:br/>
              <w:t>наблюдение за</w:t>
              <w:br/>
              <w:t>мониторинг и контроль, контроль, наблюдение, мониторинг, отслеживать, наблюдать и контролировать; видеонаблюдение, видеоконтроль, телеконтроль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затаенная угроза; скрытая опасность; потенциальная опасность;  мина замедленного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Пассажирский лайнер</w:t>
              <w:br/>
              <w:t>Пассажирский самолет</w:t>
              <w:br/>
              <w:t>сокр. пассажирский самолёт, лайнер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月球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 (спутник Земли)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景色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пейзаж, вид; картина; ландшафт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деньги, валюта, монета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тетрадь, книга, 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расческа, расчёсывать волосы</w:t>
              <w:br/>
              <w:t>Комбинация для волос</w:t>
              <w:br/>
              <w:t>расческа, гребень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哲理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zhélǐ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Философские принципы</w:t>
              <w:br/>
              <w:t>Философская мысль</w:t>
              <w:br/>
              <w:t>философия (теория)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唱片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Граммофонная пластинка</w:t>
              <w:br/>
              <w:t>Музыкальная пластинка</w:t>
              <w:br/>
              <w:t>граммофонная (патефонная) пластинка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要不是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yàobushì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бы не...; 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与众不同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 zhòng bù 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Выдающийся, уникальный</w:t>
              <w:br/>
              <w:t>Различаться</w:t>
              <w:br/>
              <w:t>выделяться из толпы; выдающийся, оригинальный, необыкновенный; белая ворона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速滑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sùhuá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Скоростной конькобежный спорт</w:t>
              <w:br/>
              <w:t>Скоростное катание на коньках</w:t>
              <w:br/>
              <w:t>см.速度滑冰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yùxuǎn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предварительные выборы, выборы предварительного тура</w:t>
              <w:br/>
              <w:t>Предварительный 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体面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tǐmiàn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Честь, достоинство, престиж</w:t>
              <w:br/>
              <w:t>Достойный</w:t>
              <w:br/>
              <w:t>честь, достоинство, репутация, престиж; порядочность; приличие, пристойность; приличный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自由化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zìyóuhuà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штора; гардина; занавеска</w:t>
              <w:br/>
              <w:t>Шторы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拉动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тащить, тянуть, сдвинуть с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Лесная роща</w:t>
              <w:br/>
              <w:t>Лесная опушка</w:t>
              <w:br/>
              <w:t>лес; роща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Пленум собрания</w:t>
              <w:br/>
              <w:t>Полное собрание</w:t>
              <w:br/>
              <w:t>сокр.пленум, пленарное заседание, пленарная сессия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предусмотрительный</w:t>
              <w:br/>
              <w:t>тщательный; всеобъемлющий; предусмотрительный, внимательный, обходительный; детальный, точный, всесторонний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非正式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fēizhèngshì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неофициальный; частный, приватный, отступающий от официальной 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狂热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kuángrè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Фанатический восторг</w:t>
              <w:br/>
              <w:t>Безумная страсть</w:t>
              <w:br/>
              <w:t>горячий, лихорадочный; восторженный, бурный; горячка, ажиотаж, азарт, восторг, угар; фанатизм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坦然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 и уверенный</w:t>
              <w:br/>
              <w:t>Спокойствие</w:t>
              <w:br/>
              <w:t>откровенный, чистосердечный; смелый; откровенно, смело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очередь, второй этап, второй период, вторая степень (болезни)</w:t>
              <w:br/>
              <w:t>Вторая 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二级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èrjí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степень, вторичный, двухступенчатый</w:t>
              <w:br/>
              <w:t>Второй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边疆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пограничная территория, пограничные районы; приграничные (сопредельные) земли; край, окраина; пограничный; приграничный; окраинный, отдалённый</w:t>
              <w:br/>
              <w:t>Приграничные 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传染病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chuánrǎnbìng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Инфекционная болезнь</w:t>
              <w:br/>
              <w:t>Заболевание, передающееся контактным путем</w:t>
              <w:br/>
              <w:t>инфекционная (заразная) 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Важный, серьезный, срочный</w:t>
              <w:br/>
              <w:t>важный [и срочный], серьёзный; важно, нужно; 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突破口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tūpòkǒu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прорыва, зацепка</w:t>
              <w:br/>
              <w:t>прорыв, место прорыва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炫耀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xuànyào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Хвастаться, бахвалиться</w:t>
              <w:br/>
              <w:t>Показывать-off</w:t>
              <w:br/>
              <w:t>сверкать, сиять; блестеть, блистать; ослеплять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达赖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dálài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будд.Далай-лама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shuāngdǎ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Парная игра</w:t>
              <w:br/>
              <w:t>Двойная игра</w:t>
              <w:br/>
              <w:t>двойной 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盘子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тарелка; блюдо; поднос; чашка (весов)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增值税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zēngzhíshuì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 на добавленную стоимость, НДС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协同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взаимодействие</w:t>
              <w:br/>
              <w:t>Совместная работа</w:t>
              <w:br/>
              <w:t>совместный; сообща, вместе, совместные действия; взаимодействие; синергия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 воротничок, офисный работник</w:t>
              <w:br/>
              <w:t>Белый воротничок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肉类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ròulèi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мясные продукты</w:t>
              <w:br/>
              <w:t>мясо; мясное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莫名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невыразимый, неописуемый, трудно объяснимый; крайне</w:t>
              <w:br/>
              <w:t>Непонятно 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Успокаивать, прекращать волнения</w:t>
              <w:br/>
              <w:t>Успокоить</w:t>
              <w:br/>
              <w:t>успокаиваться, утихать (напр. о волнах, ветре)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自动化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zìdònghuà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двунаправленный; двусторонний; по двум направлениям; реверсивный</w:t>
              <w:br/>
              <w:t>Двустронний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结实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jiēshí, jiēshi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прочный, крепкий</w:t>
              <w:br/>
              <w:t>плотный</w:t>
              <w:br/>
              <w:t>плодоносить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Быстро, поспешно</w:t>
              <w:br/>
              <w:t>Срочно, срочно</w:t>
              <w:br/>
              <w:t>быстрее, скорее; торопливо, поспешно; в большой спешке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汉人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Китайцы, ханьцы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骗子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мошенник, обманщик, плут, жулик, шулер, аферист</w:t>
              <w:br/>
              <w:t>Обманщик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纪念碑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jìniànbēi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стела; памятник; монумент; кенотаф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 для письма</w:t>
              <w:br/>
              <w:t>конверт [для письма]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干事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Функционер, сотрудник аппарата</w:t>
              <w:br/>
              <w:t>Занятие делами</w:t>
              <w:br/>
              <w:t>делать, 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túmóu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Замыслы, планы; покушаться</w:t>
              <w:br/>
              <w:t>замыслы, планы; 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день; днём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养老金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yǎnglǎojīn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пенсионные выплаты</w:t>
              <w:br/>
              <w:t>пенсия по старости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Зуб, зубец</w:t>
              <w:br/>
              <w:t>[передний] зуб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果真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guǒzhēn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самом деле, действительно</w:t>
              <w:br/>
              <w:t>В самом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 сердца, зов сердца, крик души</w:t>
              <w:br/>
              <w:t>Внутренний 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Продавать, Предавать</w:t>
              <w:br/>
              <w:t>Продавать секреты</w:t>
              <w:br/>
              <w:t>(рас)продавать, сбывать; торговать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dāndiào, dāntiáo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монотонный; однообразный; пресный; скучный; однообразие, монотонность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苦苦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kǔkǔ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Упорно, мучительно</w:t>
              <w:br/>
              <w:t>упорно; мучительно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верхний слой (горизонт. ярус); верхушка; верхи; верхушечный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Ответвление, ветвь</w:t>
              <w:br/>
              <w:t>Разветвление</w:t>
              <w:br/>
              <w:t>разделяться, разветвляться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宋代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династии Сун</w:t>
              <w:br/>
              <w:t>Династия Сун</w:t>
              <w:br/>
              <w:t>период (правления) династии Сун (960-1279 гг.), эпоха Сун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yǐnsī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Частная жизнь</w:t>
              <w:br/>
              <w:t>Приватность</w:t>
              <w:br/>
              <w:t>личный, частный, конфиденциальный; приватный; личные дела (секреты, тайны), информация частного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野蛮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yěmán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Дикий, варварский, жестокий</w:t>
              <w:br/>
              <w:t>Дикарство</w:t>
              <w:br/>
              <w:t>дикий, варварский, некультурный, первобытный; дикость; варварство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炮兵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артиллерия; артиллерист; артиллерийский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世俗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shìsú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свете, в миру; светский, мирской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 в общество</w:t>
              <w:br/>
              <w:t>Вступление в мир</w:t>
              <w:br/>
              <w:t>включаться (вступать) в общественную жизнь; становиться членом 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Установить, настроить, задать</w:t>
              <w:br/>
              <w:t>учредить, установить; ввести (закон, правило); ставить (задачу); техн. настраивать, устанавливать; 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高血压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gāoxuèyā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Гипертония; высокое давление</w:t>
              <w:br/>
              <w:t>Высокое кровяное давление</w:t>
              <w:br/>
              <w:t>мед.гипертония; повышенное давление крови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反过来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fǎnguòlái; fǎnguolái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Переворачивать, наоборот</w:t>
              <w:br/>
              <w:t>переворачивать, поворачивать, опрокидывать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集合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Собирание, множество</w:t>
              <w:br/>
              <w:t>Собрание</w:t>
              <w:br/>
              <w:t>собирать, сосредоточивать; собираться, сосредоточиваться; накапливаться; составной, сложный, собирательный, общий; сосредоточение; 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传授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chuánshòu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преподавать, передавать знания</w:t>
              <w:br/>
              <w:t>преподавать, передавать, распространять (знания); преподавание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Прилететь, внезапно случиться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佳节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 праздник</w:t>
              <w:br/>
              <w:t>радостный праздник, светлое празднество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</w:t>
              <w:br/>
              <w:t>значительная (большая) часть; по большей части; большей частью; в большинстве случаев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врач; 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chuǎi; chuāi   chuāi      chuǎi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Прятать, ощупывать, прикидывать</w:t>
              <w:br/>
              <w:t>Скрывать</w:t>
              <w:br/>
              <w:t>ощупывать, нащупывать; пробовать [на ощупь] (что-л.); испытывать; зондировать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永久性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yǒngjiǔxìng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вечность, постоянство, неизменность; постоянный</w:t>
              <w:br/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Навес, павильон, группа</w:t>
              <w:br/>
              <w:t>Полка</w:t>
              <w:br/>
              <w:t>сущ./счётное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бюрократ, чиновник</w:t>
              <w:br/>
              <w:t>Bürokrat</w:t>
              <w:br/>
              <w:t>бюрократ; 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疑虑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сомневаться, предаваться сомнениям; сомнение, беспокойство, опасение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忘掉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wàngdiào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Забыть</w:t>
              <w:br/>
              <w:t>см.忘记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炮火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pàohuǒ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Артиллерийский огонь</w:t>
              <w:br/>
              <w:t>орудийный (артиллерийский) 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Торговец, перекупщик</w:t>
              <w:br/>
              <w:t>Продавец</w:t>
              <w:br/>
              <w:t>перекупать, скупать, покупать для перепродажи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雨水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Дождь, осадки</w:t>
              <w:br/>
              <w:t>Воды дождевые</w:t>
              <w:br/>
              <w:t>дожди (период года с 19 - 20 февраля, отнесён ко второй половине 1-го лунного месяца,  см. 节气 jiéqi)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газообразное тело; газ; газообразный; газовый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批示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Указание, утверждение</w:t>
              <w:br/>
              <w:t>давать указания, 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偏见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piānjiàn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предубеждение, предвзятость, предрассудок; пристрастность, тенденциозность; предвзятая точка зрения, тенденциозный 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 гражданские дела; гражданский, гражданско-правовой</w:t>
              <w:br/>
              <w:t>Гражданское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昨日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zuórì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  <w:br/>
              <w:t>см.昨天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Звать, призывать</w:t>
              <w:br/>
              <w:t>Просыпаться</w:t>
              <w:br/>
              <w:t>звать; призывать; окликать; вызывать; скликать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tóutòng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 болит; головная 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chūzū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 в аренду</w:t>
              <w:br/>
              <w:t>Аренда</w:t>
              <w:br/>
              <w:t>вносить налог (ренту)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 лекцию; проводить урок (занятие)</w:t>
              <w:br/>
              <w:t>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chān; shǎn; xiān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смешивать, подмешивать, разбавлять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Старшие родственники</w:t>
              <w:br/>
              <w:t>Старшие по возрасту</w:t>
              <w:br/>
              <w:t>старшие, старшее 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寒风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 ветер, зимний ветер, ледяной 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 строительство</w:t>
              <w:br/>
              <w:t>Строительство, организация</w:t>
              <w:br/>
              <w:t>проектировать строительство/учреждение, планировать постройку/учреждение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暗自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Тайно, про себя</w:t>
              <w:br/>
              <w:t>в душе, про себя; тайно, тайком, секретно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Банда; шайка преступников</w:t>
              <w:br/>
              <w:t>Бандгруппа</w:t>
              <w:br/>
              <w:t>банда; шайка (преступников)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惩治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наказывать, карать [в судебном порядке]</w:t>
              <w:br/>
              <w:t>Пunishment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научное сообщество, научная общественность, педагогические круги, работники просвещения</w:t>
              <w:br/>
              <w:t>Академический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笑嘻嘻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xiàoxīxī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Радостная улыбка</w:t>
              <w:br/>
              <w:t>Улыбающийся</w:t>
              <w:br/>
              <w:t>улыбаться, радоваться, расплыться в улыбке; с улыбкой на устах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幸亏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xìngkuī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счастью, хорошо что</w:t>
              <w:br/>
              <w:t>к счастью; по счастливому стечению обстоятельств; хорошо,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频道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 (частотный, видео, аудио)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携手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взяться за руки, рука об руку, сплоченный</w:t>
              <w:br/>
              <w:t>Рука в руке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горячая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献身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Посвятить себя, принести в жертву</w:t>
              <w:br/>
              <w:t>Посвящение себя</w:t>
              <w:br/>
              <w:t>посвятить себя, отдаться (чему-л.); отдать свои силы, посвятить свою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烦躁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Нервничающий, нетерпеливый</w:t>
              <w:br/>
              <w:t>Раздражительный</w:t>
              <w:br/>
              <w:t>нервничать; волноваться; нетерпеливый, нервный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金色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Золотистый цвет</w:t>
              <w:br/>
              <w:t>Золотой цвет</w:t>
              <w:br/>
              <w:t>золотистый [цвет], 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guóqìng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независимости</w:t>
              <w:br/>
              <w:t>национальный праздник (день образования государства)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不要紧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bùyàojǐn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неважно; несущественно!; ничего, ничего!; не обращайте внимания!</w:t>
              <w:br/>
              <w:t>Не страшно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буддийский монах, бонза; монашеский, монашеского образца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士气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 дух; воинский дух, моральное состояние (войска); мораль</w:t>
              <w:br/>
              <w:t>Мораль 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纽带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niǔdài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узловая (главная) связка; связующее звено; узы; приводной ремень; коренной фактор</w:t>
              <w:br/>
              <w:t>Связующий 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不以为然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 yǐ wéi 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согласен, не одобряю</w:t>
              <w:br/>
              <w:t>не считать [это] правильным, не одобрять, не соглашаться, не принимать всерьез, возражать против, возмущаться; недовольство; неодобрительно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 человек, богач</w:t>
              <w:br/>
              <w:t>Способный</w:t>
              <w:br/>
              <w:t>человек выдающийся (напр. храбростью, талантом, силой, властью, богатством; также родовая морфема)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评判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píngpàn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Судить, оценивать, решать</w:t>
              <w:br/>
              <w:t>разобрать, рассудить, судить (о чем-л., кого-л.); разбор, суждение, критика; 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不远处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bùyuǎnchù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Недалеко</w:t>
              <w:br/>
              <w:t>Неподалеку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bièniu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Упрямый, неловкий</w:t>
              <w:br/>
              <w:t>Неудобный</w:t>
              <w:br/>
              <w:t>упрямый, строптивый, непослушный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 человек</w:t>
              <w:br/>
              <w:t>здоровый [человек]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 врача</w:t>
              <w:br/>
              <w:t>ухаживать за больным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木头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Древесина, бревно, деревянный</w:t>
              <w:br/>
              <w:t>дерево (материал), древесина; бревно; деревянный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wéiguī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 правила</w:t>
              <w:br/>
              <w:t>нарушение; нарушить правила, постановления; выйти из рамок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施加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Применять, наносить</w:t>
              <w:br/>
              <w:t>оказывать, применять, прибегать 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Различать, распознавать</w:t>
              <w:br/>
              <w:t>различать, отличать одно от другого; точно разграничивать; чётко отделять (что-л. от чего-л.)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Мудрость, сообразительность</w:t>
              <w:br/>
              <w:t>умный, сообразительный; остроумный; с живым (острым) умом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mǐ, mí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Нет, не иметь, поникать</w:t>
              <w:br/>
              <w:t>Расточительство</w:t>
              <w:br/>
              <w:t>не иметь; не имеется, не бывает; нет; 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抽查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chōuchá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Выборочная проверка</w:t>
              <w:br/>
              <w:t>случайная проверка</w:t>
              <w:br/>
              <w:t>проводить выборочную проверку; выборочное обследование; выборочный аудит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Специальное умение</w:t>
              <w:br/>
              <w:t>Специальность</w:t>
              <w:br/>
              <w:t>сильная сторона, преимущество, достоинство, индивидуальная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 начало</w:t>
              <w:br/>
              <w:t>новый, молодой; вновь появившийся; новорождённый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Почка, росток</w:t>
              <w:br/>
              <w:t>почка [растения]; побег, росток; всходы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yǎnpí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Верхнее веко</w:t>
              <w:br/>
              <w:t>веко, веки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Чувства, мысли</w:t>
              <w:br/>
              <w:t>Уголок сердца</w:t>
              <w:br/>
              <w:t>мысли; намерения; замыслы; желания; чаяния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证件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Документ, удостоверение</w:t>
              <w:br/>
              <w:t>[вещественное] доказательство, улика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网点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сети, филиал</w:t>
              <w:br/>
              <w:t>Сетевые точки</w:t>
              <w:br/>
              <w:t>полутоновая точка; растровая 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港人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 из Гонконга</w:t>
              <w:br/>
              <w:t>Люди Гонконга</w:t>
              <w:br/>
              <w:t>сокр.香港人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击中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Попасть, поразить цель</w:t>
              <w:br/>
              <w:t>Попасть в цель</w:t>
              <w:br/>
              <w:t>попасть, поразить (цель), нанести удар; подбить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断定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duàndìng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Утверждать, определять</w:t>
              <w:br/>
              <w:t>Утверждать категорически</w:t>
              <w:br/>
              <w:t>утверждать, с уверенностью говорить; определять, решать; определение, решение, утверждение; лог. предикация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填补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Заполнять, восполнять</w:t>
              <w:br/>
              <w:t>Заполнить</w:t>
              <w:br/>
              <w:t>восполнять; дополнять; пополнять; заполнять; покрывать; пломбировать (зуб)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迟迟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Медленно, задерживаясь</w:t>
              <w:br/>
              <w:t>Постепенно</w:t>
              <w:br/>
              <w:t>медленный; медленно, медлить, тянуть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脱贫致富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tuōpín zhìfù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Избавление от бедности</w:t>
              <w:br/>
              <w:t>Избавиться от бедности и обогатиться</w:t>
              <w:br/>
              <w:t>освободиться от бедности и достигнуть зажиточности; избавление от нищеты и достижение зажиточности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róngnà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Вмещать, принимать</w:t>
              <w:br/>
              <w:t>Вместить</w:t>
              <w:br/>
              <w:t>умещаться, вмещаться, 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Забота, внимание</w:t>
              <w:br/>
              <w:t>заботиться, оказывать внимание; присматривать, оберегать; покровительствовать; помогать; забота, радение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范畴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Категория, образец, область</w:t>
              <w:br/>
              <w:t>филос. 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方言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fāngyán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диалект, местный говор, наречие; диалектный, диалектический; провинциализм; тополект</w:t>
              <w:br/>
              <w:t>Наречие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 долг (государства); внешний (иностранный) заём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次日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cìrì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следующий день</w:t>
              <w:br/>
              <w:t>следующий (второй)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灰尘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Пыль, прах</w:t>
              <w:br/>
              <w:t>лёгкая (клубящаяся) пыль; прах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显现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Показываться, проявлять</w:t>
              <w:br/>
              <w:t>Появление</w:t>
              <w:br/>
              <w:t>выявляться, вырисовываться, показываться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柔和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róuhé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Мягкий, нежный, кроткий</w:t>
              <w:br/>
              <w:t>мягкий; ласковый, нежный; слабый; плавно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Брызгать, плескаться</w:t>
              <w:br/>
              <w:t>брызгать[ся], забрызгивать[ся]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两百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liǎngbǎi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xiè, 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Истекать, просачиваться, обнаруживаться</w:t>
              <w:br/>
              <w:t>Сливать</w:t>
              <w:br/>
              <w:t>протекать; истекать; страдать поносом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滑冰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Катание на коньках</w:t>
              <w:br/>
              <w:t>Конькобежный спорт</w:t>
              <w:br/>
              <w:t>кататься на коньках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 умершего</w:t>
              <w:br/>
              <w:t>Покойный тело</w:t>
              <w:br/>
              <w:t>тело погибшего (умершего), труп, останки; прах; 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 самостоятельным, встать на ноги, твёрдо стоять на своих ногах; самостоятельный, независимый</w:t>
              <w:br/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учреждённый (установленный) государством, государственный, национальный</w:t>
              <w:br/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морская миля (1,852 км)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好奇心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hàoqíxīn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любопытство, любознательность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 своими (собственными) глазами; быть очевидцем; видеть воочию; быть свидетелем; лицезреть</w:t>
              <w:br/>
              <w:t>Свидетельствовать зрительно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Песок, гравий</w:t>
              <w:br/>
              <w:t>(крупный) песок; гравий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 (напр. птицы, насекомого) ; [грудной] плавник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纳闷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nàmèn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недоумевать, тосковать</w:t>
              <w:br/>
              <w:t>Загадано</w:t>
              <w:br/>
              <w:t>недоумевать, сомневаться, призадуматься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巨人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великан, гигант, колосс, исполин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北上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běishàng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 на север</w:t>
              <w:br/>
              <w:t>отправляться на 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dìpán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Территория, земли, владение</w:t>
              <w:br/>
              <w:t>владение; вотчина; сфера влияния; территория,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замужняя женщина; жена; супруга, матрона (жена служилого 士)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纪实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Фактические записи</w:t>
              <w:br/>
              <w:t>документальный</w:t>
              <w:br/>
              <w:t>записывать факты; достоверные записи, фактические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смена, чередование</w:t>
              <w:br/>
              <w:t>Альтернация</w:t>
              <w:br/>
              <w:t>сменяться; сдавать (должность); передавать (дела преемнику); смена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星期六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xīngqīliù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сражение, бой</w:t>
              <w:br/>
              <w:t>скрестить оружие; пустить в ход оружие; вступить в бой; сражаться, биться; состязаться, мериться силами; схватиться; схватка; бой, сражение, битва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Драгоценный, ценный</w:t>
              <w:br/>
              <w:t>Ценен</w:t>
              <w:br/>
              <w:t>дорогой, драгоценный, достойный, ценимый, заслуживающий уважения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芯片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Чип, микросхема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bèibǔ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арестованным; находиться под арестом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Копить, накапливать, держать</w:t>
              <w:br/>
              <w:t>Сохранять, накапливать</w:t>
              <w:br/>
              <w:t>запасать, копить; откладывать, приберегать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Зарубежные дела</w:t>
              <w:br/>
              <w:t>Внешние дела</w:t>
              <w:br/>
              <w:t>посторонние (внеслужебные) дела; дела вне семьи (дома)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 дворец</w:t>
              <w:br/>
              <w:t>двор (особенно: императорского дворца); [императорский] дворец; место собрания (сановников при дворе)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8890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禁不住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jīnbuzhù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стерпеть, не утерпеть, не удержаться, не [быть] в состоянии сдержаться, не выдержать</w:t>
              <w:br/>
              <w:t>Не выдерживать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тарелка, блюдце</w:t>
              <w:br/>
              <w:t>блюдо</w:t>
              <w:br/>
              <w:t>сущ. /счётное 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碎片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suìpiàn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Фрагмент, осколок</w:t>
              <w:br/>
              <w:t>Фрагменты</w:t>
              <w:br/>
              <w:t>осколок, обломок, обрезок; клочок, лоскут; кусок; фрагмент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míngzhū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чистая жемчужина; драгоценность, сокровище (также обр. о золотом, талантливом человеке, о дорогой вещи)</w:t>
              <w:br/>
              <w:t>Яркая жемчужина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宽大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снисходительный</w:t>
              <w:br/>
              <w:t>Широкий, щедрый</w:t>
              <w:br/>
              <w:t>широкий; обширный; просторный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互动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взаимодействие, интерактивность; интерактивный; взаимодействовать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单方面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dānfāngmiàn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односторонний; односторонне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прямая линия; линейный; прямолинейный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犯罪分子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fànzuì fènzǐ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преступный элемент, криминальный элемент</w:t>
              <w:br/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别处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biéchù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другое место; в другом месте; где-нибудь ещё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Бояться, опасаться</w:t>
              <w:br/>
              <w:t>Страх</w:t>
              <w:br/>
              <w:t>бояться, страшиться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спасение, помощь</w:t>
              <w:br/>
              <w:t>спасательная операция</w:t>
              <w:br/>
              <w:t>спасать, выручать; спасение, выручка,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 энтузиазма</w:t>
              <w:br/>
              <w:t>Горячая волна</w:t>
              <w:br/>
              <w:t>обр.подъём, порыв; энтузиазм масс; пафос; 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guānsi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дело, судебный процесс, тяжба</w:t>
              <w:br/>
              <w:t>Судебный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硬盘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yìngpán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комп. винчестер, жёсткий диск, HDD</w:t>
              <w:br/>
              <w:t>Жесткий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掌柜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 лавки</w:t>
              <w:br/>
              <w:t>хозяин (владелец лавки или старший приказчик)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дробь, балл</w:t>
              <w:br/>
              <w:t>Оценка</w:t>
              <w:br/>
              <w:t>мат. дробь; дробный; отношение [процентное]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раскрывать, вскрывать, разоблачать, выявлять</w:t>
              <w:br/>
              <w:t>Обнародовать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香港特别行政区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xiānggǎng tèbié xíngzhèngqū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 САР</w:t>
              <w:br/>
              <w:t>Специальный административный район Гонконг, САР Гонконг; Сянганский особый административный район (СОАР)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取向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qǔxiàng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ориентация, ориентировка, направленность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洋人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坚持不懈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jiānchí bùxiè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Упорство, неустанный труд</w:t>
              <w:br/>
              <w:t>Непреклонность</w:t>
              <w:br/>
              <w:t>твёрдый и неустанный; упорный (напр.о борьбе); последовательный; неутомимый; неуклонно, настойчиво, упорно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Залог, ипотека</w:t>
              <w:br/>
              <w:t>закладывать; давать в залог; закладной, ипотечный, залог (без факта передачи); ипотека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亮相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liàngxiàng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Показываться, демонстрировать позицию</w:t>
              <w:br/>
              <w:t>Выступление</w:t>
              <w:br/>
              <w:t>кит. театр застыть в картинной позе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Собака, пёс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Погружаться, мокнуть</w:t>
              <w:br/>
              <w:t>Потопить</w:t>
              <w:br/>
              <w:t>мокнуть, намокать, пропитываться водой; обливаться (слезами, потом)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 старины, реликвии; исторический памятник; городище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出口额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chūkǒu’é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Объём экспорта</w:t>
              <w:br/>
              <w:t>Экспортная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Цвет, выражение лица</w:t>
              <w:br/>
              <w:t>лицо, выражение лица; вид, облик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jiǎnlòu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Примитивный; убогий; элементарный</w:t>
              <w:br/>
              <w:t>Простой</w:t>
              <w:br/>
              <w:t>примитивный; элементарный; убогий (о жилище)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Обнародовать результаты</w:t>
              <w:br/>
              <w:t>Объявление результатов</w:t>
              <w:br/>
              <w:t>объявлять, оглашать, публиковать, обнародовать; выставлять список выдержавших экзамены (при системе科举кэцзюй)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躲避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duǒbì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укрываться, избегать</w:t>
              <w:br/>
              <w:t>укрываться от (кого-либо, чего-либо); уклоняться; избегать (кого-либо)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耳光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ěrguāng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Пощечина</w:t>
              <w:br/>
              <w:t>Пalmatoria</w:t>
              <w:br/>
              <w:t>пощёчина, оплеуха, затрещина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Купание, мытье</w:t>
              <w:br/>
              <w:t>мыть [руки]; умывать, 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知名人士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zhīmíng rénshì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видный деятель, знаменитость</w:t>
              <w:br/>
              <w:t>Известная персона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哭声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плач; звуки плача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Зелёный, изумрудный цвет</w:t>
              <w:br/>
              <w:t>самка зимородка; зимородок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xūn, 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благоухание, копоть, дым</w:t>
              <w:br/>
              <w:t>Дымить, коптить, запахивать</w:t>
              <w:br/>
              <w:t>благоухать (напр. о цветах, травах), источать аромат; благоуханный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Настроение, стиль</w:t>
              <w:br/>
              <w:t>настроение, дух; стиль; колорит, оттенок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 знать, ясно представлять себе; заведомо знать</w:t>
              <w:br/>
              <w:t>Знать заранее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剧团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Театральная труппа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儒家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конфуцианство; конфуцианская 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почтовое отправление; письмо; корреспонденция; переписка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Равномерно распределять</w:t>
              <w:br/>
              <w:t>равный; ровный; равномерный; одинаковый; поровну, одинаково, в равной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酒精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jiǔjīng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спирт, алкоголь</w:t>
              <w:br/>
              <w:t>алкоголь; 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Совершенствование, аскетизм</w:t>
              <w:br/>
              <w:t>Практиковать</w:t>
              <w:br/>
              <w:t>даос. готовить пилюлю бессмертия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转世灵童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Перерожденный мальчик-будда</w:t>
              <w:br/>
              <w:t>Перерожденный дух童子</w:t>
              <w:br/>
              <w:t>мальчик, в которого переселилась душа покойного живого будды; мальчик-перерожденец покойного живого будды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笔下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 письма</w:t>
              <w:br/>
              <w:t>Под пером</w:t>
              <w:br/>
              <w:t>талант литератора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滥用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Злоупотребление, расточительство</w:t>
              <w:br/>
              <w:t>Неправомерное использование</w:t>
              <w:br/>
              <w:t>злоупотреблять; 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敬意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Уважение, 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威严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 авторитет</w:t>
              <w:br/>
              <w:t>Строгость</w:t>
              <w:br/>
              <w:t>грозный, властный; величие,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席位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представительства</w:t>
              <w:br/>
              <w:t>место (представительство)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dàmǐ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Шлифованный рис</w:t>
              <w:br/>
              <w:t>Крупа рисовая</w:t>
              <w:br/>
              <w:t>рис (шлифованный, крупа)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不得了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bùdéliǎo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Плохо, беда, крайне</w:t>
              <w:br/>
              <w:t>Несносный</w:t>
              <w:br/>
              <w:t>плохо!, скверно!; трудно!, беда!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yān, 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замачивать, выдерживать (напр., в соли, сахаре, соевом соусе, алкоголе), мариновать, засаливать, засахаривать</w:t>
              <w:br/>
              <w:t>Соление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Подполковник</w:t>
              <w:br/>
              <w:t>полковник; капитан 1-го ранга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一动不动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 dòng bù 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 неподвижный, не пошевелиться</w:t>
              <w:br/>
              <w:t>Ниже ни 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guójìfǎ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международное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足球队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zúqiúduì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Футбольная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 и травы (в старинной китайской живописи четвёртая группа сюжетов)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宽阔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широкий, просторный, 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贴近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tiējìn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Близко, прилегать, прикладывать</w:t>
              <w:br/>
              <w:t>Близко подходить</w:t>
              <w:br/>
              <w:t>прилегать; соприкасаться; быть близким; близкий, прилегающий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猜想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cāixiǎng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догадываться, предполагать, строить предположения; гипотеза</w:t>
              <w:br/>
              <w:t>Гипотеза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  <w:br/>
              <w:t>Большой 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课本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片面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сторона; односторонний, однобокий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 город, известный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Почти, около</w:t>
              <w:br/>
              <w:t>Близко к</w:t>
              <w:br/>
              <w:t>близиться, вот-вот минует, скоро уже; в ближайшее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故障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Неисправность, поломка</w:t>
              <w:br/>
              <w:t>Сбой</w:t>
              <w:br/>
              <w:t>помеха, препятствие; неудобство; вред, повреждение, выход из строя, неисправность; поломка, дефект; неполадка; отказ; стрелк. 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 крови; алый; кроваво-красный</w:t>
              <w:br/>
              <w:t>Кровавый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заграничная поездка, зарубежный визит; отправиться с визитом, посетить(другую страну)</w:t>
              <w:br/>
              <w:t>Выезд в 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港元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gǎngyuán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Гонконгский 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沿岸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вдоль берега; прибрежный, каботажный; побережье</w:t>
              <w:br/>
              <w:t>По берегу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Развилка, девочка</w:t>
              <w:br/>
              <w:t>рогулька; развилина; разветвление; развилка (напр. дерева)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趁机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Воспользоваться моментом</w:t>
              <w:br/>
              <w:t>Успеть при первой возможности</w:t>
              <w:br/>
              <w:t>воспользоваться случаем; уловить (поймать) удобный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顾虑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gùlǜ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беспокойство, опасение</w:t>
              <w:br/>
              <w:t>забота</w:t>
              <w:br/>
              <w:t>обдумывать, размышлять, подумывать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выходить и входить; включать и исключать; вход и выход</w:t>
              <w:br/>
              <w:t>Вход-выход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马列主义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mǎlièzhǔyì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марксизм-ленинизм,сокр. от马克思列宁主义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贫富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 и богатство</w:t>
              <w:br/>
              <w:t>бедный и богатый; бедняки и богачи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平房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Одноэтажный дом</w:t>
              <w:br/>
              <w:t>одноэтажное здание,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普通话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pǔtōnghuà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китайский язык</w:t>
              <w:br/>
              <w:t>Мандаринский язык</w:t>
              <w:br/>
              <w:t>путунхуа (официальная норма китайского языка в КНР)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粗暴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Грубый, жестокий</w:t>
              <w:br/>
              <w:t>грубый; жестокий; заносчивый; невоспитанный; буйный; 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林木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лесные деревья</w:t>
              <w:br/>
              <w:t>лес; лесная растительность; деревья (в лесу); лесной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 выразить словами</w:t>
              <w:br/>
              <w:t>Сказать можно</w:t>
              <w:br/>
              <w:t>(стоит, можно) передать словами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扭头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niǔtóu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 головы</w:t>
              <w:br/>
              <w:t>Оборот головы</w:t>
              <w:br/>
              <w:t>поворачивать голову, оборачиваться; отворачиваться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百分之百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bǎifēnzhī 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сто процентов</w:t>
              <w:br/>
              <w:t>на (все) сто процентов; полностью, целиком, стопроцентный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就此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jiùcǐ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Тогда; Отсюда; Тем самым</w:t>
              <w:br/>
              <w:t>Таким образом</w:t>
              <w:br/>
              <w:t>тогда же; сейчас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呻吟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стонать; вздыхать, вздох; стон; стенание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 (власть); присваивать (чужое имущество); вторгаться (на чужую территорию); завладевать, оккупировать; вторжение; захват, оккупация</w:t>
              <w:br/>
              <w:t>Захватить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Трансформация, деформация</w:t>
              <w:br/>
              <w:t>Превращение формы</w:t>
              <w:br/>
              <w:t>видоизменение, вариант; деформация; метаморфоза; трансформация; модификация; видоизменённый, трансформированный, модифицированный; деформированный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不经意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bùjīngyì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невниманию, по рассеянности, по неосторожности; нечаянно</w:t>
              <w:br/>
              <w:t>Небрежно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直升机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zhíshēngjī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вертолёт, геликоптер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魔鬼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móguǐ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демон, чёрт, дьявол</w:t>
              <w:br/>
              <w:t>бес, злой дух, демон, оборотень, привидение, чёрт, дьявол, нечисть, нечистая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狼狈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lángbèi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Униженный, позорный состояние</w:t>
              <w:br/>
              <w:t>Бедствующий</w:t>
              <w:br/>
              <w:t>жалкий, 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农作物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nóngzuòwù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сельскохозяйственные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嫁人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выйти замуж</w:t>
              <w:br/>
              <w:t>Выходить замуж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 на гору</w:t>
              <w:br/>
              <w:t>Подняться на гору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罪名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zuìmíng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 в преступлении</w:t>
              <w:br/>
              <w:t>квалификация преступления; 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巡逻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xúnluó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патрулирование; патрулировать, ходить дозором; дозор</w:t>
              <w:br/>
              <w:t>Круговая 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Закономерность</w:t>
              <w:br/>
              <w:t>закон (физический, химический);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预感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предчувствовать; предчувствие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Изрубить, отрезать</w:t>
              <w:br/>
              <w:t>изрубить; искромсать; изрезать на мелкие части; искрошить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tànqīn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Навещение родственников</w:t>
              <w:br/>
              <w:t>Посещение родственников</w:t>
              <w:br/>
              <w:t>навещать родственников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参议院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cānyìyuàn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сенат, верхняя палата парламента</w:t>
              <w:br/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繁重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Трудоемкий, сложный</w:t>
              <w:br/>
              <w:t>Тяжёлый</w:t>
              <w:br/>
              <w:t>многообразный, сложный (напр. об обязанностях); трудоёмкий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умею, не могу</w:t>
              <w:br/>
              <w:t>не уметь, не 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xiàngsheng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комедия</w:t>
              <w:br/>
              <w:t>сяншэн (жанр традиционного китайского комедийного представления)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睦邻友好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mùlín yǒuhǎo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добрососедство; дружественный, добрососедский</w:t>
              <w:br/>
              <w:t>Дружественные 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yuǎnjǐng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Далёкий вид; перспектива</w:t>
              <w:br/>
              <w:t>Дальнейшая перспектива</w:t>
              <w:br/>
              <w:t>далёкий вид (пейзаж); 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Открыть, начать, руководить</w:t>
              <w:br/>
              <w:t>Начинать</w:t>
              <w:br/>
              <w:t>открывать, раскрывать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Указывать, направлять</w:t>
              <w:br/>
              <w:t>Указывать направление</w:t>
              <w:br/>
              <w:t>направление, ориентация; указывать на...; направить, нацелить на...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进化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Эволюция, развитие</w:t>
              <w:br/>
              <w:t>эволюционировать; [постепенное] развитие, эволюция; прогресс; 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侦查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Расследование</w:t>
              <w:br/>
              <w:t>розыск</w:t>
              <w:br/>
              <w:t>расследовать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shàojiàng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генерал-майор, контр-адмирал</w:t>
              <w:br/>
              <w:t>Подполковник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 пешком; пешком; ходьба</w:t>
              <w:br/>
              <w:t>Пеший 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qiào, qiáo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Торчать, задирать, сбегать</w:t>
              <w:br/>
              <w:t>подниматься</w:t>
              <w:br/>
              <w:t>торчать, оттопыриваться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расследовать, исследовать, завершать</w:t>
              <w:br/>
              <w:t>расследовать, выяснять; исследовать, вникать; изучать; доискиваться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извлечь выгоду, пойти на пользу, способствовать</w:t>
              <w:br/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诸位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zhūwèi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господа!, граждане!; милостивые государи (часто в обращении)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xiǎoguǐ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чертёнок, проказник, сорванец, пострелёнок (шутливо о ребёнке)</w:t>
              <w:br/>
              <w:t>Малый 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sōu; в coчeт. тakжe shǎo; 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обыскивать, подбирать</w:t>
              <w:br/>
              <w:t>искать, разыскиать, обнаружиать (при обыске, что-л.)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cān, sān, shēn, cēn   cān      cēn      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Участвовать, посещать, советоваться</w:t>
              <w:br/>
              <w:t>принимать участие, участвовать [в]; вмешиваться [в]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wénwǔ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 и военное дело</w:t>
              <w:br/>
              <w:t>Ученый и воин</w:t>
              <w:br/>
              <w:t>искусства (литература) и военное дело; управление страной и ведение войны; война и мир; гражданский и 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всасывать; вдыхать; курить</w:t>
              <w:br/>
              <w:t>Курение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海洛因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hǎiluòyīn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版本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версия, издание</w:t>
              <w:br/>
              <w:t>издание, оттиск, печатная книга, ксилографическое 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支部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Партийная ячейка</w:t>
              <w:br/>
              <w:t>PARTY BRANCH</w:t>
              <w:br/>
              <w:t>ответвление, филиал, 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hòutiān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Послезавтра, апостериори, обыденное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водный транспорт (включая речной, каботажный и морской дальнего плавания), водные перевозки на судах</w:t>
              <w:br/>
              <w:t>Морские перевозки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太子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tàizǐ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 престола, наследный принц</w:t>
              <w:br/>
              <w:t>Кронпринц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奖学金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jiǎngxuéjīn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стипендия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Препятствовать, мешать</w:t>
              <w:br/>
              <w:t>заваливать, загораживать (дорогу), преграждать (путь)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hǎodǎi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 или плохо</w:t>
              <w:br/>
              <w:t>хороший и (или) дурной; хорошее и (или) дурное (плохое); добро и 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Наряжаться, играть роль</w:t>
              <w:br/>
              <w:t>одеваться (для сцены); наряжаться, переряжаться (кем-л.)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Стерня, щетина, покос</w:t>
              <w:br/>
              <w:t>Стебель</w:t>
              <w:br/>
              <w:t>стерня, жнивьё; щетина (на лице, от небритой бороды)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喜庆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xǐqìng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Праздничный, радостный</w:t>
              <w:br/>
              <w:t>Праздничноестроение</w:t>
              <w:br/>
              <w:t>праздничный; празднование (свадьбы, дня рождения); радостный; радость; торжество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宫殿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Царский дворец</w:t>
              <w:br/>
              <w:t>[царский] дворец, палаты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 Весны иОсени</w:t>
              <w:br/>
              <w:t>Воюющие государства</w:t>
              <w:br/>
              <w:t>см.战国时期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Богатая семья</w:t>
              <w:br/>
              <w:t>многочисленное семейство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迎面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навстречу, лицом к лицу</w:t>
              <w:br/>
              <w:t>встречный, лобовой; навстречу; в лоб, лицом к лицу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документ, секретарь</w:t>
              <w:br/>
              <w:t>Документация</w:t>
              <w:br/>
              <w:t>официальный документ; казённая бумага; служебное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未曾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 ранее не</w:t>
              <w:br/>
              <w:t>Не когда-либо</w:t>
              <w:br/>
              <w:t>никогда раньше не...; никогда прежде не...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参展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 в выставке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Копировать, дублировать</w:t>
              <w:br/>
              <w:t>Копирование</w:t>
              <w:br/>
              <w:t>копировать; дублировать, делать дубликат; репродуцировать; воспроизводить; дуплицирование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сверкание, блеск</w:t>
              <w:br/>
              <w:t>блеск, сверкание, сияние; с блеском; блестящий; сверкающий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武侠小说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wǔxiá xiǎoshuō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 о боевых искусствах, рыцарский роман</w:t>
              <w:br/>
              <w:t>Книга о武侠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青春期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qīngchūnqī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Подростковый период</w:t>
              <w:br/>
              <w:t>Подростковый возраст</w:t>
              <w:br/>
              <w:t>юность; пора возмужания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yǎ, 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Немой, молчаливый</w:t>
              <w:br/>
              <w:t>немой; молчаливый; беззвучный; немота; неметь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Носить, держать</w:t>
              <w:br/>
              <w:t>Взять с собой</w:t>
              <w:br/>
              <w:t>держать на весу, носить, иметь при себе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列举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lièjǔ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Перечислять, приводить по порядку</w:t>
              <w:br/>
              <w:t>приводить по порядку (постатейно; данные, доказательства); перечислять (по пунктам)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田野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tiányě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поля; полевой</w:t>
              <w:br/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Талантливый, очаровательный</w:t>
              <w:br/>
              <w:t>Романтический, свободный</w:t>
              <w:br/>
              <w:t>ток воздуха, движение ветра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zhào, 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Призывать, звать</w:t>
              <w:br/>
              <w:t>Созывать</w:t>
              <w:br/>
              <w:t>звать, призывать; приглашать; привлекать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Фарфор, фарфоровый</w:t>
              <w:br/>
              <w:t>фарфор; фарфоровые изделия, фарфоровая посуда; фарфоровый; глазированный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邪恶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xié’è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Зло, порочный</w:t>
              <w:br/>
              <w:t>Злой</w:t>
              <w:br/>
              <w:t>порочный, неисправимый; отвратительный, гнусный; зло, порок, гнусность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部落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Племя, становище</w:t>
              <w:br/>
              <w:t>племя; 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существа, все живое, всё сущее; природа</w:t>
              <w:br/>
              <w:t>Все 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chángzú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Быстро, стремительно</w:t>
              <w:br/>
              <w:t>Большой прогресс</w:t>
              <w:br/>
              <w:t>длинные ноги; длинноногий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遍地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везде, повсюду, повсеместно; по всей земле</w:t>
              <w:br/>
              <w:t>Разбросанный по земле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Сблизиться, приблизиться</w:t>
              <w:br/>
              <w:t>собирать</w:t>
              <w:br/>
              <w:t>сблизиться, сойтись вплотную, сгрудиться; подойти, пристать, причалить; вплотную (также модификатор результативных глаголов,  см. ниже, II)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Иностранец, варвар</w:t>
              <w:br/>
              <w:t>уничтожить</w:t>
              <w:br/>
              <w:t>ист.,  этн. и (некитайские народности в Восточном Китае)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迫不及待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 bù jí 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Нетерпеливо, срочно</w:t>
              <w:br/>
              <w:t>Не терпится</w:t>
              <w:br/>
              <w:t>неотложный, не терпящий отлагательства, срочный; поспешный, тотчас, нетерпеливо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xiōngtáng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грудь, грудная 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外向型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wàixiàngxíng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Экспортно-ориентированный тип</w:t>
              <w:br/>
              <w:t>экстраверт, экстравертный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Граница, промежуток, между</w:t>
              <w:br/>
              <w:t>Междугосударственный</w:t>
              <w:br/>
              <w:t>межа, граница, 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朴素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pǔsù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простой, скромный; безыскусственный, бесхитростный, неприхотливый, естественный; нерасточительный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凶手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убийца, злодей; 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驻军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Гарнизон, расквартирование войск</w:t>
              <w:br/>
              <w:t>Казармы войск</w:t>
              <w:br/>
              <w:t>воен. расквартированные войска, расположение войск на отдыхе, гарнизон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切断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qiēduàn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Отрезать, отключить</w:t>
              <w:br/>
              <w:t>разрезать отключить прекратить</w:t>
              <w:br/>
              <w:t>разрезать, отрезать, рассекать, обрывать (связь); обрезка, разрез; разрыв (связи)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财团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前辈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 коллега</w:t>
              <w:br/>
              <w:t>старшее поколение; старший по возрасту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三级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sānjí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Трёхступенчатый уровень</w:t>
              <w:br/>
              <w:t>Третий уровень</w:t>
              <w:br/>
              <w:t>три ступени (ранга); трёхступенчатый; третьего ранга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Перипетии, конфликт</w:t>
              <w:br/>
              <w:t>Волнение</w:t>
              <w:br/>
              <w:t>ветер и 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жизнь, сущность и 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pǐndé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Нравственность, мораль</w:t>
              <w:br/>
              <w:t>Добродетель</w:t>
              <w:br/>
              <w:t>добропорядочность, нравственность; 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羊肉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Баранина</w:t>
              <w:br/>
              <w:t>Овечье 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书写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Писать, описывать</w:t>
              <w:br/>
              <w:t>Письмо</w:t>
              <w:br/>
              <w:t>писать; описывать; сочинение, 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剖析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pōuxī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Анализировать, разбирать</w:t>
              <w:br/>
              <w:t>анализировать; выяснять (путём анализа)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совершеннолетие</w:t>
              <w:br/>
              <w:t>Взрослый возраст</w:t>
              <w:br/>
              <w:t>круглый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мат. диаметр; поперечник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坚守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Твёрдо守住</w:t>
              <w:br/>
              <w:t>Упорно сохранять</w:t>
              <w:br/>
              <w:t>стойко оборонять[ся], крепко охранять; твёрдо отстаивать, упорно защищать; твёрдое отстаивание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温室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теплица, оранжерея</w:t>
              <w:br/>
              <w:t>оранжерея, теплица; тепличный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tǒng, 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Трубка, цилиндр</w:t>
              <w:br/>
              <w:t>[бамбуковая] трубка; труба; цилиндр; ствол; трубчатый, цилиндрический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赶回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gǎnhuí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Поспешить обратно</w:t>
              <w:br/>
              <w:t>Вернуться быстро</w:t>
              <w:br/>
              <w:t>поспешить назад, спешно вернуться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qì, 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Контракт, соглашение</w:t>
              <w:br/>
              <w:t>Договор</w:t>
              <w:br/>
              <w:t>контракт, купчая крепость; условие, соглашение (письменное)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qítè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Оригинальный, особенный</w:t>
              <w:br/>
              <w:t>Странный</w:t>
              <w:br/>
              <w:t>оригинальный, специфический, особенный; достопримечательность, 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直属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 подчиненный</w:t>
              <w:br/>
              <w:t>непосредственно принадлежать, подчиняться; приданный, непосредственно подчинённый, при (ком/чём)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Произвольный, любой, по желанию</w:t>
              <w:br/>
              <w:t>произвольный, свободный; любой; необязательный, факультативный; по желанию, по усмотрению; намеренный, преднамеренный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bīn, bìn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Гость, клиент</w:t>
              <w:br/>
              <w:t>гость; посетитель; 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щека; скула, челюсть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共同体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gòngtóngtǐ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община; сообщество,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xiàng, 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переулок; улочка; уличный; на улице</w:t>
              <w:br/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隐瞒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yǐnmán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скрывать, маскировать</w:t>
              <w:br/>
              <w:t>скрывать; маскировать; обманывать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гигантский; пребольшой; особенно большой</w:t>
              <w:br/>
              <w:t>Особенно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夕阳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Закат солнца</w:t>
              <w:br/>
              <w:t>Закатное солнце</w:t>
              <w:br/>
              <w:t>заходящее солнце; вечерняя заря; закат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 пот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 воды</w:t>
              <w:br/>
              <w:t>источник водоснабжения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手榴弹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shǒuliúdàn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ручная граната,жарг.лимонка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боевые заслуги</w:t>
              <w:br/>
              <w:t>Боевые достижения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也罢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yěbà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 быть</w:t>
              <w:br/>
              <w:t>Ладно</w:t>
              <w:br/>
              <w:t>на том и покончить; так и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Осторожный, серьезный, внимательный</w:t>
              <w:br/>
              <w:t>Сдержанность</w:t>
              <w:br/>
              <w:t>быть серьёзным (строгим) (в..., в отношении..., по отношению к...); быть внимательным (заботливым, усердным, старательным, ревностным) (в...); уважать, считать важным, считаться с...; блюсти; серьёзно (строго, внимательно) относиться к...; заботиться о..., серьёзно думать о..., радеть...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崇尚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chóngshàng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уважать, почитать, превозносить, поклоняться, преклоняться, боготворить</w:t>
              <w:br/>
              <w:t>Почитание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球场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стадион, арена, корт, спортивная площадка (для игры в мяч)Куджан (уезд в КНДР)</w:t>
              <w:br/>
              <w:t>Спортивная 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债权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zhàiquán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юр.обязательственное право, право на востребование долга, требование; претензия</w:t>
              <w:br/>
              <w:t>Кредиторские 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政府军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zhèngfǔ jūn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Правительственная армия</w:t>
              <w:br/>
              <w:t>правительственные войска, армия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Развратный, похотливый</w:t>
              <w:br/>
              <w:t>Похоть</w:t>
              <w:br/>
              <w:t>развратный, порочный; разнузданный; безнравственный; еретический; развратно; разнузданно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线条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линия, черта, штрих; штриховка; 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Мёд, сладкий, льстивый</w:t>
              <w:br/>
              <w:t>мёд, нектар, воск; медовый, восковой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工作组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gōngzuòzǔ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группа; звено (напр., в с. -х. бригаде)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Разные, неодинаковые</w:t>
              <w:br/>
              <w:t>Не обязательно</w:t>
              <w:br/>
              <w:t>неодинаковые, разные; не одно и то же: разниться, отличаться, расходиться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только, лишь, только лишь, всего лишь, всего лишь только, всего-навсего, всего-навсего лишь</w:t>
              <w:br/>
              <w:t>Просто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Благородный, высокопоставленный</w:t>
              <w:br/>
              <w:t>Величественный</w:t>
              <w:br/>
              <w:t>высокий, возвышенный, благородный; благородство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Скользить вниз, 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礼拜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lǐbài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недели</w:t>
              <w:br/>
              <w:t>Богослужение</w:t>
              <w:br/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xiānyàn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Яркий, сочный цвет</w:t>
              <w:br/>
              <w:t>Свежий, яркий</w:t>
              <w:br/>
              <w:t>яркий, красочный; сочный, свежий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Гегемон, тиран</w:t>
              <w:br/>
              <w:t>Деспотичный</w:t>
              <w:br/>
              <w:t>ист. предводитель (глава) князей; князь-гегемон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 рукой</w:t>
              <w:br/>
              <w:t>Мимика рук</w:t>
              <w:br/>
              <w:t>жест, движение рукой, мановение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zī, 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Этот, здесь, ныне</w:t>
              <w:br/>
              <w:t>* указательное местоимение, указывающее на относительно приближённый к говорящему предмет этот, это; сей; 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虚弱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Слабость, истощение</w:t>
              <w:br/>
              <w:t>слабый, бессильный; слабость, немощь, истощение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叮嘱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dīngzhǔ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Наставлять, велеть</w:t>
              <w:br/>
              <w:t>строго наказать</w:t>
              <w:br/>
              <w:t>настойчиво просить; велеть, давать наказ; наставлять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务必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Обязательно, непременно</w:t>
              <w:br/>
              <w:t>настоятельно необходимо, во что бы то ни стало, нужно, непременно, обязательно, в обязательном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工商局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gōngshāngjú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 по регулированию бизнеса</w:t>
              <w:br/>
              <w:t>Администрация по делам промышленности и</w:t>
              <w:br/>
              <w:t>сокр.工商行政管理局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录音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Звукозапись, записывать звук</w:t>
              <w:br/>
              <w:t>Запись звука</w:t>
              <w:br/>
              <w:t>звукозапись; записывать (звук); звукозаписывающий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省会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 (губернский) центр, главный город провинции, столица 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Недавно, только что</w:t>
              <w:br/>
              <w:t>недавний; недавно, за последнее время, 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牲畜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скот</w:t>
              <w:br/>
              <w:t>скот, скотина, сельскохозяйственные животные, домашние 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Интерес, склонность</w:t>
              <w:br/>
              <w:t>Романтические нотки</w:t>
              <w:br/>
              <w:t>вкус; склонность, заинтересованность; интерес (кчему-л.); 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左边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zuǒbian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левая сторона; налево, по левую руку; слева [от...]; влево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Облик, осанка</w:t>
              <w:br/>
              <w:t>Поза</w:t>
              <w:br/>
              <w:t>вид, наружность, облик, внешность; осанка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由此可见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yóucǐ kějiàn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 видно, что</w:t>
              <w:br/>
              <w:t>Следовательно</w:t>
              <w:br/>
              <w:t>отсюда видно, отсюда видим, можно пронаблюдать; очевидно, что...; это наглядно свидетельствует о том, что...; таким образом, из этого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Кухонная плита, очаг</w:t>
              <w:br/>
              <w:t>кухонный очаг; плита; горн; печь (напр. в солеварне)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仅次于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 cìyú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 только..., быть на втором месте после...</w:t>
              <w:br/>
              <w:t>второй 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 пришёл...; как только случилось,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Шоуган Групп</w:t>
              <w:br/>
              <w:t>Первая сталь</w:t>
              <w:br/>
              <w:t>группа "Шоуган", Shougang Group(китайская сталелитейная корпорация)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自然资源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 zīyuán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природные ресурсы; полезные ископаемые, природные богатства, естественные богатства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Слава, высоконравственный, уединение</w:t>
              <w:br/>
              <w:t>Синий облако</w:t>
              <w:br/>
              <w:t>слава, известность; популярность; почёт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华丽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Пышный, великолепный</w:t>
              <w:br/>
              <w:t>Сplendid</w:t>
              <w:br/>
              <w:t>прекрасный, прелестный; красочный; великолепный, пышный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shuǐshàng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воде, у воды; надводный, наводный; речной; гидро-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лев; львиный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yīkē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 факультет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рубашка; платье (без подкладки); халат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气派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Внушительный стиль</w:t>
              <w:br/>
              <w:t>Пrestigious appearance</w:t>
              <w:br/>
              <w:t>манера держаться; стиль;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烟草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yāncǎo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[листовой] 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Экипаж, агрегат, энергоблок</w:t>
              <w:br/>
              <w:t>Состав机组</w:t>
              <w:br/>
              <w:t>агрегат, 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hǎitān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пляж; отмель; пологий морской берег; взморье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huāduǒ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</w:t>
              <w:br/>
              <w:t>цветы, кисти цветов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tiāoti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Придирчивый, придираться</w:t>
              <w:br/>
              <w:t>Притязательный</w:t>
              <w:br/>
              <w:t>каллиграфическая кисть; писать с резкими нажимами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государство, держава; штат; государственный, данной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渡过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dùguò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Переправиться, пережить</w:t>
              <w:br/>
              <w:t>Преодолеть</w:t>
              <w:br/>
              <w:t>переправиться, переплыть, переехать (через реку)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громкий голос (тон); громко, на высоких нотах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Прекрасный, восхитительный</w:t>
              <w:br/>
              <w:t>превосходный, прекрасный; приятный, чудесный, восхитительный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Класс, статус, качество</w:t>
              <w:br/>
              <w:t>Культурный уровень</w:t>
              <w:br/>
              <w:t>ранг, класс, 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Начальник, резать</w:t>
              <w:br/>
              <w:t>Убивать</w:t>
              <w:br/>
              <w:t>канцлер, министр; правитель, глава; 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利害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lìhài   lìhài      lìhai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 и вред; выгода и убыток; материальные интересы</w:t>
              <w:br/>
              <w:t>Преимущества и 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荒山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huāngshān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Голые горы</w:t>
              <w:br/>
              <w:t>Пустынная гора</w:t>
              <w:br/>
              <w:t>пустынные холмы; бесплодные горы; лысая, голая гора; дикие, безлюдные 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друг, товарищ, приятель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с..., и, плюс к..., совместно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国际象棋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 xiàngqí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变更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biàngēng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Изменение, изменять</w:t>
              <w:br/>
              <w:t>изменять, переменять; переделывать; изменение, переделка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下决心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 juéxīn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 решение, решиться</w:t>
              <w:br/>
              <w:t>Сделать решительное 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个头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рост, размер</w:t>
              <w:br/>
              <w:t>рост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Круто, жестокий</w:t>
              <w:br/>
              <w:t>жестокий, беспощадный, бесчеловечный; жестокость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местожительство, жилище, квартира</w:t>
              <w:br/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雪花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xuěhuā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Снежинка</w:t>
              <w:br/>
              <w:t>хлопья снега, снежинки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引来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yǐnlái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привлекать, вызывать</w:t>
              <w:br/>
              <w:t>привлечь</w:t>
              <w:br/>
              <w:t>вызывать, привлекать, притягивать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衔接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Соединять, связывать</w:t>
              <w:br/>
              <w:t>Соединение</w:t>
              <w:br/>
              <w:t>связывать, 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guòshèng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избыток, излишек, остаток; с избытком, в избытке; избыточный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脸颊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liǎnjiá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местность; горный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青睐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qīnglài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Благосклонность, симпатия</w:t>
              <w:br/>
              <w:t>предпочитать</w:t>
              <w:br/>
              <w:t>благосклонность, расположение, 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陶醉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táozuì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перен. увлекаться; упиваться, опьяняться; предаваться восторгу; довольствоваться, быть довольным; опьянять, приводить в восторг, радовать</w:t>
              <w:br/>
              <w:t>Погружённый в блаженство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该省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gāi shěng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 провинция, данная провинция</w:t>
              <w:br/>
              <w:t>Этот 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rùdǎng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вступать в партию; вступление в партию</w:t>
              <w:br/>
              <w:t>Вступить в партию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张开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Раскрыть, разинуть, развернуть</w:t>
              <w:br/>
              <w:t>раскрыть; разинуть (рот)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боевой самолёт</w:t>
              <w:br/>
              <w:t>Истребитель</w:t>
              <w:br/>
              <w:t>удобный для боя случай (момент)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wénběn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текст, 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姐夫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 старшей сестры, зять</w:t>
              <w:br/>
              <w:t>Золовка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Натуральный цвет, естественный облик</w:t>
              <w:br/>
              <w:t>Сущность</w:t>
              <w:br/>
              <w:t>(также běnshǎi) первоначальный цвет; натурального цвета; некрашеный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Общение, коммуникация</w:t>
              <w:br/>
              <w:t>Социальное общение</w:t>
              <w:br/>
              <w:t>общаться; принимать (друзей); устраивать приёмы, вести светскую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份儿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Доля, сорт, степень</w:t>
              <w:br/>
              <w:t>Часть, доля</w:t>
              <w:br/>
              <w:t>доля, пай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装作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zhuāngzuò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притворяться, прикидываться (кем-л.); изображать из себя (кого-л.)</w:t>
              <w:br/>
              <w:t>Пretend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业主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владелец, собственник (недвижимости, предприятия, бизнеса)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автомобильная авария, автомобильная катастрофа; ДТП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官僚主义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guānliáo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бюрократия, бюрократизм; бюрократический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yǎnkuàng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глазная впадина, глазница; глаза</w:t>
              <w:br/>
              <w:t>Вокруг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鞋子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туфли, ботинки, башмаки; обувь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张大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расширять, преувеличивать</w:t>
              <w:br/>
              <w:t>Разинуть 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неграмотный, неграмотность</w:t>
              <w:br/>
              <w:t>illetтератный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鞭子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плётка, нагайка; плеть, хлыст; кнут, бич</w:t>
              <w:br/>
              <w:t>Кнут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轮廓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lúnkuò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Контур, очертание</w:t>
              <w:br/>
              <w:t>внешние очертания, контур, абрис, силуэт; очертание; начертание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(8890)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童话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Сказка, детская история</w:t>
              <w:br/>
              <w:t>детский рассказ, сказка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视角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зрения, ракурс</w:t>
              <w:br/>
              <w:t>Перспектива</w:t>
              <w:br/>
              <w:t>физ. угол зрения, оптический угол, ракурс, 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qínghuái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Чувства, настроение</w:t>
              <w:br/>
              <w:t>Эмоции, настроение</w:t>
              <w:br/>
              <w:t>переживания, чувства; настроение, 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古怪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gǔguài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странный, причудливый, эксцентричный; диковинный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Страсть, комплекс</w:t>
              <w:br/>
              <w:t>любовь, интерес, чувства, пристрастие, страсть; стремление, зацикленность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畅通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chàngtōng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движение</w:t>
              <w:br/>
              <w:t>Свободный проход</w:t>
              <w:br/>
              <w:t>свободно (беспрепятственно, безотказно, без задержки) идти (ходить, действовать); [регулярно] действовать; движение свободное, пробок 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油气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 и газ, нефтяные и газовые, нефтегазовый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shěde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Готовность пожертвовать</w:t>
              <w:br/>
              <w:t>Сохранять и расходовать</w:t>
              <w:br/>
              <w:t>быть в состоянии отказаться (от чего-л.); быть готовым пойти на...; не 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屠杀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Массовое убийство, резня</w:t>
              <w:br/>
              <w:t>бить, резать (скот на бойне)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司长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департамента</w:t>
              <w:br/>
              <w:t>Глава департамента</w:t>
              <w:br/>
              <w:t>начальник (директор) департамента; зав. отделом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Тётка, девушка, временно</w:t>
              <w:br/>
              <w:t>Тёща</w:t>
              <w:br/>
              <w:t>тётка [по отцу], тётушка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死亡率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sǐwánglǜ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смертность; коэффициент смертности; процент убитых</w:t>
              <w:br/>
              <w:t>Смертность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Характер, натура</w:t>
              <w:br/>
              <w:t>характер, темперамент; натура, нрав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比起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bǐqǐ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 с</w:t>
              <w:br/>
              <w:t>сравнивать, сопоставлять [...]; по сравнению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航空母舰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hángkōng mǔjiàn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авианосец, авиаматка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甲级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 класс</w:t>
              <w:br/>
              <w:t>высший сорт, первый класс, класс "А"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Пробовать, проверять</w:t>
              <w:br/>
              <w:t>выведывать, прощупывать, разузнавать; испытывать, проверять, экспериментировать; пробовать; эксперимент, проба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作物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zuòwù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Сельскохозяйственные культуры</w:t>
              <w:br/>
              <w:t>с.-х.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вернуть, отобрать назад, отвоевать обратно; освободить (от врага) территорию</w:t>
              <w:br/>
              <w:t>Восстановить 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负债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Задолженность, долговой пассив</w:t>
              <w:br/>
              <w:t>быть в долгу, взять (что-л.) в долг; входить в долги, задолжать (кому-л.); задолженность; долговой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驱逐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qūzhú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Выдворять, изгонять</w:t>
              <w:br/>
              <w:t>депортировать (за незаконные действия кроме незаконного въезда в отличие от 遣送); выдворять, выдворение (за правонарушения); изгонять, прогонять; преследовать; изгнание; преследование; избавляться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信用证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xìnyòngzhèng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Банковский аккредитив</w:t>
              <w:br/>
              <w:t>Документ Credits</w:t>
              <w:br/>
              <w:t>аккредитив, кредитное 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布满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Заполнять, наводнять</w:t>
              <w:br/>
              <w:t>Покрытый</w:t>
              <w:br/>
              <w:t>наводнять; заполнять; широко распространяться [по]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钱财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деньги, богатство</w:t>
              <w:br/>
              <w:t>деньги; ценности, богатство; собственность; имущество,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Здесь, это место</w:t>
              <w:br/>
              <w:t>здесь, в этом месте; это место; здешний, 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tiǎoqǐ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провоцировать</w:t>
              <w:br/>
              <w:t>Возбудить, вызвать</w:t>
              <w:br/>
              <w:t>поднимать (высоко)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Эвфоническая частица</w:t>
              <w:br/>
              <w:t>частица эвфоническая, выделительная или усилительная (гл. образом в поэзии на месте цезуры или в конце строки); о!; ах!;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осуществимый, выполнимый; допустимый; выйдет, пойдёт</w:t>
              <w:br/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бесчинство; насилие, жестокость; буйство; зверство; изуверство</w:t>
              <w:br/>
              <w:t>Жестокое 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jīngxǐng   jīngxǐng      jīngxing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 разбудить</w:t>
              <w:br/>
              <w:t>Проснуться внезапно</w:t>
              <w:br/>
              <w:t>разбудить (внезапно)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选定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xuǎndìng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Выбрать, избрать</w:t>
              <w:br/>
              <w:t>Выбранный</w:t>
              <w:br/>
              <w:t>избирать, выбирать, отбирать, остановить свой выбор на...; назначать по выбору; выбор; отобранный; 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Полчаса, пустяк</w:t>
              <w:br/>
              <w:t>Ни капли</w:t>
              <w:br/>
              <w:t>полчаса (также *钟)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母女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 и 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Увеличивать, приближать</w:t>
              <w:br/>
              <w:t>Увеличить</w:t>
              <w:br/>
              <w:t>приближать (изображение на компьютере), увеличивать (напр.фотографию); расширять; 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拜托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bàituō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Просьба, пожалуйста</w:t>
              <w:br/>
              <w:t>вежл. поручить; просить об одолжении; покорнейше просить; будьте добры (любезны)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设计师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shèjìshī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дизайнер, проектировщик, конструктор, проектант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不可分割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bùkě fēngē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Неразделимый</w:t>
              <w:br/>
              <w:t>Неделимый</w:t>
              <w:br/>
              <w:t>неотъемлемый; неотделимый, неразрывный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Получать, выбирать</w:t>
              <w:br/>
              <w:t>Получить</w:t>
              <w:br/>
              <w:t>получать; выбирать (напр.патент)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造反派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zàofǎnpài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цзаофани; бунтари</w:t>
              <w:br/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大大小小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dàdà xiǎoxiǎo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крупные и мелкие, большие и малые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齐家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порядок</w:t>
              <w:br/>
              <w:t>Управление домом</w:t>
              <w:br/>
              <w:t>блюсти порядок в семье (доме)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妓女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проститутка, публичная женщина, гетера, куртизанка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储存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chǔcún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Накопление, хранение</w:t>
              <w:br/>
              <w:t>Хранилище</w:t>
              <w:br/>
              <w:t>запасать, копить про запас, накапливать; сохранять, депонировать (файл, документ); депонирование; запасание; 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自然而然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 ér 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естественно, само собой; как и предполагалось</w:t>
              <w:br/>
              <w:t>Само собой напрашивается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Рисовать, раскрашивать</w:t>
              <w:br/>
              <w:t>рисовать; раскрашивать; писать красками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 строительства</w:t>
              <w:br/>
              <w:t>закончить (постройку) ; сдать в эксплуатацию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zhuàndòng, zhuǎndòng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Вращать, вращение</w:t>
              <w:br/>
              <w:t>,  вращать, вертеть; доворот (орудия)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mínglǎng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Ясный, прозрачный, очевидный</w:t>
              <w:br/>
              <w:t>ясный, погожий; светлый, прозрачный; просвечивать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细腻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Нежный, тонкий, подробный</w:t>
              <w:br/>
              <w:t>мягкий, гладкий; нежный (напр. о коже), тонкий (напр. о работе), деликатный (о характере, чувствах)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bǔ, bo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Гадать, предсказывать</w:t>
              <w:br/>
              <w:t>гадать; гадание; гадатель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远方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yuǎnfāng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далёкие края; удалённое место; далёкий</w:t>
              <w:br/>
              <w:t>Далекое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光缆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guānglǎn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 кабель</w:t>
              <w:br/>
              <w:t>сокр.光纤电缆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Трясти, верхушка, опрокинуться</w:t>
              <w:br/>
              <w:t>трясти, сотрясаться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служба; казённый, служебный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 штаб</w:t>
              <w:br/>
              <w:t>Военное ведомство</w:t>
              <w:br/>
              <w:t>штаб армии, корпуса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намерение, стремление; цель; направление мысли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入境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rùjìng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Въезд в страну</w:t>
              <w:br/>
              <w:t>въезжать в страну; въезд на территорию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宏大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hóngdà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грандиозный, огромный, обширный, необъятный</w:t>
              <w:br/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胡乱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húluàn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Неспешно, беспечно</w:t>
              <w:br/>
              <w:t>Случайный, небрежный</w:t>
              <w:br/>
              <w:t>кое-как, наспех, как попало, наобум, на скорую руку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Поднимать, снимать, открывать</w:t>
              <w:br/>
              <w:t>открыть</w:t>
              <w:br/>
              <w:t>поднимать; снимать, отделять; срывать, сдирать, отдирать, задираться; вздыматься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弹药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боеприпасы, боезапас, патроны</w:t>
              <w:br/>
              <w:t>Снаряды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Битва, сражение</w:t>
              <w:br/>
              <w:t>сойтись для битвы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趋向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Направление, тенденция</w:t>
              <w:br/>
              <w:t>Наклонность</w:t>
              <w:br/>
              <w:t>направление; ориентация, уклон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贬值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biǎnzhí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Обесценивание, девальвация</w:t>
              <w:br/>
              <w:t>Деэvaluation</w:t>
              <w:br/>
              <w:t>обесценивание, обесценение; обесцениваться; фин. 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增加值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zēngjiāzhí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Добавленная стоимость</w:t>
              <w:br/>
              <w:t>Прирост 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cuán, zǎn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копить</w:t>
              <w:br/>
              <w:t>собираться, скапливаться, сходиться вместе, сосредотачиваться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节假日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jiéjiàrì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Праздничные дни</w:t>
              <w:br/>
              <w:t>выходной в честь праздника, красный день календаря; праздничные и нерабочие дни (обычно официальные)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只顾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и знать (делать), что...; знай себе...; всё, исключительно; сосредоточить всё внимание на...; быть целиком поглощённым (чем-л.); заботиться (думать) только о...</w:t>
              <w:br/>
              <w:t>Только заботиться 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Рости, прибывать, лосниться</w:t>
              <w:br/>
              <w:t>Восполнять</w:t>
              <w:br/>
              <w:t>прибывать, подниматься (о воде); наливаться [соком], созревать, давать 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红十字会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hóngshízìhuì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Красного Креста</w:t>
              <w:br/>
              <w:t>Красный 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коммерческие круги, торговый мир, купечество, бизнес-сообщество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一次性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yīcìxìng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одноразовый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bǎng, bàng, péng, bèng, bēng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Объявление, список, наказание</w:t>
              <w:br/>
              <w:t>объявление, доска объявлений, оповещение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悬挂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xuánguà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Вешать, вывешивать</w:t>
              <w:br/>
              <w:t>Подвесить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骑兵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Кавалерия, кавалерист</w:t>
              <w:br/>
              <w:t>Кавалеристы</w:t>
              <w:br/>
              <w:t>кавалерия; конница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nánpái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 волейбол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词汇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грам. словарный состав (языка); лексика</w:t>
              <w:br/>
              <w:t>словарный 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顺序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shùnxù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Последовательность, порядок</w:t>
              <w:br/>
              <w:t>стройность, очерёдность, последовательность, очередь, по порядку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脑筋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nǎojīn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Мозг, ум</w:t>
              <w:br/>
              <w:t>Мозговые извилины</w:t>
              <w:br/>
              <w:t>анат. черепно-мозговые нервы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вызывающий огромный интерес; широко популярный; пользующийся огромным спросом, востребованный; актуальный; модный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miàntiáo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лапша, вермишель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钦佩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Уважение, восхищение</w:t>
              <w:br/>
              <w:t>уважение; почтение; уважать; почитать; высоко 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gēchàng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Петь, воспевать</w:t>
              <w:br/>
              <w:t>Пение песен</w:t>
              <w:br/>
              <w:t>вести мелодию, 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Следовать, идти по</w:t>
              <w:br/>
              <w:t>слушаться; следовать предначертаниям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惨重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Катастрофический; тяжёлый</w:t>
              <w:br/>
              <w:t>Огромные потери</w:t>
              <w:br/>
              <w:t>тяжёлый; катастрофический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尘土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chéntǔ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пыль, прах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Положительное значение,恰巧</w:t>
              <w:br/>
              <w:t>Точное время</w:t>
              <w:br/>
              <w:t>как раз когда...; случилось как раз, что...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自尊心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zìzūnxīn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 собственного достоинства; самоуважение; самолюбие</w:t>
              <w:br/>
              <w:t>Самолюбие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 стратиграфический</w:t>
              <w:br/>
              <w:t>Геологический слой</w:t>
              <w:br/>
              <w:t>пласт, пластовый, слой, страта, стратиграфический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отравление, интоксикация; отравиться, быть отравленным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术语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shùyǔ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термин; терминология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雪山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xuěshān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Снежные горы</w:t>
              <w:br/>
              <w:t>Снежная 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几万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десятков тысяч, десятки тысяч</w:t>
              <w:br/>
              <w:t>Несколько десятков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华裔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Этнический китаец за границей</w:t>
              <w:br/>
              <w:t>Китайско-американский потомок</w:t>
              <w:br/>
              <w:t>этнический китаец (родившийся за границей); китайского происхождения (об иностранце)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优异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Отличный, выдающийся</w:t>
              <w:br/>
              <w:t>отличный, замечательный, выдающийся, исключительный, 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众所周知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zhòng suǒ zhōu 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общеизвестно, что...; всем известно, что...; все знают, что...; общеизвестный</w:t>
              <w:br/>
              <w:t>Как всем 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Налог; повинность; фу (поэма)</w:t>
              <w:br/>
              <w:t>Стихосложение</w:t>
              <w:br/>
              <w:t>поземельный налог; налоги; обложения; подати; оброк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вышивать, вышивка</w:t>
              <w:br/>
              <w:t>шить, вышивать</w:t>
              <w:br/>
              <w:t>вышивать, расшивать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轻视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Пренебрежение, недооценка</w:t>
              <w:br/>
              <w:t>Небрежное отношение</w:t>
              <w:br/>
              <w:t>пренебрегать, недооценивать, относиться несерьёзно, принижать значимость; презирать, третировать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Тереть, ковылять, пачкаться</w:t>
              <w:br/>
              <w:t>Поднывать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秒钟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miǎozhōng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投放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Вкладывать, предоставлять, выпускать</w:t>
              <w:br/>
              <w:t>Размещение</w:t>
              <w:br/>
              <w:t>(сокр. вм. 投资放款) вкладывать (средства); предоставлять (кредит); снабжать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句子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предложение; 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碰见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встречаться, наталкиваться</w:t>
              <w:br/>
              <w:t>встретить</w:t>
              <w:br/>
              <w:t>встречать[ся]; случайно увидеться; 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Пожилая супруга</w:t>
              <w:br/>
              <w:t>спутник (спутница) жизни (о муже или жене в пожилом возрасте); благоверный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mó; mú   mó      mú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Модель, шаблон, образец</w:t>
              <w:br/>
              <w:t>форма; шаблон, трафарет; макет, 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самолет</w:t>
              <w:br/>
              <w:t>специальный самолёт; на специальном самолёте; самолёт особого (специального) 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небесное тело, светило, астрономический 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撞击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zhuàngjī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Удар, таран</w:t>
              <w:br/>
              <w:t>Столкновение</w:t>
              <w:br/>
              <w:t>ударять, толкать; наскакивать на...; таранить; удар, толчок; таран; ударный (напр. о музыкальном инструменте)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Эффект, успех</w:t>
              <w:br/>
              <w:t>Эффективность</w:t>
              <w:br/>
              <w:t>действие, эффект (напр. лекарства)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积蓄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Накопления, копить</w:t>
              <w:br/>
              <w:t>Сбережения</w:t>
              <w:br/>
              <w:t>накоплять, копить; запасать, 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科教兴国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 jiào xīng 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 и образование для развития</w:t>
              <w:br/>
              <w:t>Наука и образование для процветания</w:t>
              <w:br/>
              <w:t>развитие государства через науку и 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以北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yǐběi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северу; севернее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校门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 школы</w:t>
              <w:br/>
              <w:t>Входная дверь школы</w:t>
              <w:br/>
              <w:t>ворота (арка) учебного заведения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jīnghuá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Квинтэссенция, сокровище</w:t>
              <w:br/>
              <w:t>квинтэссенция; самое 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gāolíng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Преклонный возраст</w:t>
              <w:br/>
              <w:t>Высокий возраст</w:t>
              <w:br/>
              <w:t>преклонный (старческий) 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十亿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миллиард, млрд, 1 000 000 000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共计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gòngjì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 итог, общая сумма; в общем итоге, общим счётом, итого, всего; подводить итог, подсчитывать [общую сумму]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实习生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shíxíshēng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практикант, стажёр</w:t>
              <w:br/>
              <w:t>Практикант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партийность, партийный характер; партийный подход, партийная принципиальность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shǒulǐng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вождь, глава, главарь, предводитель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脚步声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jiǎobùshēng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 шагов; топот</w:t>
              <w:br/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追赶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zhuīgǎn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Догонять, преследовать</w:t>
              <w:br/>
              <w:t>赶上</w:t>
              <w:br/>
              <w:t>преследовать, гнаться за…, догонять, нагонять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Пассажирский транспорт</w:t>
              <w:br/>
              <w:t>пассажирский поезд; пассажирский вагон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Выезд за границу</w:t>
              <w:br/>
              <w:t>выезжать (вывозить) за пределы территории (зоны); переезжать (перевозить) через границу; выездной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陈旧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Устаревший, ветхий</w:t>
              <w:br/>
              <w:t>Старый, изношенный</w:t>
              <w:br/>
              <w:t>устаревший; устареть; старый, ветхий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归还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Вернуть, возвратить</w:t>
              <w:br/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Засуха, сухой</w:t>
              <w:br/>
              <w:t>засуха; жара; засушливый, сухой; суходольный, богарный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shōusuō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сжиматься, сокращаться</w:t>
              <w:br/>
              <w:t>С收缩缩</w:t>
              <w:br/>
              <w:t>сжимать(ся); сжаться, съёжиться; стянуться; усохнуть; дать усадку; усадка; сжатие; сокращение; сужение; убирать (шасси самолета); уборка (шасси самолета); усадочный; сократительный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поставлять товары, вручать товар, сдача товара, выдавать груз</w:t>
              <w:br/>
              <w:t>Доставка товара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寻访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Искать, разузнавать, посетить</w:t>
              <w:br/>
              <w:t>Посещение</w:t>
              <w:br/>
              <w:t>искать, разыскивать; найти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防务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fángwù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 безопасности</w:t>
              <w:br/>
              <w:t>оборона, оборонительный, 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代理人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dàilǐrén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представитель, 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女童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nǚtóng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Проколоть, проткнуть, ткнуть</w:t>
              <w:br/>
              <w:t>тыкнуть</w:t>
              <w:br/>
              <w:t>проколоть; проткнуть; пронзить; ткнуть (с силой, обычно заострённым предметом, например пикой, ножом, палкой, пальцем)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忧伤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Печаль, тоска</w:t>
              <w:br/>
              <w:t>Грусть</w:t>
              <w:br/>
              <w:t>убиваться; печалиться, горевать, тосковать; скорбеть; страдать; скорбь, тоска, печаль, 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帝王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Император, монарх</w:t>
              <w:br/>
              <w:t>государь, монарх; король, царь; владыка, правитель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拖拉机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tuōlājī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трактор; тракторный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qì, qiè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Выкладывать, строить</w:t>
              <w:br/>
              <w:t>укладывать</w:t>
              <w:br/>
              <w:t>книжн. ступени (каменные)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兑现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Обналичить, погасить, выполнить</w:t>
              <w:br/>
              <w:t>Выплата</w:t>
              <w:br/>
              <w:t>обменять на наличные деньги, обналичить (напр., чек)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Тыл, задняя сторона</w:t>
              <w:br/>
              <w:t>Задняя часть</w:t>
              <w:br/>
              <w:t>тыл, тыловой; задняя сторона, сзади;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社会制度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 zhìdù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 строй; социальная система, общественная система; общественный строй</w:t>
              <w:br/>
              <w:t>Социальная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Патрулировать, инспектировать</w:t>
              <w:br/>
              <w:t>объезжать, обходить [дозором]; совершать инспекционный объезд; обследовать; обозревать, патрулировать; нести полицейскую (сторожевую, караульную, патрульную, охранную) службу, производить [таможенный] осмотр, ездить с инспекторским осмотром, инспектировать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kǒuwěn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Тон, манера говорить</w:t>
              <w:br/>
              <w:t>Тон голоса</w:t>
              <w:br/>
              <w:t>тон, манера (говорить); интонация; 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стремительно вскочить; стремительный скачок, стремительное развитие</w:t>
              <w:br/>
              <w:t>Пролететь над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Всемерно, многосторонне</w:t>
              <w:br/>
              <w:t>Множество сторон</w:t>
              <w:br/>
              <w:t>всемерно, со всех сторон; всячески, всеми способами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Распространяться, продолжаться, откладываться</w:t>
              <w:br/>
              <w:t>растягиваться, распространяться; расширяться, простираться; захватывать (напр. новые площади), охватывать (напр. новые группы людей)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Зеркало; пример; отражение</w:t>
              <w:br/>
              <w:t>* зеркало (металлическое)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无论是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wúlùn 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Всё равно, будь то</w:t>
              <w:br/>
              <w:t>Независимо от</w:t>
              <w:br/>
              <w:t>всё равно ..., хоть ..., будь то 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искусство, умение, навык, техника, мастерство; ловкость, сноровка; приём; искусный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часть</w:t>
              <w:br/>
              <w:t>см.外边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белой расы</w:t>
              <w:br/>
              <w:t>Китайская транскрипция: бái rén</w:t>
              <w:br/>
              <w:t>простой человек, простолюдин (без чинов и званий; также *儿 r)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收益率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shōuyìlǜ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фин.доходность, прибыльность, коэффициент доходности</w:t>
              <w:br/>
              <w:t>Ставка дохода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通讯社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tōngxùnshè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информационное агентство, агентство печати; информагенство</w:t>
              <w:br/>
              <w:t>Телеграфное 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嚷嚷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rāngrang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кричать, шуметь</w:t>
              <w:br/>
              <w:t>Громко 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初次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chūcì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первый раз, впервые; первичный, первый</w:t>
              <w:br/>
              <w:t>Впервые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良种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liángzhǒng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Высокопродуктивный сорт</w:t>
              <w:br/>
              <w:t>Высококачественный сорт</w:t>
              <w:br/>
              <w:t>высший сорт, высшая 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Креативность, идея</w:t>
              <w:br/>
              <w:t>креативность, оригинальность; идея, замысел, задумка; создавать новые идеи, задумывать, замышлять, 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безудержно, необузданно, всячески, всемерно, широко; громогласно, крикливо</w:t>
              <w:br/>
              <w:t>Сильно, 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 ночь подряд</w:t>
              <w:br/>
              <w:t>Ночью подряд</w:t>
              <w:br/>
              <w:t>всю ночь [напролёт]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桌面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zhuōmiàn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Столешница, рабочий стол</w:t>
              <w:br/>
              <w:t>поверхность стола, столешница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转折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zhuǎnzhé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Поворот, перелом, зигзаг</w:t>
              <w:br/>
              <w:t>излом, зигзаг; поворот (обычно: к худшему); перелом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жёсткий; твердый, непреклонный, упорный; сильный, могучий</w:t>
              <w:br/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客运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Пассажирские перевозки</w:t>
              <w:br/>
              <w:t>Пассажироперевозки</w:t>
              <w:br/>
              <w:t>пассажирское движение; перевозки пассажиров; пассажирский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Сумма, совокупность</w:t>
              <w:br/>
              <w:t>Общая сумма</w:t>
              <w:br/>
              <w:t>мат.сумма; совокупность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 автомобиля</w:t>
              <w:br/>
              <w:t>Парковка</w:t>
              <w:br/>
              <w:t>парковаться, парковать автомобиль, останавливать (автомашину, телегу, повозку, поезд); прекращать движение [транспорта]; остановка транспорта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盛行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популярен, в моде</w:t>
              <w:br/>
              <w:t>иметь широкое хождение, завоевать популярность, быть в моде; широкое 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скорбь, горе</w:t>
              <w:br/>
              <w:t>Печаль</w:t>
              <w:br/>
              <w:t>скорбеть, горевать, страдать, убиваться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Окоченеть, падать</w:t>
              <w:br/>
              <w:t>Зомби</w:t>
              <w:br/>
              <w:t>опрокидываться, валиться, 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zhǐnán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Указатель, руководство</w:t>
              <w:br/>
              <w:t>Компас</w:t>
              <w:br/>
              <w:t>указывать, показывать (направление, букв.: юг)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繁忙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fánmáng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Загруженный, занятой</w:t>
              <w:br/>
              <w:t>Занятый</w:t>
              <w:br/>
              <w:t>загруженность, перегрузка (в работе); загруженный; занятой; занятость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gé, 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Кожа, доспехи, барабаны</w:t>
              <w:br/>
              <w:t>Кожа, революция</w:t>
              <w:br/>
              <w:t>[сыромятная] кожа; выделанная шкура: грубая кожа (человека); кожаный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dàdòu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соевые бобы</w:t>
              <w:br/>
              <w:t>Сoya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六千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liùqiān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guān’ài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сердечно заботиться; всем сердцем любить; забота и любовь</w:t>
              <w:br/>
              <w:t>забота и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螃蟹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pángxiè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Ракомерть</w:t>
              <w:br/>
              <w:t>Кrab</w:t>
              <w:br/>
              <w:t>жарг. Realtek (тайваньский производитель микросхем)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спортподать мяч; ввести мяч в игру; подача мяча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Заросли, толпа, коллекция</w:t>
              <w:br/>
              <w:t>густая растительность; заросли, чаща; кустарник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输送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Перевозка, поставка</w:t>
              <w:br/>
              <w:t>перевозить; перевозки, транспортирование; 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shǎojiàn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 видеться</w:t>
              <w:br/>
              <w:t>редко видеть[ся]; редко встречаться (о вещи, явлении); мало видеть (в жизни); редкий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妇人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Замужняя женщина</w:t>
              <w:br/>
              <w:t>[замужняя] женщина; 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ущелье; горная долина</w:t>
              <w:br/>
              <w:t>долина между горами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穿越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Пройти, пересечь, переход</w:t>
              <w:br/>
              <w:t>Проникновение через</w:t>
              <w:br/>
              <w:t>пройти; пересечь; перейти; техн. переход, 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中医药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 yīyào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традиционная медицина</w:t>
              <w:br/>
              <w:t>см.中医药学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shìtài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 дел; дела, события (особенно при ухудшении); осложнения</w:t>
              <w:br/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Путь, дорога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汉奸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Предатель, шпион</w:t>
              <w:br/>
              <w:t>изменник, предатель; шпион, иностранный агент (о китайце)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抵御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dǐyù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сопротивляться, противостоять, противодействовать; защищаться, обороняться; давать отпор; бороться против; отпор, 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含糊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hánhu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Нечеткий, неясный</w:t>
              <w:br/>
              <w:t>Неразборчиво</w:t>
              <w:br/>
              <w:t>неясный, нечёткий, невнятный, нечленораздельный; расплывчатый, туманный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知心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zhīxīn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Задушевный друг</w:t>
              <w:br/>
              <w:t>Близкий друг</w:t>
              <w:br/>
              <w:t>знать душу (сердце)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忍心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Способен вытерпеть</w:t>
              <w:br/>
              <w:t>Способность терпеть</w:t>
              <w:br/>
              <w:t>решиться, быть в состоянии, способен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jūn, jùn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Гриб, микроб</w:t>
              <w:br/>
              <w:t>грибок, плесень; ржавчина (на растениях); с.-х. мучнистая роса, мильдью (грибок на винограде)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Ненавистный, отвратительный</w:t>
              <w:br/>
              <w:t>отвратительный, ненавистный, возмутительный, гадкий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 земли для определённого пользования</w:t>
              <w:br/>
              <w:t>Площадь 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船只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chuánzhī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корабли, суда</w:t>
              <w:br/>
              <w:t>Лодка</w:t>
              <w:br/>
              <w:t>суда, корабли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沧桑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cāngsāng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 было синее море, там ныне тутовые рощи; обр. огромные перемены; житейские бури, невзгоды, превратности судьбы</w:t>
              <w:br/>
              <w:t>Старинный, изношенный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墓葬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mùzàng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хоронить; захоронение</w:t>
              <w:br/>
              <w:t>гробница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отыскивать, выявлять, выяснять, обнаруживать, находить</w:t>
              <w:br/>
              <w:t>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Отпустить руку</w:t>
              <w:br/>
              <w:t>смело идти на (что-л.); смело; 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仙女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xiānnǚ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святая дева, небожительница, фея</w:t>
              <w:br/>
              <w:t>Божественная девушка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异样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Необычный, отличный</w:t>
              <w:br/>
              <w:t>странный; необыкновенный, необычайный; исключительный; причудливый; своеобразный; экстравагантный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Актёр, артист, мастер</w:t>
              <w:br/>
              <w:t>человек высоких душевных качеств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更换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gēnghuàn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Смена, замена</w:t>
              <w:br/>
              <w:t>изменение, поправка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  <w:br/>
              <w:t>Парфюм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民歌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Народная 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闺女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guīnü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дочь, девушка</w:t>
              <w:br/>
              <w:t>девушка; девушка на выданье; незамужняя 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应酬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yìngchou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Общаться с гостями</w:t>
              <w:br/>
              <w:t>Социальные обязательства</w:t>
              <w:br/>
              <w:t>принимать гостей; общаться с людьми; хлебосольство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湿润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shīrùn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влажный, увлажнение</w:t>
              <w:br/>
              <w:t>влажный, сырой; влажность, увлажнение; увлажнять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Ускоренный, краткий</w:t>
              <w:br/>
              <w:t>Скорый, быстрый</w:t>
              <w:br/>
              <w:t>частый; учащённый (напр. о дыхании)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资讯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Информация,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chēchuāng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автомобильное окно; люк(машины)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劝说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quànshuō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уговаривать, убеждать; уговоры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 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 облака</w:t>
              <w:br/>
              <w:t>белое облако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гора, препятствие</w:t>
              <w:br/>
              <w:t>большая гора, великая гора,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博士生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bóshìshēng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докторант</w:t>
              <w:br/>
              <w:t>Аспирант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专业化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zhuānyèhuà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специализация; специализироваться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黄瓜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huángguā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огурец(лат. Cucumis sativus)</w:t>
              <w:br/>
              <w:t>Кукурузник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文艺界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wényìjiè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 и искусство</w:t>
              <w:br/>
              <w:t>Мир искусств</w:t>
              <w:br/>
              <w:t>работники литературы и искусства; литературная общественность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品格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pǐngé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Качество, характер, уровень</w:t>
              <w:br/>
              <w:t>качество, природа, характер (человека); поведение, моральный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劳模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Передовик труда</w:t>
              <w:br/>
              <w:t>Мастер производительности</w:t>
              <w:br/>
              <w:t>отличник (передовик) труда (сокр. от 劳动模范)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高等学校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gāoděng xuéxiào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высшее учебное заведение, высшая 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bànshǎng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Полдня, долго</w:t>
              <w:br/>
              <w:t>Полчаса</w:t>
              <w:br/>
              <w:t>половина дня, полдня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粗糙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cūcāo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Шероховатый, грубый</w:t>
              <w:br/>
              <w:t>необработанный, грубый; шероховатый, шершавый; примитивный; недоделка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闪闪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shǎnshǎn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Мерцать, переливаться светиться</w:t>
              <w:br/>
              <w:t>Сверкающий</w:t>
              <w:br/>
              <w:t>мерцать; переливаться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恋人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liànrén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  <w:br/>
              <w:t>Влюбленные</w:t>
              <w:br/>
              <w:t>влюблённые, любящие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Чёрная 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逼近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Близиться, приближаться</w:t>
              <w:br/>
              <w:t>Подойти близко</w:t>
              <w:br/>
              <w:t>близиться; теснить, подступать вплотную, наступать, аппроксимация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数字化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shùzìhuà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оцифровывание, дигитализация, оцифровка, преобразование в цифровую форму, цифровизация; дигитальный, цифровой</w:t>
              <w:br/>
              <w:t>Цифровизация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憔悴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qiáocuì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увядать; чахнуть; истощённый, измождённый</w:t>
              <w:br/>
              <w:t>Пожелтевший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总人口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zǒngrénkǒu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население</w:t>
              <w:br/>
              <w:t>общая численность населения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蚊子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комар, москит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衣物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Одежда, платье</w:t>
              <w:br/>
              <w:t>одежда и утварь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дирижабль, воздушный корабль; космический корабль, челнок; летающая 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стажировка, практика</w:t>
              <w:br/>
              <w:t>стажироваться, проходить практику; 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Кровяное давление</w:t>
              <w:br/>
              <w:t>Артериальное 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毫无疑问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háowú yíwèn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несомненно, без малейших сомнений, вне всякого сомнения, безапелляционный</w:t>
              <w:br/>
              <w:t>Безусловно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某人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mǒurén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некий человек, некто; кто-то; кто-либо</w:t>
              <w:br/>
              <w:t>Некто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综合国力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zōnghé guólì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Совокупная мощь страны</w:t>
              <w:br/>
              <w:t>Совокупная национальная мощь</w:t>
              <w:br/>
              <w:t>совокупная мощь 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 центр провинции или автономного района (КНР); провинциальный центр</w:t>
              <w:br/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钢材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стальной прокат, сталь, стальная продукция</w:t>
              <w:br/>
              <w:t>Стeel materials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悲观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bēiguān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видеть всё в чёрном свете; мрачный взгляд на вещи; пессимизм; пессимистический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心境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душевное состояние; настроения; чувства, переживания</w:t>
              <w:br/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轮船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lúnchuán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Речной пароход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恶性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èxìng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Злокачественный, злой характер</w:t>
              <w:br/>
              <w:t>злой (отрицательный) характер; злой по природе; 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牡丹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mǔdan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Древовидный пион</w:t>
              <w:br/>
              <w:t>пион древовидный (лат. Paeonia suffruticosa L.)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乃是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nǎishì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книжн.быть, являться; именно и есть, как раз и является</w:t>
              <w:br/>
              <w:t>Суть 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敬业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Преданность труду</w:t>
              <w:br/>
              <w:t>Усердие в работе</w:t>
              <w:br/>
              <w:t>преданность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破裂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pòliè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Разорваться, расколоться</w:t>
              <w:br/>
              <w:t>Разрыв</w:t>
              <w:br/>
              <w:t>расколоться; разорваться; лопнуть; треснуть; взорваться; расколотый; разодранный: взрывной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兼任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Совмещать должности</w:t>
              <w:br/>
              <w:t>simultaneous holding</w:t>
              <w:br/>
              <w:t>совмещать, работать по совместительству; по совместительству занимать две должности; назначать на должность по совместительству; совместитель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团团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tuántuán, tuántuan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Круглый, полностью</w:t>
              <w:br/>
              <w:t>Круглое собрание</w:t>
              <w:br/>
              <w:t>[совершенно] круглый; полный; клубком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窗子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chuāngzi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Попусту, напрасно, зря</w:t>
              <w:br/>
              <w:t>Белый 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闪电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shǎndiàn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Молния, сверкнуть</w:t>
              <w:br/>
              <w:t>молния, зарница; молниеносный, зарничный, мгновенный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jiùguó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Спасти страну</w:t>
              <w:br/>
              <w:t>Спасение страны</w:t>
              <w:br/>
              <w:t>спасать родину; патриотический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搞活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Оживлять,.revitalize</w:t>
              <w:br/>
              <w:t>Оживить</w:t>
              <w:br/>
              <w:t>оживлять, вдохнуть новую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风景区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fēngjǐngqū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живописный район (местность)</w:t>
              <w:br/>
              <w:t>Пейзажный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挪用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nuóyòng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Нецелевое использование</w:t>
              <w:br/>
              <w:t>Присвоение</w:t>
              <w:br/>
              <w:t>позаимствовать, использовать не по назначению, нецелевое расходование, присваивать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dǎsǎo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Прибирать, чистить помещение</w:t>
              <w:br/>
              <w:t>Уборка</w:t>
              <w:br/>
              <w:t>подметать; мести; чистить; прибирать (помещение)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сын, ребенок</w:t>
              <w:br/>
              <w:t>Дети</w:t>
              <w:br/>
              <w:t>младший 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прославиться, стать знаменитым; прославленный, знаменитый, известный</w:t>
              <w:br/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奉命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fèngmìng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приказу</w:t>
              <w:br/>
              <w:t>Выполнять приказ</w:t>
              <w:br/>
              <w:t>получать приказ [распоряжение]; быть уполномоченным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家门口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jiāménkǒu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 дома, вход в дом</w:t>
              <w:br/>
              <w:t>Дверь 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Мышца, сухожилие</w:t>
              <w:br/>
              <w:t>мускул, мышца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chángpiān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 текст, долгий рассказ, длинное произведение (литературное); длинный, большой; фундаментальный (о произведении)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日程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rìchéng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 мероприятий</w:t>
              <w:br/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动不动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dòngbudòng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Постоянно, то и дело</w:t>
              <w:br/>
              <w:t>Легко ли</w:t>
              <w:br/>
              <w:t>чуть что; то и дело; постоянно; на каждом шагу; по поводу и без повода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歹徒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dǎitú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разбойник, злодей, негодяй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摇晃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Качаться, встряхивать</w:t>
              <w:br/>
              <w:t>качаться, раскачиваться; шаткий, неустойчивый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Обиженный, досадный, напрасно</w:t>
              <w:br/>
              <w:t>Несправедливость</w:t>
              <w:br/>
              <w:t>обиженный напрасно, неповинно обездоленный; безвинный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倒下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Упасть, опрокинуться</w:t>
              <w:br/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内陆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nèilù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Внутренняя территория</w:t>
              <w:br/>
              <w:t>в континенте, внутриконтинентальный, не граничащий с морем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强度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физ. напряжённость, прочность, интенсивность; интенсивный, сильный</w:t>
              <w:br/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植被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бот.растительный покров, растительность</w:t>
              <w:br/>
              <w:t>Растительность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Интерфейс, разъем, соединение</w:t>
              <w:br/>
              <w:t>присоединиться к разговору, вмешаться в разговор, подхватить реплику, продолжить (чью-л.) 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 на сцену</w:t>
              <w:br/>
              <w:t>выходить на сцену (арену), выходить на место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字样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zìyàng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Формулировка, текст, стиль письма</w:t>
              <w:br/>
              <w:t>Шрифт</w:t>
              <w:br/>
              <w:t>речение, слова, выражение; формулировка; 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疙瘩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gēda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Вздутие, узел, неприятность</w:t>
              <w:br/>
              <w:t>Шишка</w:t>
              <w:br/>
              <w:t>нарыв, чирей, прыщ; вздутие, 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Дрова, заработок</w:t>
              <w:br/>
              <w:t>Заработная плата</w:t>
              <w:br/>
              <w:t>хворост; дрова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附属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fùshǔ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Зависимый, придаточный</w:t>
              <w:br/>
              <w:t>быть приложением к..., принадлежать, относиться к..., быть при (чем-л.); быть зависимым от..., быть в подчинении у (чего-л.); придаточный, подсобный, вспомогательный; зависимый, вассальный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shānzhuāng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Усадьба в горах</w:t>
              <w:br/>
              <w:t>Горная усадьба</w:t>
              <w:br/>
              <w:t>дом (усадьба) в горах; вилла, 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bāoguǒ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Посылка, тюк</w:t>
              <w:br/>
              <w:t>завёртывать; обматывать; обвёртывать, укутывать; бинтовать; перевязывать (рану); перевязка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拉力赛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lālìsài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 раллийный спорт</w:t>
              <w:br/>
              <w:t>Тяговый заезд</w:t>
              <w:br/>
              <w:t>спортралли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领略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lǐnglüè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Понять, оценить</w:t>
              <w:br/>
              <w:t>постичь; понять, уразуметь; любоваться (чем-л.); оценить вкус (прелесть)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洗衣机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xǐyījī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стиральная машина (бытовая)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lǎobīng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 армии</w:t>
              <w:br/>
              <w:t>Старый солдат</w:t>
              <w:br/>
              <w:t>бывалый, опытный солдат; старый служака, ветеран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Тигр, здоровяк, полосы</w:t>
              <w:br/>
              <w:t>Сильный, выдающийся</w:t>
              <w:br/>
              <w:t>мелкий 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美洲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геогр. Америка (материк); 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洋溢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перехлёстывать мощной волной; могуче разливаться; переполнять, распространяться (напр. о славе, известности); могучий, громкий</w:t>
              <w:br/>
              <w:t>Изобиловать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辛勤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xīnqín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Усердие, трудолюбие</w:t>
              <w:br/>
              <w:t>Усердный труд</w:t>
              <w:br/>
              <w:t>старание, усердие; трудолюбивый, старательный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chéngbǎo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замок, цитадель, крепость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住宿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zhùsù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Ночёвка, проживание</w:t>
              <w:br/>
              <w:t>остановиться на ночлег, ночевать, останавливаться в гостинице; проживание, жильё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Ключевой момент</w:t>
              <w:br/>
              <w:t>ключ к решению 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恍然大悟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huǎngrán dàwù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 понял</w:t>
              <w:br/>
              <w:t>внезапно понять, вдруг осознать, неожиданно прозреть; быть внезапно осенённым мыслью...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стоимость; валовой объём; суммарное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亿万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несметное множество; несметный</w:t>
              <w:br/>
              <w:t>Миллионная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xiōngpú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怒气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nùqì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гнев; ярость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中国人民银行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zhōngguó rénmín yínháng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Центробанк Китая</w:t>
              <w:br/>
              <w:t>Цentral Bank of China</w:t>
              <w:br/>
              <w:t>Народный банк Китая (Центральный банк КНР)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Равнина, плато</w:t>
              <w:br/>
              <w:t>Площадь</w:t>
              <w:br/>
              <w:t>ровная местность, равнина; плато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yǐ; 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万万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Бесчисленно; обязательно; ни за что</w:t>
              <w:br/>
              <w:t>Миллион миллионов</w:t>
              <w:br/>
              <w:t>сотни миллионов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袜子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Носки, чулки</w:t>
              <w:br/>
              <w:t>Носок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水产品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shuǐchǎnpǐn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Водные продукты</w:t>
              <w:br/>
              <w:t>продукты водного промысла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雕刻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diāokè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Резьба, гравировка, скульптура</w:t>
              <w:br/>
              <w:t>Резьба по дереву</w:t>
              <w:br/>
              <w:t>резать, гравировать; ваять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倒入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Влить, всыпать</w:t>
              <w:br/>
              <w:t>влить, налить; всыпать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Заменять, сменять</w:t>
              <w:br/>
              <w:t>Заменить</w:t>
              <w:br/>
              <w:t>подменять, заменять, заступать, сменять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邮政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yóuzhèng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почта, почтовые операции, почтовая служба; почтовый</w:t>
              <w:br/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стиль, жанр литературы</w:t>
              <w:br/>
              <w:t>Стиль письма</w:t>
              <w:br/>
              <w:t>стиль; жанр (литературный); слог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Пришедший, вестник, эй</w:t>
              <w:br/>
              <w:t>Приходящий человек</w:t>
              <w:br/>
              <w:t>пришедший (человек)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友情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дружественные чувства (отношения); дружественный; дружеский; 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组织部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zǔzhībù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организационный отдел, орготдел</w:t>
              <w:br/>
              <w:t>Отдел организационного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交朋友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 péngyou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дружить</w:t>
              <w:br/>
              <w:t>делать друзей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избыточный, наполняться</w:t>
              <w:br/>
              <w:t>Прибыльный</w:t>
              <w:br/>
              <w:t>полный; круглый, целый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教科书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jiàokēshū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瘫痪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tānhuàn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Паралич, парализованный</w:t>
              <w:br/>
              <w:t>прям., перен. паралич; быть парализованным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测定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cèdìng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вычислять, измерять; вычисление, измерение, измерение и 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自治州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zìzhìzhōu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 округ</w:t>
              <w:br/>
              <w:t>Автономный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Сжимать, ухватить, зажимать</w:t>
              <w:br/>
              <w:t>Сжимать, держать紧握</w:t>
              <w:br/>
              <w:t>ухватить, схватить (напр. за руку)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Плохой, неумелый, жестокий</w:t>
              <w:br/>
              <w:t>Не добродетельный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深知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 осознавать</w:t>
              <w:br/>
              <w:t>Тщательно знать</w:t>
              <w:br/>
              <w:t>хорошо понимать, прекрасно (о)сознавать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临走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 перед уходом</w:t>
              <w:br/>
              <w:t>перед уходом, перед отъездом, перед отправлением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материал, древесина, талант</w:t>
              <w:br/>
              <w:t>материал; сырьё; полуфабрикат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Высокий, поднятый, горделивый</w:t>
              <w:br/>
              <w:t>высоко стоять, выситься; быть высоким; 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每每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měiměi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Часто, всегда</w:t>
              <w:br/>
              <w:t>Часто, неоднократно</w:t>
              <w:br/>
              <w:t>часто;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一连串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yīliánchuàn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последовательность, серия, цепь, непрерывный ряд, один за одним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沉吟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chényín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Задуматься, колебаться</w:t>
              <w:br/>
              <w:t>Размышлять вслух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города, в черте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сычуаньский перец, зантоксилум, жёлтодревесник</w:t>
              <w:br/>
              <w:t>Китайский перец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灯火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dēnghuǒ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Свет, огни</w:t>
              <w:br/>
              <w:t>Светильник</w:t>
              <w:br/>
              <w:t>огонь лампы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行政部门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xíngzhèng bùmén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Административные органы</w:t>
              <w:br/>
              <w:t>Административный отдел</w:t>
              <w:br/>
              <w:t>административные (исполнительные) органы, ведомства, службы,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请客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qǐngkè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Угощать, устраивать приём</w:t>
              <w:br/>
              <w:t>пригласить гостей, устроить приём; пригласить в 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事例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Пример, прецедент</w:t>
              <w:br/>
              <w:t>Пример дела</w:t>
              <w:br/>
              <w:t>пример; 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Окружной партком</w:t>
              <w:br/>
              <w:t>Местный 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перекликаться</w:t>
              <w:br/>
              <w:t>Совпадающий по специальности</w:t>
              <w:br/>
              <w:t>перекликаться друг с другом (напр. в песнях или 相声)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 на работу</w:t>
              <w:br/>
              <w:t>Назначение на должность</w:t>
              <w:br/>
              <w:t>назначать на службу; назначение; использование на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血肉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xuèròu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плоть и кровь</w:t>
              <w:br/>
              <w:t>Мясо и 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规章制度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guīzhāng zhìdù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распорядок; режим; система правил; регламентация; регламентирование</w:t>
              <w:br/>
              <w:t>Положения и правила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子孙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zǐsūn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Потомки, дети</w:t>
              <w:br/>
              <w:t>потомство, потомки, сыновья (дети) и внуки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本性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běnxìng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Исходная натура</w:t>
              <w:br/>
              <w:t>Сущность</w:t>
              <w:br/>
              <w:t>характер, природа, натура; качества, особенности, склонности; старые привычки, приобретенные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卓有成效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 yǒu chéngxiào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высокоэффективный, чрезвычайно эффективный</w:t>
              <w:br/>
              <w:t>Выдающиеся 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微妙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Тонкий, деликатный, загадочный</w:t>
              <w:br/>
              <w:t>таинственный, загадочный, сокровенный, труднопостижимый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Необычный, удивительный</w:t>
              <w:br/>
              <w:t>изумительный, поразительный, необыкновенный; чудесный; странный, эксцентричный; своеобразие; необычность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鲜活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свежий, яркий</w:t>
              <w:br/>
              <w:t>Свежий, 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功劳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заслуга; достижение; подвиг</w:t>
              <w:br/>
              <w:t>Заслуги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贿赂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взятка, подкупать</w:t>
              <w:br/>
              <w:t>взятка; взяточничество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беспроводной, беспроволочный, радио-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поздний период; поздний; на поздней стадии</w:t>
              <w:br/>
              <w:t>Поздний 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miànfěn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Пшеничная мука</w:t>
              <w:br/>
              <w:t>(пшеничная) мука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墓地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Умирать, уходить, проходить</w:t>
              <w:br/>
              <w:t>Умереть</w:t>
              <w:br/>
              <w:t>уходить, проходить; проноситься, удаляться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fēncun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 меры, такт</w:t>
              <w:br/>
              <w:t>Сдержанность</w:t>
              <w:br/>
              <w:t>мера; чувство меры; должные рамки; 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净化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очищать; очистка, очищение (воды, воздуха)</w:t>
              <w:br/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Шрам, след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皱纹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zhòuwén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Морщина, складка кожи</w:t>
              <w:br/>
              <w:t>Морщины</w:t>
              <w:br/>
              <w:t>морщина, складка, гофр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zhìyào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 лекарств</w:t>
              <w:br/>
              <w:t>изготовлять лекарство; фармацевтический; в сложных терминах фармако-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Побольше, очень</w:t>
              <w:br/>
              <w:t>Много, множество</w:t>
              <w:br/>
              <w:t>побольше; как можно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迟早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chízǎo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 или поздно; когда-нибудь, со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潮湿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cháoshī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влажный, сырой, промокший; волглый; подмоченный; промокать; увлажняться; отсыревать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亚运会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yàyùnhuì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Азиатские игры</w:t>
              <w:br/>
              <w:t>Азиада</w:t>
              <w:br/>
              <w:t>см.亚洲运动会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违章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wéizhāng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 правил</w:t>
              <w:br/>
              <w:t>нарушить правила; вопреки правилам (уставу)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Опережающий, обогнавший время</w:t>
              <w:br/>
              <w:t>Преуспеть впереди</w:t>
              <w:br/>
              <w:t>обогнать, перегнать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shàngdàng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Попасться на удочку</w:t>
              <w:br/>
              <w:t>быть обманутым; попасть впросак; остаться в дураках; понести убыток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悄然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qiǎorán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Тихо, незаметно</w:t>
              <w:br/>
              <w:t>печальный; печально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瞧不起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qiáobuqǐ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презирать</w:t>
              <w:br/>
              <w:t>Недооценивать</w:t>
              <w:br/>
              <w:t>см.看不起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встретиться, свидеться, увидеться</w:t>
              <w:br/>
              <w:t>Встретиться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chù; xù   chù      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животное, скот</w:t>
              <w:br/>
              <w:t>Скотина</w:t>
              <w:br/>
              <w:t>домашнее животное; скот; живность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值钱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zhíqián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Ценный, дорогой</w:t>
              <w:br/>
              <w:t>стоить денег; быть дорогим (стоящим, ценным); ценный, 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挨打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áidǎ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Побитие</w:t>
              <w:br/>
              <w:t>Получать побои</w:t>
              <w:br/>
              <w:t>терпеть побои, быть побитым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跻身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подняться, продвинуться; занять место среди (напр. 10 самых сильных стран)</w:t>
              <w:br/>
              <w:t>стать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Торговая палата</w:t>
              <w:br/>
              <w:t>Коммерческая палата</w:t>
              <w:br/>
              <w:t>торговое (коммерческое) общество; биржевой 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想念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xiǎngniàn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скучать по</w:t>
              <w:br/>
              <w:t>Вспоминать</w:t>
              <w:br/>
              <w:t>думать, скучать, беспокоиться(о ком-л.)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货运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перевозка товаров; товарный (о средствах транспорта)</w:t>
              <w:br/>
              <w:t>Грузовые перевозки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Лес, чаща</w:t>
              <w:br/>
              <w:t>лес; чаща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huǒchái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спички</w:t>
              <w:br/>
              <w:t>Спичка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 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вести, открываться</w:t>
              <w:br/>
              <w:t>Путь к</w:t>
              <w:br/>
              <w:t>вести (куда-л.)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междом. выражает изумление, удивление;ишь!; о!; ух ты!</w:t>
              <w:br/>
              <w:t>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暴徒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Хулиган, разбойник</w:t>
              <w:br/>
              <w:t>хулиган, гангстер, буян, разбойник, изувер, бунтовщик, изверг, головорез, злодей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阶级斗争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jiējí dòuzhēng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классовая 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hǎoxiē, hǎo xie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 лучше</w:t>
              <w:br/>
              <w:t>много, множество; [очень] 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复习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 материала</w:t>
              <w:br/>
              <w:t>упражняться; повторять (пройденное); 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карантинный надзор; карантин; карантинный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醒目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xǐngmù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бросаться в глаза, привлекать внимание (взор); интересный, броский; завлекательный; заметный</w:t>
              <w:br/>
              <w:t>Бросаться в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 необходимости (нет нужды) [в том, чтобы]; незачем; не нуждаться</w:t>
              <w:br/>
              <w:t>Не 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微弱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Слабый, ослабевать</w:t>
              <w:br/>
              <w:t>слабый, тщедушный; малосильный, маломощный; ослабевать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停顿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tíngdùn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Остановка, пауза</w:t>
              <w:br/>
              <w:t>прекращаться, останавливаться; 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咬牙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yǎoyá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Стиснуть зубы</w:t>
              <w:br/>
              <w:t>Сжимать зубы</w:t>
              <w:br/>
              <w:t>скрежетать зубами (во сне)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Идентично; нет разницы</w:t>
              <w:br/>
              <w:t>Нет отличий</w:t>
              <w:br/>
              <w:t>нет разницы; идентичный; всё равно, что...; не что иное, как...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标签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biāoqiān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Этикетка, тэг, маркировка</w:t>
              <w:br/>
              <w:t>Метка</w:t>
              <w:br/>
              <w:t>ярлык, этикетка; бирка, стикер, наклейка, маркер, маркировка; 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感人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Трогательный, волнующий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坦诚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tǎnchéng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Искренний, откровенный</w:t>
              <w:br/>
              <w:t>Откровенность</w:t>
              <w:br/>
              <w:t>откровенный, искренний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胜负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shèngfù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 или поражение; исход сражения; исход, окончательный результат</w:t>
              <w:br/>
              <w:t>Победа и 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连日来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liánrìlái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 дней подряд, последние несколько дней, в последние дни</w:t>
              <w:br/>
              <w:t>Несколько дней подряд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bànshù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 числа</w:t>
              <w:br/>
              <w:t>половина (напр.числа, суммы)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何种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какой?; какого рода?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假冒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Подделка, фальсификация</w:t>
              <w:br/>
              <w:t>принимать (вид, имя), выдавать себя за..., подделываться под (кого-л.); под видом...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音响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Звуковая система</w:t>
              <w:br/>
              <w:t>голос; звук, звучание; звуковой; акустический; шумовой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丝绸之路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sīchóu zhī 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 шёлковый путь(торговые караванные пути, до XVI в. связывавшие через Среднюю Азию Китай со Средиземноморьем)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航行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hángxíng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Плавание, полет</w:t>
              <w:br/>
              <w:t>плавать; плавание; рейс; навигация; навигационный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樱桃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yīngtáo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вишня (плод и дерево)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滑稽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смешной, комический</w:t>
              <w:br/>
              <w:t>Комичный</w:t>
              <w:br/>
              <w:t>смешной, потешный, комический, юмористический; комизм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碰撞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pèngzhuàng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ударение; столкновение</w:t>
              <w:br/>
              <w:t>толкнуть; ударить; налететь (напр., на столб, на автомобиль); столкнуться (напр., об автомашинах)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备战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Готовиться к битве</w:t>
              <w:br/>
              <w:t>Подготовка к бою</w:t>
              <w:br/>
              <w:t>готовиться к войне; готовить войну; приготовление к бою; готовиться к бою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跟随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gēnsuí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 за...; плестись в хвосте, идти с...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Менять, обмениваться, разменивать</w:t>
              <w:br/>
              <w:t>Обменять</w:t>
              <w:br/>
              <w:t>менять, разменивать; обмениваться; рассчитываться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终端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</w:t>
              <w:br/>
              <w:t>Конечная точка</w:t>
              <w:br/>
              <w:t>окончание, окончательный, оконечность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墙角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qiángjiǎo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 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化妆品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huàzhuāngpǐn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косметика, туалетные принадлежности; косметические средства (грим)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Отступать, пятиться, регрессировать</w:t>
              <w:br/>
              <w:t>отступать, пятиться, отходить 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鲨鱼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акула</w:t>
              <w:br/>
              <w:t>Шark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срок, к сроку, в назначенное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兴致勃勃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xìngzhì bóbó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[ощущать] величайший подъём, [испытывать] огромное воодушевление</w:t>
              <w:br/>
              <w:t>Очень оживленный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滑坡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huápō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обвал, оползень</w:t>
              <w:br/>
              <w:t>Сланчий 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掠夺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lüèduó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Грабить, захватывать</w:t>
              <w:br/>
              <w:t>захватывать, отбирать, похищать; грабить; захват, мародёрство, ограбление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вершина, родители жены</w:t>
              <w:br/>
              <w:t>горная вершина, гора, 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tóuténg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головная боль</w:t>
              <w:br/>
              <w:t>голова болит, страдать от головной боли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рельеф местности; местность, ландшафт</w:t>
              <w:br/>
              <w:t>ТеррAIN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длина, протяжённость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抗击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kàngjī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Контратаковать, дать отпор</w:t>
              <w:br/>
              <w:t>Сопротивление</w:t>
              <w:br/>
              <w:t>контратаковать, наносить контрудар, ударить защищаясь; дать отпор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经济特区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jīngjì tèqū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Специальная экономическая зона</w:t>
              <w:br/>
              <w:t>специальная [особая] экономическая 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Уступать, скромный</w:t>
              <w:br/>
              <w:t>умеренный</w:t>
              <w:br/>
              <w:t>уходить, удаляться; уединяться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монография, трактат</w:t>
              <w:br/>
              <w:t>Специальная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Популярный, вспыльчивый, горячий</w:t>
              <w:br/>
              <w:t>Оживленный, шумный</w:t>
              <w:br/>
              <w:t>гореть, горящий (глаза, взгляд)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勤劳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qínláo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трудолюбивый, неутомимый; усердно трудиться</w:t>
              <w:br/>
              <w:t>Усердный 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текст книги</w:t>
              <w:br/>
              <w:t>Весь 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威风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wēifēng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Величественный вид</w:t>
              <w:br/>
              <w:t>Мighty presence</w:t>
              <w:br/>
              <w:t>внушительный (импозантный, строгий) вид; величественная осанка; величественные манеры; величие; престиж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shāo; 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Захватывать, коснуться, срезать</w:t>
              <w:br/>
              <w:t>с собой</w:t>
              <w:br/>
              <w:t>задеть (кончиком чего-л.), коснуться, зацепить, прихватить (что-л., 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fēifán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необычный, необыкновенный, незаурядный, неординарный</w:t>
              <w:br/>
              <w:t>Незаурядный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典范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Образец, эталон</w:t>
              <w:br/>
              <w:t>классический образец, образец, пример, эталон; образцовый, примерный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zìlǜ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самодисциплина</w:t>
              <w:br/>
              <w:t>автономия; 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大门口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dàménkǒu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Извлекать, получать</w:t>
              <w:br/>
              <w:t>брать, забирать, получать, 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Нить, пряжа, тюль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愚昧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yúmèi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Невежество, тьма знаний</w:t>
              <w:br/>
              <w:t>Неразумие</w:t>
              <w:br/>
              <w:t>невежественный, невежество, тёмный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gōngdào, gōngdao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Справедливость, честность</w:t>
              <w:br/>
              <w:t>справедливость; честность; путь правды, праведный (истинный)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可想而知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 xiǎng ér 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можно себе представить; очевидно</w:t>
              <w:br/>
              <w:t>Как можно предположить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性感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Сексуальный, сексапильный</w:t>
              <w:br/>
              <w:t>Сексуальный吸引力</w:t>
              <w:br/>
              <w:t>половое чувство, 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午夜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kāilǎng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Приветливый, открытый, ясный</w:t>
              <w:br/>
              <w:t>ясный, светлый, яркий (также обр. о большом уме, развитом интеллекте)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zhuóxiǎng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Размышлять, заботиться</w:t>
              <w:br/>
              <w:t>Помышление</w:t>
              <w:br/>
              <w:t>размышлять; 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用以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yòngyǐ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 с целью...; для того чтобы...; в целях...</w:t>
              <w:br/>
              <w:t>Для 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dàpéng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теплица</w:t>
              <w:br/>
              <w:t>Большой теплицы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辜负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gūfù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оправдать ожидания</w:t>
              <w:br/>
              <w:t>Подвести ожидания</w:t>
              <w:br/>
              <w:t>обмануть ожидания, не оправдать доверия; подвести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счастью; посчастливиться</w:t>
              <w:br/>
              <w:t>Счастливый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名额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Квота людей</w:t>
              <w:br/>
              <w:t>установленное число (людей); квота (людей); контингент; штатное расписание, штат; норма представительства; количество мест; (свободные)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步子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Шаг, темп</w:t>
              <w:br/>
              <w:t>шаг, 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 (покрытие) дороги; дорожное покрытие; мостовая; дорожная одежда</w:t>
              <w:br/>
              <w:t>Поверхность 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明智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míngzhì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мудрость; ум; рассудок; разум; мудрый, 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缴获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jiǎohuò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Захватить, изъять трофеи</w:t>
              <w:br/>
              <w:t>Конфискованное имущество</w:t>
              <w:br/>
              <w:t>захватить, взять (трофеи); трофей; изъять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双臂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shuāngbì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 руки; двуручный, двухплечный</w:t>
              <w:br/>
              <w:t>Две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杀手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Киллер, убийца</w:t>
              <w:br/>
              <w:t>убийца, киллер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 подножья горы</w:t>
              <w:br/>
              <w:t>Под горой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政界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Политическая сфера</w:t>
              <w:br/>
              <w:t>Политический мир</w:t>
              <w:br/>
              <w:t>политические 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中外合资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zhōngwài hézī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Совместное китайско-иностранные инвестиции</w:t>
              <w:br/>
              <w:t>Совместное предприятие</w:t>
              <w:br/>
              <w:t>объединённый китайский и иностранный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 (театральная); 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Издательство, печать</w:t>
              <w:br/>
              <w:t>издание</w:t>
              <w:br/>
              <w:t>вырезать (напр. клише), гравировать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носить при себе; иметь в сопровождении</w:t>
              <w:br/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洁白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белый, 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越发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yuèfā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ещё более, всё более и более, всё сильнее, всё больше</w:t>
              <w:br/>
              <w:t>Чем больше... тем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斯文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sīwén, sīwen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Культурный, интеллигентный</w:t>
              <w:br/>
              <w:t>Культурный, вежливый</w:t>
              <w:br/>
              <w:t>культура; интеллигент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富强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fùqiáng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 и могущество, мощь (страны);богатый и могущественный (о государстве)</w:t>
              <w:br/>
              <w:t>Богатство и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图画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Рисунок, картина, иллюстрация</w:t>
              <w:br/>
              <w:t>иллюстрация, 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照明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zhàomíng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освещать; иллюминировать; освещение; осветительный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官场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Чиновничество, служебная лестница</w:t>
              <w:br/>
              <w:t>Политическая сфера</w:t>
              <w:br/>
              <w:t>обычно презр. официальные (правительственные) круги; чиновничеств; чиновничья карьера, поприще государственной 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情不自禁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qíng bù zì 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в силах сдержаться</w:t>
              <w:br/>
              <w:t>Не能夠控制自己</w:t>
              <w:br/>
              <w:t>не сдерживаясь, без удержу; не в силах сдержать свои чувства (эмоции); помимо своей воли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Понятливый, проворный, умный</w:t>
              <w:br/>
              <w:t>Чувствительный</w:t>
              <w:br/>
              <w:t>проворный, бойкий; ловкий; быстрый, скорый, 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真话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zhēnhuà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верное слово, 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 человек</w:t>
              <w:br/>
              <w:t>обогащать людей (других)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棺材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guāncai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Гроб</w:t>
              <w:br/>
              <w:t>coffin materials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指挥所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zhǐhuīsuǒ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Командный пункт управления</w:t>
              <w:br/>
              <w:t>командный пункт, пункт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男子汉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nánzǐhàn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Мужественный мужчина</w:t>
              <w:br/>
              <w:t>здоровый взрослый 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Устаревший, запоздалый</w:t>
              <w:br/>
              <w:t>выйти из моды, быть не в моде; отстать от своего времени; отживший свой век, устаревший, старомодный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chábēi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чайная чашка, чайный стакан</w:t>
              <w:br/>
              <w:t>Чайный стаканчик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容貌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róngmào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Внешность, облик</w:t>
              <w:br/>
              <w:t>выражение (черты) лица; облик, лик, внешность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没劲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méijìn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Скукота, усталость</w:t>
              <w:br/>
              <w:t>Без сил</w:t>
              <w:br/>
              <w:t>неинтересный, скучный, бессмысленный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Забивать, вводить, проникать</w:t>
              <w:br/>
              <w:t>Забить в,打进</w:t>
              <w:br/>
              <w:t>забивать, загонять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递交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</w:t>
              <w:br/>
              <w:t>Подать</w:t>
              <w:br/>
              <w:t>вручать, 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яшма, бирюзовый цвет</w:t>
              <w:br/>
              <w:t>Синий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任教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rènjiào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 в области образования, преподавать; ведать делами просвещения (воспитания)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zǒngděi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 следовало бы...; как-никак придётся...; необходимо</w:t>
              <w:br/>
              <w:t>Всегда 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Недовольный, нездоровый</w:t>
              <w:br/>
              <w:t>Не в хорошем настроении</w:t>
              <w:br/>
              <w:t>невесёлый; недовольный; не в духе; недовольство, раздражение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要不然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yàoburán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Иначе, или</w:t>
              <w:br/>
              <w:t>а то; а не то; иначе; если не так; в противном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会同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huìtóng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Совместно, ассамблея</w:t>
              <w:br/>
              <w:t>Совместная встреча</w:t>
              <w:br/>
              <w:t>совместно [с], сообща [с]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顽固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Упрямый, твердолобый, консервативный</w:t>
              <w:br/>
              <w:t>упрямый, твердолобый; упорный; упорно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материальные ресурсы (средства); 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Главный, первый</w:t>
              <w:br/>
              <w:t>номер первый; первый, наилучший; 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治沙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 песка</w:t>
              <w:br/>
              <w:t>Борьба с опустыниванием</w:t>
              <w:br/>
              <w:t>sand-control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下意识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xiàyìshí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Подсознательный рефлекс</w:t>
              <w:br/>
              <w:t>Непроизвольный phản ứng</w:t>
              <w:br/>
              <w:t>подсознание; подсознательный, непроизвольный, инстинктивный, рефлекторный, машинальный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城里人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chénglǐrén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житель, горожанин</w:t>
              <w:br/>
              <w:t>Городские 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面对面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miànduìmiàn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ходе личной встречи, с глазу на глаз; лицом к лицу, друг напротив друга; визави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受灾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shòuzāi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Пострадать от бедствий</w:t>
              <w:br/>
              <w:t>пострадать от стихийных бедствий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Статуя, пара, случайно</w:t>
              <w:br/>
              <w:t>статуя, человеческая фигура; кукла; идол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Строить, создавать</w:t>
              <w:br/>
              <w:t>постройка, строение, здание; 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冰雪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bīngxuě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лёд и снег (обр. в знач.: а) сильнейший холод; ледяной; б) чистый, ясный, светлый; проницательный; в) сало, жир)</w:t>
              <w:br/>
              <w:t>Лед и 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花儿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huār, huā’ér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цветок, 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头目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tóumù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Лидер, вожак</w:t>
              <w:br/>
              <w:t>Главарь</w:t>
              <w:br/>
              <w:t>голова и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汹涌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xiōngyǒng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Бурлящий, шумный</w:t>
              <w:br/>
              <w:t>Бурный поток</w:t>
              <w:br/>
              <w:t>прям.,перен.бурлить [и брызгать]; вздыматься; бушевать, клокотать, кипеть; бурный, яростный; шумный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chóucuò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Изыскать средства</w:t>
              <w:br/>
              <w:t>Собирать средства</w:t>
              <w:br/>
              <w:t>изыскать [средства]; заготовить (денежные суммы)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Холодная вода</w:t>
              <w:br/>
              <w:t>[холодная] вода; сырая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брать, держать, собирать</w:t>
              <w:br/>
              <w:t>брать в свои руки</w:t>
              <w:br/>
              <w:t>брать в руки; хватать, забирать, 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镇定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Спокойствие, самообладание сохранять</w:t>
              <w:br/>
              <w:t>сохранять спокойствие (выдержку, самообладание, присутствие духа, твёрдость); владеть собою; держать себя в руках; успокаиваться; овладевать собою, брать себя в руки; спокойный; твёрдый; невозмутимый; уравновешенный; непоколебимый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多样性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duōyàngxìng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разнообразие, многообразие, вариативность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прародители, предки; пращур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动工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dònggōng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 строительство</w:t>
              <w:br/>
              <w:t>начать работу; приступить к работе (на стройке)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生成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Генерировать, создавать</w:t>
              <w:br/>
              <w:t>рождаться; от рождения; врождённый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清清楚楚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qīngqīng chūchū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Четко, ясно</w:t>
              <w:br/>
              <w:t>совершенно ясно, абсолютно четко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木板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доска, планка</w:t>
              <w:br/>
              <w:t>Деревянная доска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Прошлое, проходящий, перемещение</w:t>
              <w:br/>
              <w:t>Прошлое, проезд</w:t>
              <w:br/>
              <w:t>входить в контакт, общение,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乘车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Сесть в транспортное средство</w:t>
              <w:br/>
              <w:t>садиться на машину; сесть в повозку (машину, вагон); [ехать] в повозке (экипаже); посадка на машину; на машине; в вагоне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宽松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kuānsōng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Свободный, ослабленный,宽松</w:t>
              <w:br/>
              <w:t>Расслабленный</w:t>
              <w:br/>
              <w:t>распустить, отпустить, ослабить; распущенный, ослабленный, свободный (напр. об одежде), с широким фасоном, 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Подражать, имитировать</w:t>
              <w:br/>
              <w:t>Подражание</w:t>
              <w:br/>
              <w:t>подражать (чему-л.); имитировать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tèshǐ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эмиссар</w:t>
              <w:br/>
              <w:t>Специальный посланник</w:t>
              <w:br/>
              <w:t>эмиссар по специальным поручениям; чрезвычайный посланник; специальный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точный, меткий, чёткий; точность, меткость; точно, метко</w:t>
              <w:br/>
              <w:t>Точное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革新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géxīn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Обновление, реформирование</w:t>
              <w:br/>
              <w:t>Иновация</w:t>
              <w:br/>
              <w:t>обновиться, переродиться; 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界定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Разграничивать, определять границы</w:t>
              <w:br/>
              <w:t>Определить границы</w:t>
              <w:br/>
              <w:t>разграничивать, различать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Посевной рис</w:t>
              <w:br/>
              <w:t>Рисовое поле</w:t>
              <w:br/>
              <w:t>бот. рис посевной (Oryza sativa L.)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脱颖而出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tuōyǐng ér 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Выделиться, показать себя</w:t>
              <w:br/>
              <w:t>Ярко выделяться</w:t>
              <w:br/>
              <w:t>выделиться(среди других), стать заметным, показать себя, продемонстрировать свои способности, проявить свои 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bèigào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обвиняемый; подсудимый; ответчик (в судебном деле); допрашиваемый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Запад, западные страны</w:t>
              <w:br/>
              <w:t>Запад (Европа и Америка),западные страны; западный, иностранный; на западный (иностранный) манер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Практиковать, совершенствоваться</w:t>
              <w:br/>
              <w:t>упражняться в (чем-л.); повторять (что-л.), овладевать (чем-л.) ; совершенствоваться в...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命题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mìngtí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Утверждение, предложение</w:t>
              <w:br/>
              <w:t>Логическое утверждение</w:t>
              <w:br/>
              <w:t>лог., филос. суждение, утверждение; предложение; лингв. высказывание; предложение; пропозиция, мат. 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 намеченный план</w:t>
              <w:br/>
              <w:t>Изначально запланированное</w:t>
              <w:br/>
              <w:t>наметить; первоначально намеченный (напр.план)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tóng; в гeoгp. нaзв. тakжe zhōng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Ребёнок, подросток</w:t>
              <w:br/>
              <w:t>Детство</w:t>
              <w:br/>
              <w:t>подросток, отрок; ребёнок; несоершеннолетний; отроческий, юный, молодой; детский; несмышлёный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施展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Развернуть, проявить возможности</w:t>
              <w:br/>
              <w:t>Показывать способности</w:t>
              <w:br/>
              <w:t>разворачивать, развивать, показывать в полной мере, проявлять (напр. способности)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摸摸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mōmō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Гладить, прикасаться</w:t>
              <w:br/>
              <w:t>Погладить</w:t>
              <w:br/>
              <w:t>прикасаться, щупать, гладить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раб,奴</w:t>
              <w:br/>
              <w:t>раб; рабы (мужчины и женщины); рабский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克隆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kèlóng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Клонирование</w:t>
              <w:br/>
              <w:t>(нем. Krone) крона (денежная единица)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并存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bìngcún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 вместе, сосуществовать; сопутствовать; сосуществующий, сопутствующий</w:t>
              <w:br/>
              <w:t>Существовать 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潜能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qiánnéng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Потенциал, скрытые возможности</w:t>
              <w:br/>
              <w:t>Скрытый потенциал</w:t>
              <w:br/>
              <w:t>потенциал, потенциальная энергия; скрытые возможности; потенциальный, 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打印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dǎyìn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Распечатать</w:t>
              <w:br/>
              <w:t>ставить печать; штемпелевать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为由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качестве причины (повода, основания); в качестве предлога</w:t>
              <w:br/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Мокрота; слюна, плевок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клён</w:t>
              <w:br/>
              <w:t>Клен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牧民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mùmín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 быть пастырем народа; печься о народе; управлять народом</w:t>
              <w:br/>
              <w:t>Пастушеское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jiěpōu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анатомия, вскрытие</w:t>
              <w:br/>
              <w:t>анатомировать, вскрывать; вскрытие, диссекция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权限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права, полномочия; пределы полномочий, компетенция; юрисдикция; правомочность</w:t>
              <w:br/>
              <w:t>Права доступа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 конечности</w:t>
              <w:br/>
              <w:t>конечности, члены, руки и 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学子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xuézǐ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Ученик, студент</w:t>
              <w:br/>
              <w:t>ученик, последователь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热血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rèxuè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Горячая кровь; страстный</w:t>
              <w:br/>
              <w:t>горячая кровь; теплокровный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jiāoshè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Переговоры, обсуждение</w:t>
              <w:br/>
              <w:t>вести переговоры, обсуждать;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ист.(сокр. вм.老解放区) старые освобождённые районы</w:t>
              <w:br/>
              <w:t>Старый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寡妇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guǎfu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вдова, вдовица; вдовий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sǔnhuài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Повреждение, поломка</w:t>
              <w:br/>
              <w:t>повреждение; повреждать; сломать, сорвать; подорвать; разрушить; испортить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草坪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cǎopíng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газон, лужайка</w:t>
              <w:br/>
              <w:t>травяное покрытие</w:t>
              <w:br/>
              <w:t>луг, степь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庄稼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zhuāngjia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посевы, хлеба</w:t>
              <w:br/>
              <w:t>Сельскохозяйственные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交易会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jiāoyìhuì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ярмарка, торговая ярмарка</w:t>
              <w:br/>
              <w:t>торговая 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kāisài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 соревнование</w:t>
              <w:br/>
              <w:t>Начало соревнований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лизать, облизывать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冷落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lěngluò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Запустение, холодность отношений</w:t>
              <w:br/>
              <w:t>Пренебрежение</w:t>
              <w:br/>
              <w:t>запустение, безлюдье; безлюдный; 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морское дно, бенталь; подводный; донный, бентальный</w:t>
              <w:br/>
              <w:t>Дно океана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五分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 минут</w:t>
              <w:br/>
              <w:t>пять, пятёрка (балл)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看不起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kànbuqǐ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Презирать, смотреть свысока</w:t>
              <w:br/>
              <w:t>презирать, третировать; смотреть свысока (на кого-либо); недооценивать; относиться с пренебрежением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怒火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nùhuǒ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 гнева; гнев, ярость</w:t>
              <w:br/>
              <w:t>Гневное 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shā; shà   shā      shà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Завершать, останавливать, портить</w:t>
              <w:br/>
              <w:t>Убийственный</w:t>
              <w:br/>
              <w:t>заканчивать, завершать; подводить к концу; прекращать; подводить 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wánnòng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играть, манипулировать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 тысяч</w:t>
              <w:br/>
              <w:t>несколько десятков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烟雾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yānwù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Дым, туман, мгла</w:t>
              <w:br/>
              <w:t>Дымное облако</w:t>
              <w:br/>
              <w:t>дымка, мгла, туман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闹事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nàoshì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Устроить беспорядки</w:t>
              <w:br/>
              <w:t>Причинять беспокойство</w:t>
              <w:br/>
              <w:t>затеять скандал; учинить (учинились) беспорядки; произвести (произошёл) переполох; устроить свару (ссору)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除此之外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chúcǐ zhī wài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этого, в дополнение к этому</w:t>
              <w:br/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杜绝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dùjué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Прекращать, запрещать</w:t>
              <w:br/>
              <w:t>Запретить полностью</w:t>
              <w:br/>
              <w:t>заваливать, загораживать (дорогу); засыпать, затыкать, забивать (дыру); перерезать (связь); пресекать, прекращать, класть конец; прекращение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完工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 работы</w:t>
              <w:br/>
              <w:t>закончить строительство; строительство завершено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首饰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Ювелирные украшения</w:t>
              <w:br/>
              <w:t>украшения, ювелирное изделие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Осот, сорная трава</w:t>
              <w:br/>
              <w:t>Чайное дерево</w:t>
              <w:br/>
              <w:t>осот; горькие и сорные травы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原子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физ. атом; атомный; лучевой; 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营业额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yíngyè’é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Оборотная сумма</w:t>
              <w:br/>
              <w:t>Оборот выручки</w:t>
              <w:br/>
              <w:t>оборот (объём операций, сумма оборота)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dàzì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 шрифт</w:t>
              <w:br/>
              <w:t>Большой шрифт</w:t>
              <w:br/>
              <w:t>крупный иероглиф; шрифты крупных кеглей; большие буквы, заглавные буквы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借用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jièyòng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Занять временно</w:t>
              <w:br/>
              <w:t>Пользоваться</w:t>
              <w:br/>
              <w:t>занять, позаимствовать, взять на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Верх, наверху, выше</w:t>
              <w:br/>
              <w:t>Верхний край</w:t>
              <w:br/>
              <w:t>верх, верхняя сторона; наверху; 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忏悔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Покаяние, исповедь, раскаяние</w:t>
              <w:br/>
              <w:t>будд. покаяние, исповедь; раскаяние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hǎotīng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Приятный для слуха</w:t>
              <w:br/>
              <w:t>Приятно звучать</w:t>
              <w:br/>
              <w:t>мелодичный, благозвучный; приятный (для слуха)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反动派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fǎndòngpài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реакционная клика; реакционер; реакция</w:t>
              <w:br/>
              <w:t>Реакционер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Намерение, мысль</w:t>
              <w:br/>
              <w:t>Умысел</w:t>
              <w:br/>
              <w:t>держать (иметь) на уме (в душе); намереваться, быть склонным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ораторский талант, красноречие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减弱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jiǎnruò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ослабление; ослабить</w:t>
              <w:br/>
              <w:t>Уменьшить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雕像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diāoxiàng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статуя, изваяние</w:t>
              <w:br/>
              <w:t>Сculpture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皮包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píbāo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сумка, портфель</w:t>
              <w:br/>
              <w:t>Кожаная сумка</w:t>
              <w:br/>
              <w:t>портфель, 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входной 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堵塞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dǔsè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Забиваться, блокировать</w:t>
              <w:br/>
              <w:t>Засорение</w:t>
              <w:br/>
              <w:t>заваливать, загораживать, перекрыть; закупоривать, заделывать, 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Проливной дождь</w:t>
              <w:br/>
              <w:t>обильный дождь</w:t>
              <w:br/>
              <w:t>ливень; дождь (также обр. в знач.: дождь милостей, благодеяния)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端正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duānzhèng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правильный</w:t>
              <w:br/>
              <w:t>прямой, честный; порядочный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shēnwáng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умереть, погибнуть, скончаться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目瞪口呆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mùdèng kǒudāi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Ошарашенный, растерянный</w:t>
              <w:br/>
              <w:t>Ошеломленный</w:t>
              <w:br/>
              <w:t>вытаращить глаза и раскрыть рот (от изумления); остолбенеть, обалдеть, быть ошарашенным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上路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shànglù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пускаться в путь, отправляться в дорогу</w:t>
              <w:br/>
              <w:t>Начать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正常化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zhèngchánghuà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нормализовать; вводить в обычай; нормализация; нормализованный</w:t>
              <w:br/>
              <w:t>Нормализация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毫不犹豫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 bù yóu yù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колебаний, без сомнений</w:t>
              <w:br/>
              <w:t>Вообще не колеблясь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枢纽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shūniǔ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Узел, хаб, суть</w:t>
              <w:br/>
              <w:t>ось, стержень; узел; кластер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Клятва, обещание</w:t>
              <w:br/>
              <w:t>клятва; присяга; торжественное 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各行各业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gèháng gèyè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профессии и специальности, различные профессии и специальности</w:t>
              <w:br/>
              <w:t>Все отрасли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惭愧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cánkuì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стыд, благодарность</w:t>
              <w:br/>
              <w:t>стыдиться; стыдно, совестно; стыд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伪造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wěizào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Подделывать, фальсифицировать</w:t>
              <w:br/>
              <w:t>подделывать; фальсифицировать; совершать подлог; поддельный, подложный, фальшивый; фальсифицированный; подделка, подлог; фальсификация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慢性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mànxìng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хронический, медлительный</w:t>
              <w:br/>
              <w:t>мед. хронический (о болезни)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 точки</w:t>
              <w:br/>
              <w:t>four points; four dots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市政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Городское управление</w:t>
              <w:br/>
              <w:t>Муниципальное управление</w:t>
              <w:br/>
              <w:t>вопросы городского управления, муниципальные дела; муниципальный, городской; коммунальный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拐卖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guǎimài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 и продажа человека</w:t>
              <w:br/>
              <w:t>Продажа людей</w:t>
              <w:br/>
              <w:t>похитить и продать (человека)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精细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jīngxì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детальный</w:t>
              <w:br/>
              <w:t>Тонкое внимание</w:t>
              <w:br/>
              <w:t>тщательный, добросовестный, аккуратный; чистый (о работе); детальный, подробный, мелкий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涉嫌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shèxián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оказаться на подозрении, попасть под подозрение, подозреваться в</w:t>
              <w:br/>
              <w:t>Подозреваемый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试行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shìxíng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 испытательно</w:t>
              <w:br/>
              <w:t>Пilot run</w:t>
              <w:br/>
              <w:t>проводить в опытном (испытательном) порядке; 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嘉宾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jiābīn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почётный гость, дорогой 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师范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shīfàn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Педагогическое училище</w:t>
              <w:br/>
              <w:t>Педагогический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满怀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mǎnhuái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Преисполнен чувств</w:t>
              <w:br/>
              <w:t>Полный, наполненный</w:t>
              <w:br/>
              <w:t>вся душа исполнена (чувства); быть преисполненным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偿还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chánghuán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Погашать задолженность</w:t>
              <w:br/>
              <w:t>Возвратить</w:t>
              <w:br/>
              <w:t>выплачивать, погашать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自来水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zìláishuǐ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Водопроводная вода</w:t>
              <w:br/>
              <w:t>Самая自来水水流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拜年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bàinián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Новогодние поздравления</w:t>
              <w:br/>
              <w:t>Праздничный визит</w:t>
              <w:br/>
              <w:t>поздравлять с Новым годом, делать новогодние визиты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响亮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xiǎngliàng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Звучный, громкий звук</w:t>
              <w:br/>
              <w:t>звонкий; звучный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源泉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yuánquán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Источник, родник</w:t>
              <w:br/>
              <w:t>прям.,перен.родник, ключ, 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许许多多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xǔxǔ duōduō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много</w:t>
              <w:br/>
              <w:t>усил.许多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契约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контракт, соглашение,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家家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jiājiā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каждая семья; каждый дом</w:t>
              <w:br/>
              <w:t>Каждый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饭碗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fànwǎn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Миска риса, пропитание</w:t>
              <w:br/>
              <w:t>Чашка для еды</w:t>
              <w:br/>
              <w:t>пиала (миска) для риса; чашка 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奋战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fènzhàn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Сражаться упорно</w:t>
              <w:br/>
              <w:t>Упорная борьба</w:t>
              <w:br/>
              <w:t>вести ожесточённый бой, сражаться с мужеством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卫生间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wèishēngjiān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санузел; туалет, туалетная комната; ванная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天花板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tiānhuābǎn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组织者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zǔzhīzhě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 мероприятия</w:t>
              <w:br/>
              <w:t>организатор, устроитель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lǐyīng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разумно следует, по логике вещей следует, необходимо, обязан, обязательно, полагается, надлежит</w:t>
              <w:br/>
              <w:t>Должен 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 находиться</w:t>
              <w:br/>
              <w:t>Постоянныйрезидент</w:t>
              <w:br/>
              <w:t>быть постоянно расквартированным в... (напр. о войсках); быть постоянно аккредитованным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罢工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забастовка, бастовать</w:t>
              <w:br/>
              <w:t>забастовка (рабочих), стачка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汇集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huìjí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стекаться</w:t>
              <w:br/>
              <w:t>собирать[ся], концентрировать[ся]; стекаться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贫困县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pínkùnxiàn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 уезд</w:t>
              <w:br/>
              <w:t>Бедный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升高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shēnggāo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повышаться</w:t>
              <w:br/>
              <w:t>Повышение</w:t>
              <w:br/>
              <w:t>подниматься вверх, совершать восхождение; подъём, восхождение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zhǐtou, zhítou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意料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yìliào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предположение, догадка</w:t>
              <w:br/>
              <w:t>Неожиданность</w:t>
              <w:br/>
              <w:t>предполагать, догадываться; 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手艺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shǒuyì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ремесло, мастерство</w:t>
              <w:br/>
              <w:t>Умение</w:t>
              <w:br/>
              <w:t>ремесло; ручная 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Перечень, список</w:t>
              <w:br/>
              <w:t>перечень; [расчётная] ведомость; опись; реестр; балансовый отчёт, счёт-фактура; подробный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亲吻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qīnwěn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降落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jiàngluò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Приземление, снижение</w:t>
              <w:br/>
              <w:t>Падение, приземление</w:t>
              <w:br/>
              <w:t>спускаться, 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柔道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róudào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дзюдо, мягкая борьба</w:t>
              <w:br/>
              <w:t>мягкость, кротость, уступчивость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兴奋剂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xīngfènjì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допинг, психостимулятор</w:t>
              <w:br/>
              <w:t>Стимуляторы</w:t>
              <w:br/>
              <w:t>мед. возбуждающее [средство], психостимулятор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修正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xiūzhèng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Исправление, корректировка</w:t>
              <w:br/>
              <w:t>вносить поправки, поправлять; выправлять; ревизовать; изменение, корректирование, исправление; 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Резать, кроить, сокращать</w:t>
              <w:br/>
              <w:t>Обрезать</w:t>
              <w:br/>
              <w:t>кроить, разрезать; раскраивать; шить [платье]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吭声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подать голос, проронить слово</w:t>
              <w:br/>
              <w:t>Голосить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奢侈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shēchǐ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Роскошь, излишества</w:t>
              <w:br/>
              <w:t>роскошный; роскошь; излишества; расточительство; мотать, проматывать, роскошествовать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因地制宜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yīndì zhìyí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Приспосабливаться к местным условиям</w:t>
              <w:br/>
              <w:t>Способствовать местным условиям</w:t>
              <w:br/>
              <w:t>принимать решения в зависимости от местных условий; применяться к местным условиям; с учетом местных условий; соразмерно местным возможностям; приспособляться к местным условиям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开发商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kāifāshāng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Девелопер, разработчик, застройщик</w:t>
              <w:br/>
              <w:t>девелопер (тот, кто развивает какое-то направление), разработчик (программ, игр), застройщик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松开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sōngkāi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Отпустить, ослабить</w:t>
              <w:br/>
              <w:t>ослабить, отпустить; разжать; развязать; распустить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能耐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néngnai, néngnài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Способность, умение, выносливость</w:t>
              <w:br/>
              <w:t>Способности</w:t>
              <w:br/>
              <w:t>способность; сноровка, умение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zhànhuǒ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 войны; война</w:t>
              <w:br/>
              <w:t>Военные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调味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tiáowèi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Приправа, добавка вкуса</w:t>
              <w:br/>
              <w:t>Усилитель вкуса</w:t>
              <w:br/>
              <w:t>приправлять, сдабривать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остаться без образования; не иметь возможности учиться</w:t>
              <w:br/>
              <w:t>Упущенная возможность 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xīnrèn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новоназначенный, новоизбранный</w:t>
              <w:br/>
              <w:t>Новый 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王八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wángba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Черепаха, рогоносец, ублюдок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zébèi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упрекать, обвинять, порицать, осуждать; бранить, ругать; укор, упрёк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河道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Русло реки</w:t>
              <w:br/>
              <w:t>река; речной 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质问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Задавать вопрос строго</w:t>
              <w:br/>
              <w:t>Прямой вопрос</w:t>
              <w:br/>
              <w:t>спрашивать, задавать вопрос; интерпеллировать; запрос, интерпелляция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后边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hòubian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Задняя сторона, позади</w:t>
              <w:br/>
              <w:t>Сзади</w:t>
              <w:br/>
              <w:t>задняя (тыловая, тыльная) сторона; задняя грань (граница); позади, зад; задний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整洁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zhěngjié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Чистый, опрятный</w:t>
              <w:br/>
              <w:t>аккуратный, опрятный, чистый; чистота, опрятность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войну, бой</w:t>
              <w:br/>
              <w:t>Воевать</w:t>
              <w:br/>
              <w:t>вступать в войну; вести войну; вступать в бой; вести бой; находиться (находящийся) в состоянии войны, состояние 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常人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 человек</w:t>
              <w:br/>
              <w:t>обыкновенный (рядовой, заурядный)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tèzhǒng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Специальный, особый</w:t>
              <w:br/>
              <w:t>Специальный тип</w:t>
              <w:br/>
              <w:t>особый, особого рода; 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fēisù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стремительный, очень быстрый, динамичный; крайне срочно, в срочном порядке</w:t>
              <w:br/>
              <w:t>Сверхбыстро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欢快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huānkuài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весёлый, радостный; веселье, 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 Японии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根本性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gēnběnxìng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Существенная сущность</w:t>
              <w:br/>
              <w:t>Основной</w:t>
              <w:br/>
              <w:t>сущность, суть, существенность, существо; 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畅销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chàngxiāo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 продаваться, иметь широкий сбыт, пользоваться большим спросом; ходкий; продаваться как горячие пирожки</w:t>
              <w:br/>
              <w:t>Бестселлер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超级市场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chāojí shìchǎng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猎人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lièrén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охотник; егерь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 ходить, бродить; гулять, шагать</w:t>
              <w:br/>
              <w:t>Ходить взад-вперёд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Беспомощный</w:t>
              <w:br/>
              <w:t>не поможет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Талантливый, красивый</w:t>
              <w:br/>
              <w:t>Симпатичный</w:t>
              <w:br/>
              <w:t>лучший, выдающийся, блестящий; выделяющийся, превосходящий других (по умственным и физическим достоинствам); одарённый, талантливый; 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医学院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yīxuéyuàn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 институт, медучилище, медицинский колледж</w:t>
              <w:br/>
              <w:t>Медицинский 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急救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jíjiù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помощь</w:t>
              <w:br/>
              <w:t>Скорая помощь</w:t>
              <w:br/>
              <w:t>первая (скорая, неотложная) помощь; оказывать первую (скорую) помощь; оказание первой помощи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汲取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jíqǔ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Черпать, почерпнуть</w:t>
              <w:br/>
              <w:t>Приобретать, извлекать</w:t>
              <w:br/>
              <w:t>черпать, набирать; извлечь, почерпнуть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 леди; старушка; бабушка</w:t>
              <w:br/>
              <w:t>Старушка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成才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chéngcái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добиться успеха в жизни, преуспеть; выучиться, стать специалистом</w:t>
              <w:br/>
              <w:t>Стать успешным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陶器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керамика; гончарное изделие; глиняная утварь (посуда); керамический</w:t>
              <w:br/>
              <w:t>Глиняная посуда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奔波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bēnbō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Беготня, хлопоты</w:t>
              <w:br/>
              <w:t>бешеный поток, стремительное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火炬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huǒjù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иностранное гражданство; иностранный</w:t>
              <w:br/>
              <w:t>Иностранный гражданство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责令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zélìng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приказывать, предписывать, распоряжаться, давать указание, обязывать, поручать, заставлять, вменять в обязанность, возлагать на (кого-л.,что-л.); приказ, предписание, распоряжение, указание, 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Обрушиться, умереть, взрывать</w:t>
              <w:br/>
              <w:t>обрушиться, обвалиться; рассесться (о горе); развалиться; сломаться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现阶段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xiànjiēduàn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 этап</w:t>
              <w:br/>
              <w:t>Современная стадия</w:t>
              <w:br/>
              <w:t>на современном этапе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zhǎo, zhuǎ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Коготь, лапа</w:t>
              <w:br/>
              <w:t>коготь, ноготь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康熙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kāngxī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 Канси</w:t>
              <w:br/>
              <w:t>«Канси», «процветающее и лучезарное» (девиз правления императора Канси 圣祖 (1661-1722)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聊聊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liáoliáo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Поговорить немного</w:t>
              <w:br/>
              <w:t>говорить, болтать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国事访问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guóshì fǎngwèn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визит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вытекать, утекать (напр. о ценностях за границу); утечка, отток</w:t>
              <w:br/>
              <w:t>Вытечь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可行性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kěxíngxìng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осуществимость, выполнимость</w:t>
              <w:br/>
              <w:t>Возможность выполнения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身穿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shēnchuān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Одеть, одетый</w:t>
              <w:br/>
              <w:t>Носить на себе</w:t>
              <w:br/>
              <w:t>одевать, одежда, одетый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石器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изделие из камня; каменные орудия, орудия каменного века</w:t>
              <w:br/>
              <w:t>Каменный 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着实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Действительно, серьезно</w:t>
              <w:br/>
              <w:t>фактически, действительно, в самом деле, всерьез, не на шутку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沸腾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fèiténg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Кипеть, бурлить</w:t>
              <w:br/>
              <w:t>кипеть; кипение; кипящий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七百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qībǎi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семьсот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héjì, héji   héjì      héji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Итого, всего</w:t>
              <w:br/>
              <w:t>итог; итого; всего; в итоге составляет; в совокупности, 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大家庭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dàjiātíng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далёкий, отдалённый; вдали; издали, издалека</w:t>
              <w:br/>
              <w:t>далекий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驱动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Привод, драйвер, стимулирование</w:t>
              <w:br/>
              <w:t>Движущая сила</w:t>
              <w:br/>
              <w:t>побуждение; приведение в действие; стимулирование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理直气壮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lǐzhí qìzhuàng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 и аргументированно</w:t>
              <w:br/>
              <w:t>Праведно гордиться</w:t>
              <w:br/>
              <w:t>уверенно и смело; аргументированно и с сознанием своей правоты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史学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shǐxué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историческая наука, история</w:t>
              <w:br/>
              <w:t>Историография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信徒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xìntú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Верующий, последователь宗教</w:t>
              <w:br/>
              <w:t>приверженец, верный ученик; адепт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开端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kāiduān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Начало, начало процесса</w:t>
              <w:br/>
              <w:t>начало; начальный этап; зачинание; лит. экспозиция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挤出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jǐchū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Выжать, выдавить, вытеснить</w:t>
              <w:br/>
              <w:t>Выдавливать</w:t>
              <w:br/>
              <w:t>выжать, выдавить; вытеснить, вытолкнуть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jiè; диaл. тakжe gà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Посредник, помогать, расположенный</w:t>
              <w:br/>
              <w:t>средство</w:t>
              <w:br/>
              <w:t>посредничать, сводить вместе; вводить, представлять, 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存货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cúnhuò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Товарные запасы</w:t>
              <w:br/>
              <w:t>Запасы товаров</w:t>
              <w:br/>
              <w:t>запас (наличие) товаров (напр. на складе, в магазине), фин. товарно-материальные запасы; ТМЗ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耻辱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chǐrǔ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позор, унижение; бесчестие, срам; позорить, унижать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凳子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dèngzi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табурет; скамья</w:t>
              <w:br/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казарма</w:t>
              <w:br/>
              <w:t>военный лагерь; казарма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Направлять, инструкция</w:t>
              <w:br/>
              <w:t>вести за собой, направлять; указывать; руководить; осенять (о знамени); руководство, инструкция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 уверенный; свободно, легко</w:t>
              <w:br/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肩头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宣读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xuāndú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Зачитать вслух</w:t>
              <w:br/>
              <w:t>зачитать; огласить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xiáng; yáng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Подробный, детально</w:t>
              <w:br/>
              <w:t>подробный, детальный; исчерпывающий; тщательный, скрупулёзный; подробно, во всех деталях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惊异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jīngyì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изумляться; изумление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fēngshā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Песчаная буря</w:t>
              <w:br/>
              <w:t>песчаная (чёрная) буря; летучий 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点评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diǎnpíng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Оценивать, комментировать</w:t>
              <w:br/>
              <w:t>Комментарий</w:t>
              <w:br/>
              <w:t>обсуждать, оценивать, критиковать, комментировать, рецензировать; подробная 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病床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bìngchuáng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больничная койка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萎缩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wěisuō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Атрофия, увядание</w:t>
              <w:br/>
              <w:t>увядать, атрофироваться; атрофия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汽油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qìyóu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бензин, газолин; бензиновый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拆除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chāichú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демонтаж, снос</w:t>
              <w:br/>
              <w:t>разбирать (напр. машину); демонтировать; сносить; разборка, 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Повреждение, ущерб</w:t>
              <w:br/>
              <w:t>повреждать; портить; вредить; увечить; причинять 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骗人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piànrén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 людей</w:t>
              <w:br/>
              <w:t>обмануть, надуть, провести; обманный; мошеннический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счастью, здравствуйте</w:t>
              <w:br/>
              <w:t>кстати, к счастью, благо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 новый рекорд</w:t>
              <w:br/>
              <w:t>Установить рекорд</w:t>
              <w:br/>
              <w:t>устанавливать(новый рекорд)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lèyuán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эдем, рай; сад радостей; место веселья (развлечений); парк развлеченийРагвон (уезд в КНДР)</w:t>
              <w:br/>
              <w:t>Развлекательный 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遗嘱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yízhǔ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Завещание</w:t>
              <w:br/>
              <w:t>посмертные слова, заветы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произошёл инцидент, случилось происшествие, произошла неприятность, возникло осложнение, вспыхнул 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属性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shǔxìng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свойство, атрибут; особенность; характерный 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fāguāng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светиться, излучать свет</w:t>
              <w:br/>
              <w:t>блестеть; светиться; испускать (излучать) свет; светящийся; блестящий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丢掉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diūdiào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потерять, отбросить</w:t>
              <w:br/>
              <w:t>потерять, утратить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下放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Спуск; делегирование власти</w:t>
              <w:br/>
              <w:t>Нисходящее выделение</w:t>
              <w:br/>
              <w:t>направлять на низовую работу (в деревню или в низовую организацию)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大伙儿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dàhuǒr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собрание</w:t>
              <w:br/>
              <w:t>Все собравшиеся</w:t>
              <w:br/>
              <w:t>см.大伙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高等院校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gāoděng yuànxiào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Высшее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期刊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qīkān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периодическое издание; периодика</w:t>
              <w:br/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营运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yíngyùn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Заниматься, эксплуатировать</w:t>
              <w:br/>
              <w:t>Операция</w:t>
              <w:br/>
              <w:t>заниматься (чем-л.) , заботиться о...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好感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hǎogǎn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симпатия, расположение, доброжелательство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录像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Видеозапись, снимать видео</w:t>
              <w:br/>
              <w:t>видеокассета, видеозапись, снимать на видеокамеру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Превосходить, подавлять</w:t>
              <w:br/>
              <w:t>Завалить</w:t>
              <w:br/>
              <w:t>превосходить, превышать; быть 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铃声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língshēng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Звонок, рингтон</w:t>
              <w:br/>
              <w:t>звон бубенцов, звон колокольчика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Экскурсовод, гид</w:t>
              <w:br/>
              <w:t>вести (экскурсию)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báijiǔ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байцзю; китайская водка; ханшин; ханжа; гаоляновая водка</w:t>
              <w:br/>
              <w:t>Крепкий алкогольный 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Красивый, изящный, острый</w:t>
              <w:br/>
              <w:t>Прелестная</w:t>
              <w:br/>
              <w:t>красивый; изящный, элегантный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风云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fēngyún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Ветреная погода, обстановка</w:t>
              <w:br/>
              <w:t>Бурные изменения</w:t>
              <w:br/>
              <w:t>гонимые ветром облака, ветреная и облачная 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zhuānxīn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сосредоточенный, сконцентрированный, сосредоточиться</w:t>
              <w:br/>
              <w:t>Сосредоточенность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佳人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Красавица, прекрасный человек</w:t>
              <w:br/>
              <w:t>Красивая женщина</w:t>
              <w:br/>
              <w:t>красавица, прекрасная дева; красавец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茄子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qiézi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баклажан, улыбнитесь</w:t>
              <w:br/>
              <w:t>баклажан (Solanum melangena)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dāndāng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 ответственность</w:t>
              <w:br/>
              <w:t>брать на себя, возлагать на себя; справляться; выполнять (задание)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象棋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xiàngqí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сянци, китайские шахматы</w:t>
              <w:br/>
              <w:t>Шахматы на слонах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稿件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gǎojiàn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Рукопись, черновик статьи</w:t>
              <w:br/>
              <w:t>Мanuscript</w:t>
              <w:br/>
              <w:t>черновик и статья, черновик и чистовой экземпляр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Выть, рыдать громко</w:t>
              <w:br/>
              <w:t>Реветь</w:t>
              <w:br/>
              <w:t>выть, завывать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暂停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Приостановить, пауза</w:t>
              <w:br/>
              <w:t>приостановить, остановиться; 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毅然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yìrán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решительно, твёрдо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 в зубах</w:t>
              <w:br/>
              <w:t>Возить в зубах</w:t>
              <w:br/>
              <w:t>гл.держать (нести) в зубах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厂房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chǎngfáng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Заводское помещение</w:t>
              <w:br/>
              <w:t>Заводское здание</w:t>
              <w:br/>
              <w:t>помещение фабрики (завода), цех, заводские постройки, машинный зал, заводской корпус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là; xī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 зимнее жертвоприношение предкам и всем духам (совершавшееся в 12-м месяце по лунному календарю, после солнцестояния на 3-й день под цикл. знаком 戌)</w:t>
              <w:br/>
              <w:t>Сушеный, копченый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归纳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guīnà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Обобщение, индукция</w:t>
              <w:br/>
              <w:t>обобщение, резюме; обобщать, резюмировать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10001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非但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fēidàn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только, но 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10002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陪伴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péibàn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Сопровождать, быть с компанией</w:t>
              <w:br/>
              <w:t>Сопровождение</w:t>
              <w:br/>
              <w:t>быть в обществе (кого-л.), составлять компанию; 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10003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党政机关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dǎngzhèng jīguān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Партийно-административные органы</w:t>
              <w:br/>
              <w:t>Партийно-государственные органы</w:t>
              <w:br/>
              <w:t>партийные и административные органы (аппарат)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10004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护理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hùlǐ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Уход, забота</w:t>
              <w:br/>
              <w:t>ухаживать, заботиться, уход (за больным)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10006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jiědá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Решение, ответ</w:t>
              <w:br/>
              <w:t>решать (напр. научные проблемы); отвечать на вопросы, разъяснять (вопросы, проблемы)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10007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专访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zhuānfǎng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Эксклюзивное 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10008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当务之急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dāngwù zhījí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Первоочередная задача</w:t>
              <w:br/>
              <w:t>Срочное дело</w:t>
              <w:br/>
              <w:t>актуальная задача, дело первостепенной важности, первоочередное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10009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除去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chúqù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Устранять, исключать</w:t>
              <w:br/>
              <w:t>Исключить</w:t>
              <w:br/>
              <w:t>отбрасывать, 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10010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tèkùn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крайняя нужда; крайняя бедность; сильно нуждающийся; неимущий; малообеспеченный</w:t>
              <w:br/>
              <w:t>Особенно бедные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10011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摆放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bǎifàng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ставить, класть; разложить</w:t>
              <w:br/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10012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湖泊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húpō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озера</w:t>
              <w:br/>
              <w:t>озеро, озёра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10013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创始人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chuàngshǐrén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 учреждения</w:t>
              <w:br/>
              <w:t>инициатор; учредитель; создатель; основатель; основоположник, фаундер; родоначальник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10014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兼顾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Учитывать одновременно</w:t>
              <w:br/>
              <w:t>Учитывать同时兼顾翻译为"同时考虑"可能更贴合其含义，但根据要求，我将提供更为精简的版本。</w:t>
              <w:br/>
              <w:t>уследить за тем и за другим; не упускать из виду как одно, так и другое, одновременно учитывать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10015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峡谷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xiágǔ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Каньон, ущелье</w:t>
              <w:br/>
              <w:t>ущелье, каньон, теснина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10016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bùrěn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выдержать, жаль</w:t>
              <w:br/>
              <w:t>Не в силах выносить</w:t>
              <w:br/>
              <w:t>не стерпеть, не вытерпеть; не перенести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10017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扎扎实实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zhāzhā shíshí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Крепко сделать</w:t>
              <w:br/>
              <w:t>сделать (выполнить) как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10018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站立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10019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人流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rénliú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Людской поток, искусственный аборт</w:t>
              <w:br/>
              <w:t>Абортивная процедура</w:t>
              <w:br/>
              <w:t>людской поток, пассажиропоток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10020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撒谎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sāhuǎng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лгать, врать, обманывать, говорить неправду; враньё, ложь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10021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旁人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pángrén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Посторонний, зевака</w:t>
              <w:br/>
              <w:t>Чужой человек</w:t>
              <w:br/>
              <w:t>посторонний, третье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10022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剥削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bōxuē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эксплуатировать; эксплуатация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10023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莫非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mòfēi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неужели; уж не... ли (выражает риторический вопрос или сомнение в умозаключении)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10024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соответствовать, соответствующий</w:t>
              <w:br/>
              <w:t>соответствовать, корреспондировать, соответствие, корреспонденция, гомологический, соответственный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10025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定价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dìngjià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Установленная цена</w:t>
              <w:br/>
              <w:t>установленная (твёрдая) цена, расценка; 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10026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собирать, сокращать, скреплять</w:t>
              <w:br/>
              <w:t>собирать, запасать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10028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lín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Сосед, близкий, примыкающий</w:t>
              <w:br/>
              <w:t>сосед; соседний;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10029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歪曲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wāiqū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Искажать, искажение</w:t>
              <w:br/>
              <w:t>извращать [факты]; искажать, уродовать; извращение, искажение; извращённый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10030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Заносчивый, высокомерный</w:t>
              <w:br/>
              <w:t>заносчивый; высокомерный; надменный; гордый; кичливый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10032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Правый, обоснованный</w:t>
              <w:br/>
              <w:t>Обоснованно</w:t>
              <w:br/>
              <w:t>быть правым; разумный, 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10033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伯伯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bóbo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дяденька</w:t>
              <w:br/>
              <w:t>разг. дядя (старший брат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10034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喇嘛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lǎma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10035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阵线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фронт; линия фронта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10036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выяснять, раскрывать, разоблачать, разведывать</w:t>
              <w:br/>
              <w:t>исследовать и 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10037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该县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Этот уезд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10038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到期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dàoqī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истёк; пора; наступает срок; в срок, в обусловленное время; к определённому сроку</w:t>
              <w:br/>
              <w:t>Срок окончания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10039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所有权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suǒyǒuquán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 собственности</w:t>
              <w:br/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10040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被窝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bèiwō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ватный спальный мешок, ватное одеяло</w:t>
              <w:br/>
              <w:t>Покров постели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10041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Объект, предмет</w:t>
              <w:br/>
              <w:t>физ. тело; 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10043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天赋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tiānfù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 талант</w:t>
              <w:br/>
              <w:t>Натуральный талант</w:t>
              <w:br/>
              <w:t>дарованный небом (природой); прирождённый, врождённый; от природы присущий; наследственный, 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10044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袖子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xiùzi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Рукав</w:t>
              <w:br/>
              <w:t>манжета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10045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zìxué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самообразование, самообучение, самоподготовка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Распухнуть, увеличиться</w:t>
              <w:br/>
              <w:t>Полнота</w:t>
              <w:br/>
              <w:t>вздуться, вспучиться; распухнуть, вздуться; напряжённый, болезненный, тяжёлый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飞往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fēiwǎng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Лететь в направлении</w:t>
              <w:br/>
              <w:t>лететь в, вылетать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yǎnquān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глазные впадины, орбиты глаз; глазницы</w:t>
              <w:br/>
              <w:t>Веки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10051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挨着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рядом</w:t>
              <w:br/>
              <w:t>Соседствовать</w:t>
              <w:br/>
              <w:t>прижиматься, быть около; вплотную, прижавшись; 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10053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fēnzǔ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Группировать, подгруппа</w:t>
              <w:br/>
              <w:t>Группировка</w:t>
              <w:br/>
              <w:t>группироваться; групповой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10054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薪水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xīnshuǐ, xīnshui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 оклад жалованье</w:t>
              <w:br/>
              <w:t>Заработная плата</w:t>
              <w:br/>
              <w:t>зарплата, оклад, жалованье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10055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看中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kànzhòng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 по вкусу</w:t>
              <w:br/>
              <w:t>Понравился</w:t>
              <w:br/>
              <w:t>выбрать себе по вкусу (после наблюдения)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10056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Цель, суть, указ, вкусно</w:t>
              <w:br/>
              <w:t>Цель, намерение</w:t>
              <w:br/>
              <w:t>стремление, цель; 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10057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Восхвалять, славословие</w:t>
              <w:br/>
              <w:t>Песнь</w:t>
              <w:br/>
              <w:t>восхвалять, прославлять, славословить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10058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树枝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ветка дерева</w:t>
              <w:br/>
              <w:t>ветка (дерева), сук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10059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伟人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wěirén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 человек</w:t>
              <w:br/>
              <w:t>Великая личность</w:t>
              <w:br/>
              <w:t>выдающийся (великий) человек, крупная 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10060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报仇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bàochóu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Мстить, месть</w:t>
              <w:br/>
              <w:t>мстить, мщение, месть, возмездие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10061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对峙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duìzhì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 друг против друга; перен. противостоять; противостояние, противоборство, конфронтация</w:t>
              <w:br/>
              <w:t>конfrontация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10063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随机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suíjī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Случайный, рандомный</w:t>
              <w:br/>
              <w:t>при удобном случае; в соответствии с представившейся возможностью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10064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腹部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Живот, брюшная область</w:t>
              <w:br/>
              <w:t>живот; чрево; брюхо; брюшко; брюшной, вентральный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10065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弊端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bìduān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злоупотребление; недостаток, порок; порочная 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10066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赞叹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zàntàn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восхищаться, восторгаться, воспевать; превозносить, восхвалять, отзываться с чрезвычайной похвалой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10067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回收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huíshōu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Переработка, сбор отходов</w:t>
              <w:br/>
              <w:t>Восстановление</w:t>
              <w:br/>
              <w:t>рекуперация, регенерация; регенерировать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10068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驾车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Вождение автомобиля</w:t>
              <w:br/>
              <w:t>водить машину, управлять машиной, 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10069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法郎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fǎláng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10070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乐器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yuèqì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 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10071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tuǒ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Правильный, спокойный</w:t>
              <w:br/>
              <w:t>Согласен</w:t>
              <w:br/>
              <w:t>надлежащий, правильный, подобающий, подходящий, 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10072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右边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yòubian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правая сторона; направо, справа [от...]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10073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废除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fèichú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отменить, упразднить, аннулировать, уничтожить, прекратиться; денонсировать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10074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节水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jiéshuǐ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 воды</w:t>
              <w:br/>
              <w:t>Сберегать воду</w:t>
              <w:br/>
              <w:t>см.节约用水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10075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xiāngjiāo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банансм.香蕉人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10076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Превосходить, свыше</w:t>
              <w:br/>
              <w:t>Превосходить ожидания</w:t>
              <w:br/>
              <w:t>превосходить; сверх, свыше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10077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往常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обычно, ранее</w:t>
              <w:br/>
              <w:t>Как обычно</w:t>
              <w:br/>
              <w:t>обычно, 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10078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公公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gōnggong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Дед, свёкор, почтенный дедушка</w:t>
              <w:br/>
              <w:t>Дедушка по мужу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10079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 округа; повсюду, везде, кругом; вокруг, со всех сторон</w:t>
              <w:br/>
              <w:t>Все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10080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xié; xiá; jiā; jiá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Держать, обладать, вымогать</w:t>
              <w:br/>
              <w:t>Зажимать</w:t>
              <w:br/>
              <w:t>, , книжн. ,  брать под мышку, нести (держать) под мышкой; нести, иметь при себе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10081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社会效益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shèhuì xiàoyì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социальная польза, социальный эффект, польза обществу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10082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发病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fābìng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Заболеть, приступ заболевания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10083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Помощь, поддержка</w:t>
              <w:br/>
              <w:t>помогать, содействовать; поддерживать; вспомогательный, подсобный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10084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Бесконечный, неисчерпаемый</w:t>
              <w:br/>
              <w:t>неистощимый, неисчерпаемый; бесконечный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10085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冰球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bīngqiú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Хоккей на льду</w:t>
              <w:br/>
              <w:t>хоккей (на льду)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10086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悠悠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yōuyōu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спокойный,远方的</w:t>
              <w:br/>
              <w:t>Длинное, спокойное течение времени</w:t>
              <w:br/>
              <w:t>спокойно плыть (в облаках); спокойный, свободный; вольготный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10087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小弟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xiǎodì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 брат, я</w:t>
              <w:br/>
              <w:t>самый младший из братьев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10088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研究室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yánjiūshì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 исследования</w:t>
              <w:br/>
              <w:t>кабинет (в учебном заведении, лечебном или научном учреждении); 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10089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置身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zhìshēn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находиться, пребывать</w:t>
              <w:br/>
              <w:t>Окунуться</w:t>
              <w:br/>
              <w:t>поставить себя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10090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放假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каникулы, отпуск</w:t>
              <w:br/>
              <w:t>Выходной день</w:t>
              <w:br/>
              <w:t>отпуск, 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10091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而后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érhòu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После...; затем</w:t>
              <w:br/>
              <w:t>И затем</w:t>
              <w:br/>
              <w:t>после...; после того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10092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低沉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dīchén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Низкий, хмурый, упадочный</w:t>
              <w:br/>
              <w:t>Глубокий</w:t>
              <w:br/>
              <w:t>пасмурный, хмурый (о небе)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10093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数据库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shùjùkù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база данных, БД, банк данных, информационный банк, хранилище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10094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shānlǐ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10095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解放后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jiěfàng hòu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1949 года</w:t>
              <w:br/>
              <w:t>после освобождения(исторический период после провозглашения КНР в 1949 году)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10097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jīpiào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 на самолёт, авиабилет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10099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少林寺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shàolínsì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Шаолиньский 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10100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梦境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mèngjìng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 сновидений (грёз), царство снов</w:t>
              <w:br/>
              <w:t>Сонное 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10101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Направлять, вести</w:t>
              <w:br/>
              <w:t>Проводник</w:t>
              <w:br/>
              <w:t>вести за собой, направлять, указывать путь, 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10102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shuāi; chuāi; cuī; suō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Стареть, ослабевать, увядать</w:t>
              <w:br/>
              <w:t>дряхлеть; слабеть, приходить в упадок; стареть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10103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山头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вершина</w:t>
              <w:br/>
              <w:t>Гора</w:t>
              <w:br/>
              <w:t>вершина горы; горный 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10104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瀑布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pùbù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10105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自然界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zìránjiè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10106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搬迁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bānqiān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Переезд, перемещение</w:t>
              <w:br/>
              <w:t>переселяться, переезжать, перебираться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10107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Высокий, выдающийся</w:t>
              <w:br/>
              <w:t>высокий, высящийся одиноко; вертикально, 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10108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僵局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jiāngjú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тупик, безвыходное положение; мёртвая точка, неразрешимое разногласие</w:t>
              <w:br/>
              <w:t>Затяжное противостояние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10109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台下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táixià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Зрители, милостивый государь</w:t>
              <w:br/>
              <w:t>Под сценой</w:t>
              <w:br/>
              <w:t>эпист., вежл. милостивый государь: Ваша милость; 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10110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拍照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pāizhào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Фотографировать</w:t>
              <w:br/>
              <w:t>Снимать фото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10111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腾飞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téngfēi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Стремительный взлет</w:t>
              <w:br/>
              <w:t>Взлетать</w:t>
              <w:br/>
              <w:t>прям., перен. стремительно взлететь, быстро подняться 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10112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hélì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Объединенные усилия</w:t>
              <w:br/>
              <w:t>Совместные усилия</w:t>
              <w:br/>
              <w:t>объединить усилия; общими силами; в согласии; дружно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10114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Кругозор</w:t>
              <w:br/>
              <w:t>поле зрения, границы видимости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10115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Плёнка, мембрана, кожица</w:t>
              <w:br/>
              <w:t>плёнка, оболочка; кожица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10116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guānyā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Задержать, арестовать</w:t>
              <w:br/>
              <w:t>Содержание под стражей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10117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胸部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xiōngbù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грудь; грудной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10118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Светлый, ясный, славный</w:t>
              <w:br/>
              <w:t>светить</w:t>
              <w:br/>
              <w:t>светлый, яркий, ясный; сияющий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10119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自觉性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zìjuéxìng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сознательность</w:t>
              <w:br/>
              <w:t>Самосознание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10120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周密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zhōumì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Тщательный, вдумчивый</w:t>
              <w:br/>
              <w:t>всесторонний и тщательный; вдумчивый и детальный, обстоятельный; хорошо поставленный и тщательный (напр., об охране); обдуманныйЧжоу Ми(1232-1298, сунский поэт)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10121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车门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chēmén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 автомобиля, вагона</w:t>
              <w:br/>
              <w:t>Автомобильная дверь</w:t>
              <w:br/>
              <w:t>боковые ворота; въезд для экипажей; подъезд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10122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见证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Свидетельство, свидетельствовать</w:t>
              <w:br/>
              <w:t>свидетельство, доказательство, свидетельское показание, свидетель, очевидец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10123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孔雀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kǒngquè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зоол. павлин (Pavo muticus imperator)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10125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祖父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zǔfù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 (отцовский)</w:t>
              <w:br/>
              <w:t>дед, дедушка (со стороны отца)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10126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高涨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gāozhǎng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Повышение, рост</w:t>
              <w:br/>
              <w:t>Высокий уровень</w:t>
              <w:br/>
              <w:t>повышаться, расти, идти на подъём; подъём, рост (напр.движения); повышение (цен)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10127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умеренный, справедливый</w:t>
              <w:br/>
              <w:t>Честность</w:t>
              <w:br/>
              <w:t>честный, бескорыстный; не жадный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10128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求职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qiúzhí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 работу; поиск(и)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10129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联欢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liánhuān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Встреча, фестиваль</w:t>
              <w:br/>
              <w:t>Совместное веселье</w:t>
              <w:br/>
              <w:t>встречаться, проводить встречу; брататься; встреча, братание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10130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Щека</w:t>
              <w:br/>
              <w:t>вм.颊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10131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查办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chábàn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Расследовать и наказывать</w:t>
              <w:br/>
              <w:t>производить расследование и наказывать (в судебном порядке); отдавать под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10132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Невестка, тётушка</w:t>
              <w:br/>
              <w:t>Старшая сестра по мужу</w:t>
              <w:br/>
              <w:t>невестка (жена старшего брата)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10133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怪不得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guàibude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нечего удивляться, неудивительно</w:t>
              <w:br/>
              <w:t>Неудивительно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10134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肌肤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jīfū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 и плоть</w:t>
              <w:br/>
              <w:t>плоть (тело) и кожа; кожа, поверхность 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10135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散布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sànbù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Разбрасывать, распространять</w:t>
              <w:br/>
              <w:t>распространять, разбрасывать, рассеивать; рассеяние; рассеивание(снарядов, пуль)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10136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chán, shàn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Созерцание, транс, Чань</w:t>
              <w:br/>
              <w:t>Медитация</w:t>
              <w:br/>
              <w:t>* место для жертвоприношения; алтарь, жертвенник; алтарь царственных предков; императорский престол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10137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廉价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liánjià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низкая цена; умеренная цена; по сходной цене, дешёвый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10138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机械化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jīxièhuà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механизировать; механизация; машинизация; механизированный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10139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sīxù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 мыслей и чувств</w:t>
              <w:br/>
              <w:t>Поток мыслей</w:t>
              <w:br/>
              <w:t>сплетение мыслей и чувств, умонастроение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10140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dàxiàng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10141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瓜子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[тыквенные, арбузные, подсолнуховые] семечки</w:t>
              <w:br/>
              <w:t>Подсолнечная семечка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10142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Упрощенный, простой</w:t>
              <w:br/>
              <w:t>Простой метод</w:t>
              <w:br/>
              <w:t>простой и лёгкий, упрощённый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10143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正直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zhèngzhí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правдивый</w:t>
              <w:br/>
              <w:t>Честность</w:t>
              <w:br/>
              <w:t>правдивый, прямой, прямодушный, честный, искренний; честно, правдиво, 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10144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玩艺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wányì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  <w:br/>
              <w:t>Украшение</w:t>
              <w:br/>
              <w:t>вм.玩意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10145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老天爷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lǎotiānyé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владыка неба; царь небесный; Бог; Господь</w:t>
              <w:br/>
              <w:t>Небеса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10146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昨夜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zuóyè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прошлая ночь; прошлой ночью</w:t>
              <w:br/>
              <w:t>Прошлой ночью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10147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 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свободное время, быть свободным; свободный; в свободное время, на досуге</w:t>
              <w:br/>
              <w:t>Свободен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10148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大面积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dàmiànjī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Обширная площадь</w:t>
              <w:br/>
              <w:t>Большая площадь</w:t>
              <w:br/>
              <w:t>обширный, широкомасштабный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10149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话音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 речи; слова, речь, говор</w:t>
              <w:br/>
              <w:t>Голосовой 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10150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门槛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ménkǎn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Порог, пороговая величина</w:t>
              <w:br/>
              <w:t>порог (дома), порог 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10151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长长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zhǎngzhǎng, zhǎngcháng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Длинный, долгий</w:t>
              <w:br/>
              <w:t>почитать старших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10152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呼啸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Свистеть, реветь</w:t>
              <w:br/>
              <w:t>Воющий шум</w:t>
              <w:br/>
              <w:t>свистеть, визжать; реветь, выть, гудеть; свист, визг; рёв, вой, рокот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10153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有期徒刑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yǒuqī túxíng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Лишения свободы на срок</w:t>
              <w:br/>
              <w:t>Срок заключения под стражу</w:t>
              <w:br/>
              <w:t>тюремное заключение на определённый срок, лишение свободы на определённый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10154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趁着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chènzhe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Пользуясь, пока</w:t>
              <w:br/>
              <w:t>Используя</w:t>
              <w:br/>
              <w:t>пользуясь, воспользовавшись(чем-л.);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10155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Запястье, предплечье</w:t>
              <w:br/>
              <w:t>сущ.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10156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свисток, дозорный пост</w:t>
              <w:br/>
              <w:t>С哨тотня</w:t>
              <w:br/>
              <w:t>дозор; пост; застава; караул; караульный; дозорный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10157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牢记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láojì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накрепко запомнить</w:t>
              <w:br/>
              <w:t>Напоминать 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10158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现实主义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xiànshí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реализм; 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10159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埋头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máitóu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 голову; зарываться головой</w:t>
              <w:br/>
              <w:t>Погружаться в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10160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bùhé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соответствует, разногласие</w:t>
              <w:br/>
              <w:t>Не соответствовать</w:t>
              <w:br/>
              <w:t>не 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10161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准时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вовремя; в установленное время; своевременно; пунктуальный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10162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баоцзы, паровые пирожки, поза, бууза</w:t>
              <w:br/>
              <w:t>Баоzi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10163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西服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xīfú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костюм, пиджак</w:t>
              <w:br/>
              <w:t>Бизнес-костюм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10164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主席团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zhǔxítuán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Президиум</w:t>
              <w:br/>
              <w:t>Председательская коллегия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10165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哀悼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āidào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Оплакивание, траур</w:t>
              <w:br/>
              <w:t>Печаль по усопшему</w:t>
              <w:br/>
              <w:t>соболезновать; скорбеть, оплакивать; соболезнование; скорбь, печаль; скорбный, траурный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10166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加油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jiāyóu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Давай, удачи</w:t>
              <w:br/>
              <w:t>Давай силы</w:t>
              <w:br/>
              <w:t>заправлять маслом (горючим); смазывать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10167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霸权主义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bàquán 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[великодержавный] гегемонизм; великодержавность</w:t>
              <w:br/>
              <w:t>Доктрина霸权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10168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黑白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hēibái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Чёрно-белый; добро и 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10169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успокаивать, утешать; обласкивать</w:t>
              <w:br/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10170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校友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xiàoyǒu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Однокурсник, соученик</w:t>
              <w:br/>
              <w:t>Выпускник</w:t>
              <w:br/>
              <w:t>одноклассник(в том числе разных классов или курсов); товарищ (коллега) по учёбе; школьный друг, соученик, однокашник; член студенческой корпорации; товарищ по университету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10171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shāngtǎo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Обсуждать, совещаться</w:t>
              <w:br/>
              <w:t>обсуждать; совещаться, консультироваться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10172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外在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wàizài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Внешний, побочный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10173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晚报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wǎnbào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Вечерняя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10174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商城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shāngchéng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комплекс, торговый домШанчэн (уезд городского округа Синьян провинции Хэнань)</w:t>
              <w:br/>
              <w:t>Торговый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10175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压制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yāzhì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Подавлять, сжимать</w:t>
              <w:br/>
              <w:t>Подавление</w:t>
              <w:br/>
              <w:t>приводить к повиновению; угнетать, подавлять, репрессировать, пресекать, ущемлять, притеснять, оказывать давление; репрессия, репрессивный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10176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尽情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jìnqíng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вволю, от всего сердца</w:t>
              <w:br/>
              <w:t>Наслаждайся свободно</w:t>
              <w:br/>
              <w:t>вволю, всласть, до полного удовлетворения, от всей души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10177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中年人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zhōngniánrén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 среднего возраста</w:t>
              <w:br/>
              <w:t>Среднего возраста человек</w:t>
              <w:br/>
              <w:t>человек средних лет(возраст от 40 до 60 лет)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10178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wū, wù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ворон; чёрный</w:t>
              <w:br/>
              <w:t>ворон; ворона; вороний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10180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新婚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xīnhūn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пора супружества; новобрачный, свадебный; новый брак</w:t>
              <w:br/>
              <w:t>Новообрачённые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10181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男篮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nánlán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 баскетбол</w:t>
              <w:br/>
              <w:t>Мужская баскетбольная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10182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地雷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dìléi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взрывоопасная мина</w:t>
              <w:br/>
              <w:t>Земная мина</w:t>
              <w:br/>
              <w:t>воен. мина; фугас; минный, фугасный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10183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四方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sìfāng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 стороны света, части света, четыре стороны; повсюду, отовсюду, во все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10184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闯入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chuǎngrù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Вторгнуться, нарушить право собственности</w:t>
              <w:br/>
              <w:t>Ворваться</w:t>
              <w:br/>
              <w:t>вторгнуться; вторжение; нарушение; посягательство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10185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机动车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jīdòngchē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механическое транспортное средство, моторное транспортное средство, автомобиль</w:t>
              <w:br/>
              <w:t>Моторное 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10186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Укрепленная деревня</w:t>
              <w:br/>
              <w:t>застава</w:t>
              <w:br/>
              <w:t>частокол; заслон; блокгауз; 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10187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过瘾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guòyǐn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 удовольствие</w:t>
              <w:br/>
              <w:t>Приятное ощущение</w:t>
              <w:br/>
              <w:t>удовлетвориться, удовлетворить (тягу, аппетит и т. п), досыта, вволю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10188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Киноварь, пилюля, красный</w:t>
              <w:br/>
              <w:t>красный порошок</w:t>
              <w:br/>
              <w:t>киноварь; сурик; красная краска; 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10189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zìwèi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самозащита, самооборона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10190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铁道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tiědào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дорога; железнодорожный путь; железнодорожный; рельсы (железной дороги)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10191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构建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gòujiàn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создавать, строить, воздвигать(что-либо абстрактное); создание, 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10192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 (Al)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10193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攀登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pāndēng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Подниматься, взбираться向上</w:t>
              <w:br/>
              <w:t>Восхождение</w:t>
              <w:br/>
              <w:t>подниматься, взбираться; лезть вверх, карабкаться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10194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指挥官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zhǐhuīguān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командир; командующий; командный офицерский 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10195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管辖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guǎnxiá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компетенция</w:t>
              <w:br/>
              <w:t>управление</w:t>
              <w:br/>
              <w:t>ведать, управлять; ведающий, управляющий; компетентный; компетенция; 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10196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中层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zhōngcéng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уровень</w:t>
              <w:br/>
              <w:t>мезосфера (область атмосферы на высотах 50-85 км)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10197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姊妹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zǐmèi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сёстры (старшая и младшая)</w:t>
              <w:br/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10199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验证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yànzhèng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 подлинности</w:t>
              <w:br/>
              <w:t>осмотреть, освидетельствовать, проверять подлинность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10200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其二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qí’èr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Во-вторых, вдобавок</w:t>
              <w:br/>
              <w:t>Второй</w:t>
              <w:br/>
              <w:t>во-вторых, к тому же, вдобавок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10201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大本营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dàběnyíng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воен. штаб-квартира, ставка, яп. верховная ставка</w:t>
              <w:br/>
              <w:t>Главный 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10202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包容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bāoróng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Терпимость, вмещать, инклюзивный</w:t>
              <w:br/>
              <w:t>Вместить, включать</w:t>
              <w:br/>
              <w:t>относиться снисходительно, прощать, извинять; терпимость, толерантность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10203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福气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fúqi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Удача, счастье</w:t>
              <w:br/>
              <w:t>удача в жизни, счастье, везение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10204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推测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tuīcè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предполагать; догадка</w:t>
              <w:br/>
              <w:t>Догадываться</w:t>
              <w:br/>
              <w:t>предполагать; заключать; предположение; умозаключение; догадка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10205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触动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chùdòng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Трогать, Затрагивать</w:t>
              <w:br/>
              <w:t>Трогать, воздействовать</w:t>
              <w:br/>
              <w:t>толкать, ударять, задевать, трогать, передвигать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10206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要点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yàodiǎn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пункты, суть</w:t>
              <w:br/>
              <w:t>Ключевые моменты</w:t>
              <w:br/>
              <w:t>основное положение, основной пункт; важное место (напр. в книге, в речи)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10207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忍耐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rěnnài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терпеть, выдерживать</w:t>
              <w:br/>
              <w:t>С忍耐: терпение</w:t>
              <w:br/>
              <w:t>терпеть; выносить; выдерживать; терпеливость; 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10208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如实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rúshí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Правдиво, реально</w:t>
              <w:br/>
              <w:t>правдиво, объективно; так, как есть (в действительности); действительный, реальный, отражающий истинное положение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10209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村里人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cūnlǐrén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Деревенские жители</w:t>
              <w:br/>
              <w:t>Сельский житель</w:t>
              <w:br/>
              <w:t>жители деревни, деревенские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10210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迎战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yíngzhàn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 бой; дать встречный бой</w:t>
              <w:br/>
              <w:t>Встречать 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10211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海面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hǎimiàn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 моря, морская поверхность; морской</w:t>
              <w:br/>
              <w:t>Морская 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10212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来源于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láiyuán yú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 от</w:t>
              <w:br/>
              <w:t>Происходит из</w:t>
              <w:br/>
              <w:t>брать начало в, создавать из, происходить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10213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简化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упрощать; упрощение; упрощённый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10214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通话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tōnghuà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 по телефону, связаться по телефону</w:t>
              <w:br/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10215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谋略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móulüè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Стратегия, тактика</w:t>
              <w:br/>
              <w:t>план, замысел, расчёт; стратагема; 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10216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磁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магнит; 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10217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смириться, не согласиться</w:t>
              <w:br/>
              <w:t>не хотеть, не смириться, не примириться, не согласиться; недовольно, неохотно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10218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腹地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fùdì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Тылы, внутренняя часть</w:t>
              <w:br/>
              <w:t>Внутренние районы</w:t>
              <w:br/>
              <w:t>(геогр.)подбрюшье, зады, задворки, тылы, глубь (территории), внутренняя часть; периферия, хинтерланд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10219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探险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tànxiǎn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Экспедиция; исследовать</w:t>
              <w:br/>
              <w:t>Приключение</w:t>
              <w:br/>
              <w:t>экспедиция; разведывать, проводить изыскания, вести научные поиски, 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10220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敦促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dūncù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Настаивать, добиваться</w:t>
              <w:br/>
              <w:t>Поторапливать</w:t>
              <w:br/>
              <w:t>настаивать (на том, что...); настойчиво просить; добиваться (чего-л. от кого-л.)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10221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昏暗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hūn’àn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Темнота, тусклый свет</w:t>
              <w:br/>
              <w:t>мрак, темнота; сумрачный, тусклый, тёмный; смеркаться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10222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Плетёная корзина</w:t>
              <w:br/>
              <w:t>[плетёная] корзина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10223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思潮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sīcháo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идейное течение; веяние</w:t>
              <w:br/>
              <w:t>Ментальные 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10224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xī; xū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Древовидная растительность</w:t>
              <w:br/>
              <w:t>Дуб дерево</w:t>
              <w:br/>
              <w:t>см.木樨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10225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军国主义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jūnguózhǔyì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Милитаризм</w:t>
              <w:br/>
              <w:t>Мilitarism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10226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科目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kēmù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Разделы, дисциплины, статья</w:t>
              <w:br/>
              <w:t>Предмет</w:t>
              <w:br/>
              <w:t>разбивка по разделам; классификация; разделы, пункты (напр. программы)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10228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反之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fǎnzhī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Наоборот, напротив</w:t>
              <w:br/>
              <w:t>напротив, наоборот; 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10229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得失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déshī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 и убыток</w:t>
              <w:br/>
              <w:t>Потеря и приобретение</w:t>
              <w:br/>
              <w:t>приобретение или убыток; удача или неудача; плюсы и минусы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10230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疗效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liáoxiào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 лечения; лечебное действие; лечебный эффект; успешность лечения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10231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Гнать, мчаться, подстёгивать</w:t>
              <w:br/>
              <w:t>Приводить</w:t>
              <w:br/>
              <w:t>нестись, бежать, скакать во весь опор; мчаться, гнать; на всём скаку; с хода, на ходу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10232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翻开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fānkāi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Перелистывать, открывать</w:t>
              <w:br/>
              <w:t>Открыть</w:t>
              <w:br/>
              <w:t>перелистывать, перебирать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10233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尺度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chǐdù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Масштаб, стандарт</w:t>
              <w:br/>
              <w:t>Мера</w:t>
              <w:br/>
              <w:t>длина (размер) чи; линейные меры; шкала; мерка; размерность измерения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10234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Гудеть, всхлипывать</w:t>
              <w:br/>
              <w:t>Вопль</w:t>
              <w:br/>
              <w:t>звукоподр.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10235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物质文明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wùzhì wénmíng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Материальная культура</w:t>
              <w:br/>
              <w:t>Материальная цивилизация</w:t>
              <w:br/>
              <w:t>материальная (вещественная) 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10236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说到底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shuō dàodǐ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смотреть в корень; говоря по существу; в конце концов</w:t>
              <w:br/>
              <w:t>В конечном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10237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裁决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cáijué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Решение, вердикт</w:t>
              <w:br/>
              <w:t>решить; решение; усмотрение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10238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昂贵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ángguì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Дорогой, затратный</w:t>
              <w:br/>
              <w:t>дорогой, недешёвый, дорогостоящий; затратный; высокий (о цене)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10239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分辨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fēnbiàn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различать, отличать, определять; проводить грань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10240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收缴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shōujiǎo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Конфисковывать, взимать</w:t>
              <w:br/>
              <w:t>конфисковать</w:t>
              <w:br/>
              <w:t>взимать; брать, захватывать, конфисковывать; конфискация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10241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嗓门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sǎngmén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голос, горло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10242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老老实实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lǎo lao shí 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честный, искренний, правдивый; скромно, с достоинством; попросту, откровенно, по-честному</w:t>
              <w:br/>
              <w:t>Послушно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10243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痛楚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tòngchǔ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боль, страдания</w:t>
              <w:br/>
              <w:t>Страдание</w:t>
              <w:br/>
              <w:t>боль, мучения; болеть, 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10244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秘诀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Секретный метод</w:t>
              <w:br/>
              <w:t>секрет (успеха), приём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10245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交换机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jiāohuànjī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Коммутатор сети</w:t>
              <w:br/>
              <w:t>коммутатор, хаб, кросс, коммутационное устройство, кроссировочное 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10246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屋内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wūnèi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 комнаты, в комнате</w:t>
              <w:br/>
              <w:t>Внутри 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10247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吸纳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xīnà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всасывать, поглощать, принимать</w:t>
              <w:br/>
              <w:t>всасывать, вбирать; поглощать; 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10248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获得者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huòdézhě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Получатель, Лауреат</w:t>
              <w:br/>
              <w:t>Победитель</w:t>
              <w:br/>
              <w:t>приобретатель, получатель (напр.премии, награды), лауреат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10249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提及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tíjí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Упомянуть, затронуть тему</w:t>
              <w:br/>
              <w:t>упоминание</w:t>
              <w:br/>
              <w:t>упомянуть, коснуться, затронуть; перейти к... (в рассказе)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10250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sā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штуки; тройка; трое, втроём (употребляется без счётного слова)</w:t>
              <w:br/>
              <w:t>Три человека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10251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军舰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jūnjiàn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корабль, военный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10252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一侧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yīcè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сторона [объекта], 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10253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伤痕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shānghén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царапина, шрам, рубец, рана, вмятина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10255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公分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gōngfēn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10256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半导体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bàndǎotǐ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 (ПП); полупроводниковый, на полупроводниках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10257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捐献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juānxiàn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Жертвовать, дарить</w:t>
              <w:br/>
              <w:t>Спонсирование</w:t>
              <w:br/>
              <w:t>жертвовать, донорство; вносить средства, дарить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10258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Убивать, умереть</w:t>
              <w:br/>
              <w:t>Убить</w:t>
              <w:br/>
              <w:t>падать мёртвым; быть убитым, 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10259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时不时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shíbushí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 времени, иногда, часто, зачастую</w:t>
              <w:br/>
              <w:t>Порой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10260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关节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guānjié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сустав, сочленение</w:t>
              <w:br/>
              <w:t>сочленение, сустав; стык, колено; шарнир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10261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吉普车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jípǔchē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джип, автомашина «Виллис»</w:t>
              <w:br/>
              <w:t>Вездеход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10262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放映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fàngyìng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 фильма</w:t>
              <w:br/>
              <w:t>Показать фильм</w:t>
              <w:br/>
              <w:t>световая проекция; проекционный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10264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迷恋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míliàn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Помешанность, увлечение</w:t>
              <w:br/>
              <w:t>Страстное увлечение</w:t>
              <w:br/>
              <w:t>пристраститься, помешаться(на чем-то), увлекаться (чем-л., кем-л.), быть поглощённым (чем-л.), быть одержимым (чем-л.)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10265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兵器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bīngqì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оружие; вооружение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10266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兴高采烈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xìnggāo cǎiliè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 радостный</w:t>
              <w:br/>
              <w:t>Очень радостный</w:t>
              <w:br/>
              <w:t>[испытывать] величайшее воодушевление и бурный восторг; ликовать, торжествовать; ликующий, радостный, восторженный; с радостью и восторгом, в приподнятом настроении; восторженно; радостно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Падать, ниспадать, спускать</w:t>
              <w:br/>
              <w:t>падать, валиться; рушиться; выпавший, падающий, падучий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讲解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jiǎngjiě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Объяснение, разъяснение</w:t>
              <w:br/>
              <w:t>разъяснять, объяснять, толковать; разъяснение, 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汉代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hàndài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династия Хань, ханьская эпоха(206 г. до н.э. - 220 г. н.э.)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突如其来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tūrú qílái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Внезапно, неожиданно</w:t>
              <w:br/>
              <w:t>Незапланированно</w:t>
              <w:br/>
              <w:t>свалиться как снег на голову, застать врасплох; внезапный, 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白菜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báicài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Китайская капуста</w:t>
              <w:br/>
              <w:t>Белокочанная капуста</w:t>
              <w:br/>
              <w:t>бот.капуста китайская (лат. Brassica chinensis)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检察官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jiǎncháguān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电站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diànzhàn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解读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jiědú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трактовать, интерпретировать, толковать; трактовка, интерпретация</w:t>
              <w:br/>
              <w:t>Интерpretация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香香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_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Ароматный, сладкий</w:t>
              <w:br/>
              <w:t>delicious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接班人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jiēbānrén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 дела</w:t>
              <w:br/>
              <w:t>Наследник</w:t>
              <w:br/>
              <w:t>продолжатель (дела), последователь; смена, сменщик; 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救命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jiùmìng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Спасите жизнь</w:t>
              <w:br/>
              <w:t>спасать жизнь; спасательный; спасите, караул!; на помощь!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安全感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ānquángǎn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 безопасности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岸边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ànbiān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берегу; берег; на краю кручи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举足轻重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jǔzú qīngzhòng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Ключевая роль</w:t>
              <w:br/>
              <w:t>Критически важный</w:t>
              <w:br/>
              <w:t>играть решающую роль; перетянуть чашу весов; бросить на чашу весов решающую гирю (идиома); ключевой, 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踊跃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yǒngyuè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Прыгать, оживлённо активничать</w:t>
              <w:br/>
              <w:t>Активно participates</w:t>
              <w:br/>
              <w:t>прыгать (напр. от радости); скакать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损耗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sǔnhào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Потеря, ущерб</w:t>
              <w:br/>
              <w:t>потеря, урон, ущерб, утечка; причинить потери, вызвать утечку (напр. при перевозке зерна)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此行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cǐxíng, cǐháng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 поездка, этот визит и т.п.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纯真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chúnzhēn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Чистосердечный, невинный</w:t>
              <w:br/>
              <w:t>Чистая невинность</w:t>
              <w:br/>
              <w:t>чистый душой; чистосердечный; ясный; юный, невинный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举手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jǔshǒu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Поднять руку</w:t>
              <w:br/>
              <w:t>поднять (занести) руку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全国人大常委会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quánguó réndà chángwěihuì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 комитет Всекитайского собрания народных</w:t>
              <w:br/>
              <w:t>Верховный народный собрание комитет</w:t>
              <w:br/>
              <w:t>сокр. от全国人民代表大会常务委员会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短篇小说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duǎnpiān xiǎoshuō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 рассказ</w:t>
              <w:br/>
              <w:t>новелла; 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将士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jiàngshì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Личный состав армии</w:t>
              <w:br/>
              <w:t>Солдаты</w:t>
              <w:br/>
              <w:t>комсостав и рядовые; личный состав (армии)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失控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shīkòng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 из-под контроля, потеря контроля (управления)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逃走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táozǒu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Бежать, убегать</w:t>
              <w:br/>
              <w:t>бежать, обратиться в 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不定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bùdìng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Неопределённый, возможный</w:t>
              <w:br/>
              <w:t>Неопределенный</w:t>
              <w:br/>
              <w:t>неопределённый, нерешённый, неустойчивый, нерегулярный, неустановленный, неточный; неопределённо, неясно, неточно; может быть, возможно; не наверняка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钻石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zuànshí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Бриллиант, алмаз</w:t>
              <w:br/>
              <w:t>бриллиант, драгоценный 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挑衅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tiǎoxìn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Провокация, задириство</w:t>
              <w:br/>
              <w:t>провокация; провокационный, вызывающий, задиристый; провоцировать, задираться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zǒngcháng, zǒngzhǎng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длина</w:t>
              <w:br/>
              <w:t>Общий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捂住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wǔzhù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Закрыть, зажать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口音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kǒuyin, kǒuyīn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 голоса</w:t>
              <w:br/>
              <w:t>Голосовой 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文坛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wéntán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 (литературная); литературная общественность; писатели; литература; литературный мир, литературные 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自治县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zìzhìxiàn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 уезд</w:t>
              <w:br/>
              <w:t>Автономный 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屈辱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qūrǔ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Унижение и позор</w:t>
              <w:br/>
              <w:t>Позорить, унижать</w:t>
              <w:br/>
              <w:t>быть опозоренным (поруганным); унизительный; позорный; позор и унижение; обида и поношение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10302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制度化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zhìdùhuà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систематизация, институционализация; институционализировать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10303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围攻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wéigōng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Штурмовать, осада</w:t>
              <w:br/>
              <w:t>Обложить осадой</w:t>
              <w:br/>
              <w:t>атаковать со всех сторон; штурмовать; штурм; осада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10304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有如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yǒurú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похоже, как будто, словно</w:t>
              <w:br/>
              <w:t>Как будто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10305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鼻涕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bítì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10306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Писчее перо</w:t>
              <w:br/>
              <w:t>Пера</w:t>
              <w:br/>
              <w:t>фазан [с красным оперением]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10307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丰满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fēngmǎn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Полный, упитанный, обильный</w:t>
              <w:br/>
              <w:t>Полная 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10308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眼角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yǎnjiǎo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Уголки глаз</w:t>
              <w:br/>
              <w:t>Внутренний угол 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10309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母子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mǔzǐ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 и 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10310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实惠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shíhuì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реальная польза; действительная выгода</w:t>
              <w:br/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10311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总督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zǒngdū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генерал-губернатор, наместник, прокуратор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10312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辖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xiá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управлять, контролировать</w:t>
              <w:br/>
              <w:t>управление</w:t>
              <w:br/>
              <w:t>управлять, ведать; контролировать, иметь в ведении; подчинять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10314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不一会儿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bù yīhuìr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 минуту</w:t>
              <w:br/>
              <w:t>см.不一会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10315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幼儿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yòu’ér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младенец; дошкольный ребенок</w:t>
              <w:br/>
              <w:t>Детский садовик</w:t>
              <w:br/>
              <w:t>младенец; ребёнок, дитя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10316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chóuzī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 финансирования</w:t>
              <w:br/>
              <w:t>Сбор средств</w:t>
              <w:br/>
              <w:t>привлекать 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10317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担子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dànzi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Коромысло с ношей</w:t>
              <w:br/>
              <w:t>Плечи́ко</w:t>
              <w:br/>
              <w:t>коромысло (с ношей)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10318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茶几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chájī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журнальный столик, чайный столик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10319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fěi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бандит, разбойник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10320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留下来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liúxiàlái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оставаться, задерживаться, временно пребывать (где-либо)</w:t>
              <w:br/>
              <w:t>Оставаться 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10321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相距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xiāngjù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 на расстоянии</w:t>
              <w:br/>
              <w:t>располагаться на расстоянии</w:t>
              <w:br/>
              <w:t>находиться на (таком-то) расстоянии (отчего-л.); отстоять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10322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流淌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liútǎng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течь, струиться</w:t>
              <w:br/>
              <w:t>струиться, течь; течение(о жидкости)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10323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语调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yǔdiào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тон, интонация; окраска, оттенок (речи)</w:t>
              <w:br/>
              <w:t>Голосовой 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10324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茶匙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cháchí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чайная ложка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10325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相近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xiāngjìn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Близко, похожий</w:t>
              <w:br/>
              <w:t>Близок</w:t>
              <w:br/>
              <w:t>быть близко расположенным; рядом, вблизи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10326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歌词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gēcí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 песни; ария; песня (стих)</w:t>
              <w:br/>
              <w:t>Песенный 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10327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国际性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guójìxìng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[носящий] международный характер; интернациональный</w:t>
              <w:br/>
              <w:t>Международность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10328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лак, лакировать, черный</w:t>
              <w:br/>
              <w:t>лак; лаковый; краска; лакированный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10329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画展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huàzhǎn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 живописи</w:t>
              <w:br/>
              <w:t>см.绘画展览会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10330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栏杆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lángān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Перила балюстрада ограждение</w:t>
              <w:br/>
              <w:t>перила; барьер; поручни; балюстрада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10332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警觉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jǐngjué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Бдительный, настороженный</w:t>
              <w:br/>
              <w:t>насторожиться; настороженный, бдительный; настороженность, бдительность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10333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水电站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shuǐdiànzhàn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сокр.гидроэлектростанция, ГЭС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10334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След, отпечаток, 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10335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旅游者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lǚyóuzhě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</w:t>
              <w:br/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10336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宫廷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gōngtíng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Императорский дворец</w:t>
              <w:br/>
              <w:t>Дворцовый</w:t>
              <w:br/>
              <w:t>(императорский) 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10337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荣幸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róngxìng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Почётная честь</w:t>
              <w:br/>
              <w:t>Почётное удовольствие</w:t>
              <w:br/>
              <w:t>честь, почёт; почётный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10338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Она, он, этот</w:t>
              <w:br/>
              <w:t>Он(а)/Его(ей)</w:t>
              <w:br/>
              <w:t>этот, тот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10339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特写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tèxiě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 план, очерк</w:t>
              <w:br/>
              <w:t>Близкий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10340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恐慌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kǒnghuāng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Паника, испуг</w:t>
              <w:br/>
              <w:t>испуг, паника, панический страх, кризис; перепугаться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10341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税费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shuìfèi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 и сборы</w:t>
              <w:br/>
              <w:t>Налоговые сборы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10342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奇妙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qímiào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Удивительный, чудесный</w:t>
              <w:br/>
              <w:t>удивительный, чудной, странный, искусный, оригинальный, чудесный, 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10343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密度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mìdù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плотность, густота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10344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纲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Основа, каркас, класс</w:t>
              <w:br/>
              <w:t>посадка, подбора (верёвка, с помощью которой вытаскивают сети)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10345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无能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wúnéng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неспособный, беспомощный; бездарный; немощный; бездарность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10346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落入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luòrù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попасть в, впасть в</w:t>
              <w:br/>
              <w:t>попасть в (руки), впадать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10347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大吃一惊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dàchī yījīng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 удивиться</w:t>
              <w:br/>
              <w:t>Очень удивлен</w:t>
              <w:br/>
              <w:t>сильно испугаться, перепугаться, прийти в ужас; ужаснуться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10348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弊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bì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Обман, недостаток, вред</w:t>
              <w:br/>
              <w:t>надувательство, обман, плутовство; злоупотребление, преступление; 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10349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虚伪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xūwěi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Лицемерный, фальшивый</w:t>
              <w:br/>
              <w:t>пустой, фальшивый, поддельный, ложный; лицемерный, ханжеский; фальшь, подделка; симуляция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10351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侵蚀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qīnshí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Разъедать, эрозировать</w:t>
              <w:br/>
              <w:t>Эрозия</w:t>
              <w:br/>
              <w:t>подтачивать, разъедать, разлагать, подрывать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10352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艺术节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yìshùjié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 искусств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10353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扎根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zhāgēn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прям.,перен.пустить корни, укорениться; прочно встать на ноги (напр.экономически)</w:t>
              <w:br/>
              <w:t>Укореняться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10354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落到实处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luòdào shíchù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Реализовать, осуществить</w:t>
              <w:br/>
              <w:t>Привести к практике</w:t>
              <w:br/>
              <w:t>осуществить, реализовать, претворить в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10355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战事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zhànshì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10356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丑恶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chǒu’è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отвратительный, безобразный, уродливый</w:t>
              <w:br/>
              <w:t>Отвратительный 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10357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浴室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yùshì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ванная комната</w:t>
              <w:br/>
              <w:t>ванная [комната]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10358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绿地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lǜdì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зелёный массив, зелёные насаждения, луг</w:t>
              <w:br/>
              <w:t>Зеленая 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10359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工伤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gōngshāng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профессиональная травма, производственная травма</w:t>
              <w:br/>
              <w:t>Производственная травма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10360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愣住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lèngzhù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Застыть от удивления</w:t>
              <w:br/>
              <w:t>застыть (от удивления), оцепенеть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10361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过重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guòzhòng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тяжёлый, чрезмерный</w:t>
              <w:br/>
              <w:t>слишко тяжёлый</w:t>
              <w:br/>
              <w:t>слишком тяжёлый; перегрузка, перевес, перетяжение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10362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出让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chūràng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Продажа, передача прав</w:t>
              <w:br/>
              <w:t>Продажа права</w:t>
              <w:br/>
              <w:t>пускать в продажу (в оборот), размораживать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10363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路段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lùduàn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Отрезок дороги</w:t>
              <w:br/>
              <w:t>участок 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10364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合约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héyuē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соглашение, контракт</w:t>
              <w:br/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10365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叶子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yèzi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лист, листва</w:t>
              <w:br/>
              <w:t>лист; листва, 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10366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筹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chóu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Планировать, готовить, искать средства</w:t>
              <w:br/>
              <w:t>организовывать</w:t>
              <w:br/>
              <w:t>[счётная] бирка, фишка, палочка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10367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méng; mèng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Союз, лига, клятва</w:t>
              <w:br/>
              <w:t>союз, лига, сообщество (также счётное слово)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10368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衰退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shuāituì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Упадок, спад</w:t>
              <w:br/>
              <w:t>слабеть, дряхлеть, хиреть, чахнуть, увядать; приходить в упадок; одряхлевший, захиревший, увядший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10369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滋生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zīshēng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Размножаться, увеличиваться</w:t>
              <w:br/>
              <w:t>Порождать</w:t>
              <w:br/>
              <w:t>увеличиваться, расти, прибывать, прибавляться, размножаться, проявляться; прибавившийся, появившийся после учёта, 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10370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口子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kǒuzi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Отверстие, устье, рана</w:t>
              <w:br/>
              <w:t>Ротик</w:t>
              <w:br/>
              <w:t>устье (реки); порт, гавань; 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10371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清静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qīngjìng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спокойный, мягкий, тихий, безмятежный, чистота и покой</w:t>
              <w:br/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10372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大叔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dàshū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Дядя, сэр</w:t>
              <w:br/>
              <w:t>Старший брат</w:t>
              <w:br/>
              <w:t>вежл. дядя; Вы (к другу отца, мужчине одного поколения или возраста с отцом)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10373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全班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quánbān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класс</w:t>
              <w:br/>
              <w:t>вся группа, весь личный состав; всем составом,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10374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继而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jì’ér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Следом, затем</w:t>
              <w:br/>
              <w:t>Следовательно</w:t>
              <w:br/>
              <w:t>вслед затем, следом, потом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