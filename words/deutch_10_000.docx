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/deːɐ̯/</w:t>
              <w:br/>
              <w:t>/də/</w:t>
              <w:br/>
              <w:t>/deːr/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арт-ль,кто,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/diː/</w:t>
              <w:br/>
              <w:t>/diə/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которая, 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/ʊnt/</w:t>
              <w:br/>
              <w:t>/unt/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/ɪn/</w:t>
              <w:br/>
              <w:t>/in/</w:t>
              <w:br/>
              <w:t>/ʔɪn/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/deːn/</w:t>
              <w:br/>
              <w:t>/dən/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/fɔn/</w:t>
              <w:br/>
              <w:t>/fon/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это, которое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/mɪt/</w:t>
              <w:br/>
              <w:t>/mit/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/zɪç/</w:t>
              <w:br/>
              <w:t>/t͡six/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себя(ед., множ)</w:t>
              <w:br/>
              <w:t>с&amp;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/dɛs/, /des/, /dəs/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кто,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/aʊ̯f/</w:t>
              <w:br/>
              <w:t>/auf/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/fyːɐ̯/</w:t>
              <w:br/>
              <w:t>/fyə/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/ɪst/</w:t>
              <w:br/>
              <w:t>/ɪs/</w:t>
              <w:br/>
              <w:t>/ist/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есть(он)</w:t>
              <w:br/>
              <w:t>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/ɪm/</w:t>
              <w:br/>
              <w:t>/im/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/deːm/</w:t>
              <w:br/>
              <w:t>/dem/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арт-ль, 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/nɪçt/</w:t>
              <w:br/>
              <w:t>/nixt/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/aɪ̯n/</w:t>
              <w:br/>
              <w:t>/ain/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/ˈaɪ̯nə/</w:t>
              <w:br/>
              <w:t>/ainə/</w:t>
              <w:br/>
              <w:t>/ˈʔaɪ̯nə/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/aʊ̯x/</w:t>
              <w:br/>
              <w:t>/aux/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/ɛs/</w:t>
              <w:br/>
              <w:t>/es/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/ˈvɛʁdn̩/</w:t>
              <w:br/>
              <w:t>/veədən/</w:t>
              <w:br/>
              <w:t>/ˈveːʁdən/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/aʊ̯s/</w:t>
              <w:br/>
              <w:t>/aus/</w:t>
              <w:br/>
              <w:t>/aʊs/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/eːɐ̯/</w:t>
              <w:br/>
              <w:t>/ə/</w:t>
              <w:br/>
              <w:t>/eːr/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/ziː/</w:t>
              <w:br/>
              <w:t>/t͡siə/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/naːx/</w:t>
              <w:br/>
              <w:t>/nax/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/vɪʁt/</w:t>
              <w:br/>
              <w:t>/viət/</w:t>
              <w:br/>
              <w:t>/vɪɐ̯t/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/baɪ̯/</w:t>
              <w:br/>
              <w:t>/baie/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/ˈaɪ̯nɐ/</w:t>
              <w:br/>
              <w:t>/ainə/</w:t>
              <w:br/>
              <w:t>[ˈʔaɪ̯nɐ]</w:t>
              <w:br/>
              <w:t>[ˈainɐ]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/ʊm/</w:t>
              <w:br/>
              <w:t>/um/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/zɪnt/</w:t>
              <w:br/>
              <w:t>/t͡sint/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/nɔx/</w:t>
              <w:br/>
              <w:t>/nox/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/viː/</w:t>
              <w:br/>
              <w:t>/viə/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/ˈaɪ̯nəm/</w:t>
              <w:br/>
              <w:t>/aiənem/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/ˈaɪ̯nən/</w:t>
              <w:br/>
              <w:t>/aiənən/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/zoː/</w:t>
              <w:br/>
              <w:t>/zɔ/</w:t>
              <w:br/>
              <w:t>/t͡soː/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/t͡sʊm/</w:t>
              <w:br/>
              <w:t>/t͡sum/</w:t>
              <w:br/>
              <w:t>/tsuːm/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/vaːɐ̯/</w:t>
              <w:br/>
              <w:t>/vaə/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/ˈhaːbn̩/</w:t>
              <w:br/>
              <w:t>/haːbən/</w:t>
              <w:br/>
              <w:t>/ˈhaːbən/</w:t>
              <w:br/>
              <w:t>[ˈhaːbn̩]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/nuːɐ̯/</w:t>
              <w:br/>
              <w:t>/nuə/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/ˈoːdɐ/</w:t>
              <w:br/>
              <w:t>/odə/</w:t>
              <w:br/>
              <w:t>/ˈʔoːdɐ/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/ˈaːbɐ/</w:t>
              <w:br/>
              <w:t>/abə/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/foːɐ̯/</w:t>
              <w:br/>
              <w:t>/foə/</w:t>
              <w:br/>
              <w:t>/foːr/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/t͡suːɐ̯/</w:t>
              <w:br/>
              <w:t>/t͡suə/</w:t>
              <w:br/>
              <w:t>/tsʊr/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/bɪs/</w:t>
              <w:br/>
              <w:t>/bis/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/meːɐ̯/</w:t>
              <w:br/>
              <w:t>/meːə/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/dʊʁç/</w:t>
              <w:br/>
              <w:t>/duəx/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через, сквозь; 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/man/, /mæn/, /mɛn/, 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(они делают)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/zaɪ̯n/</w:t>
              <w:br/>
              <w:t>/t͡sain/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/ˈvʊʁdə/, /vuədə/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/zaɪ̯/, /t͡saie/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явился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/pʁoˈt͡sɛnt/, /proːt͡sənt/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/ˈhatə/, /hatə/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/ˈɡeːɡn̩/</w:t>
              <w:br/>
              <w:t>/ˈɡeːɡŋ̍/</w:t>
              <w:br/>
              <w:t>/ɡeːɡən/</w:t>
              <w:br/>
              <w:t>/ˈɡe.ɡən/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/fɔm/</w:t>
              <w:br/>
              <w:t>/fom/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/ˈkœnən/</w:t>
              <w:br/>
              <w:t>/kønən/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/ʃoːn/</w:t>
              <w:br/>
              <w:t>/ʃon/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/vɛn/</w:t>
              <w:br/>
              <w:t>/vənn/</w:t>
              <w:br/>
              <w:t>[vɛn]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/ˈhaːbə/, /habə/, /ˈhaː.bə/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/ˈzɛːn/</w:t>
              <w:br/>
              <w:t>/ˈzɛːnə/</w:t>
              <w:br/>
              <w:t>/t͡sainə/</w:t>
              <w:br/>
              <w:t>/ˈzaɪ̯nə/</w:t>
              <w:br/>
              <w:t>/ˈsɛːn(ə)/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/maʁk/, /maək/, [maʁk]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/ˈiːʁə/</w:t>
              <w:br/>
              <w:t>/iːrə/</w:t>
              <w:br/>
              <w:t>/ˈʔiːʁə/</w:t>
              <w:br/>
              <w:t>[ˈʔiːʁə]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  <w:br/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/ˈʊntɐ/</w:t>
              <w:br/>
              <w:t>/untə/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/viːɐ̯/</w:t>
              <w:br/>
              <w:t>/viə/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/zɔl/</w:t>
              <w:br/>
              <w:t>/t͡sol/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/ɪç/</w:t>
              <w:br/>
              <w:t>/ix/</w:t>
              <w:br/>
              <w:t>/ˈʔɪç/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/ˈaɪ̯nəs/</w:t>
              <w:br/>
              <w:t>/aiənes/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/jaːɐ̯/, /jaːə/, /jaːr/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/t͡svaɪ̯/</w:t>
              <w:br/>
              <w:t>/t͡svaie/</w:t>
              <w:br/>
              <w:t>/t͡svaɪ/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/ˈjaːʁən/, /jaːrən/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/ˈdiːzə/</w:t>
              <w:br/>
              <w:t>/diːsə/</w:t>
              <w:br/>
              <w:t>[ˈdiːzə]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/ˈdiːzɐ/</w:t>
              <w:br/>
              <w:t>/diːsə/</w:t>
              <w:br/>
              <w:t>/ˈdiːzər/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/ˈviːdɐ/</w:t>
              <w:br/>
              <w:t>/viːdə/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/ˈkaɪ̯nə/</w:t>
              <w:br/>
              <w:t>/kainə/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/uːɐ̯/, /uːə/, /uːr/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/ˈzaɪ̯nɐ/, /t͡sainə/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/ˈvɔʁdn̩/, /ˈvɔʁdən/, /voədən/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/vɪl/</w:t>
              <w:br/>
              <w:t>/vil/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/ˈt͡svɪʃn̩/</w:t>
              <w:br/>
              <w:t>/t͡sviːʃən/</w:t>
              <w:br/>
              <w:t>/ˈtsvɪʃən/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/ˈɪmɐ/</w:t>
              <w:br/>
              <w:t>/imə/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/mɪˈli̯oːnən/, /milioːnən/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/ˈzaːktə/, /t͡saktə/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/ɡiːpt/</w:t>
              <w:br/>
              <w:t>/ɡibt/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/ˈalə/</w:t>
              <w:br/>
              <w:t>/alə/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/deːˈʔɛm/, /dm/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/ˈdiːzm̩/</w:t>
              <w:br/>
              <w:t>/ˈdiːzəm/</w:t>
              <w:br/>
              <w:t>/diːsem/</w:t>
              <w:br/>
              <w:t>[ˈdiːzm̩]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/zaɪ̯t/</w:t>
              <w:br/>
              <w:t>/t͡sait/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/mus/</w:t>
              <w:br/>
              <w:t>[mʊs]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/ˈvʊʁdn̩/, /vuədən/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/baɪ̯m/</w:t>
              <w:br/>
              <w:t>/baim/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/dɔx/</w:t>
              <w:br/>
              <w:t>/dox/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/jɛt͡st/</w:t>
              <w:br/>
              <w:t>/jet͡st/</w:t>
              <w:br/>
              <w:t>/jɛtst/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/ˈvaːʁən/</w:t>
              <w:br/>
              <w:t>/vaːrən/</w:t>
              <w:br/>
              <w:t>/vaː(r)ən/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  <w:br/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/dʁaɪ̯/</w:t>
              <w:br/>
              <w:t>/traie/</w:t>
              <w:br/>
              <w:t>/ˈdʁaɪ̯/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  <w:br/>
              <w:t>3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/ˈjaːʁə/, /jaːrə/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/ˈnɔɪ̯ə/</w:t>
              <w:br/>
              <w:t>/noyə/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/ˈnɔɪ̯ən/</w:t>
              <w:br/>
              <w:t>/noyən/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/daˈmɪt/</w:t>
              <w:br/>
              <w:t>/ˈdaːmɪt/</w:t>
              <w:br/>
              <w:t>/daːmit/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/bəˈʁaɪ̯t͡s/</w:t>
              <w:br/>
              <w:t>/beːraits/</w:t>
              <w:br/>
              <w:t>[bəˈʁaɪ̯ts]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/iːɐ̯/</w:t>
              <w:br/>
              <w:t>/iːə/</w:t>
              <w:br/>
              <w:t>/ʔiːɐ̯/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/ˈzaɪ̯nən/</w:t>
              <w:br/>
              <w:t>/t͡saiənən/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/ˈmʏsn̩/, /mysən/, /ˈmʏsən/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/ˈiːʁɐ/</w:t>
              <w:br/>
              <w:t>/iːrə/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  <w:br/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/ˈoːnə/</w:t>
              <w:br/>
              <w:t>/oːnə/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/ˈzɔndɐn/, /t͡sondeən/, [ˈzɔndɐn]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/zɛlpst/</w:t>
              <w:br/>
              <w:t>/t͡selbst/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/ˈeːɐ̯stn̩/</w:t>
              <w:br/>
              <w:t>/eəstən/</w:t>
              <w:br/>
              <w:t>/ˈʔɛɐ̯stn̩/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/nuːn/</w:t>
              <w:br/>
              <w:t>/nun/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/ˈɛtva/</w:t>
              <w:br/>
              <w:t>/etvaː/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/ˈhɔɪ̯tə/</w:t>
              <w:br/>
              <w:t>/hoytə/</w:t>
              <w:br/>
              <w:t>/ˈhɔʏ̯tə/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/ˈiːʁən/</w:t>
              <w:br/>
              <w:t>/iːrən/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  <w:br/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/vaɪ̯l/</w:t>
              <w:br/>
              <w:t>/vail/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/ˈzaɪ̯ən/, /t͡saiən/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явились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/ˈmɛnʃn̩/, /mənʃən/, [ˈmɛnʃn̩]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/ˈdɔɪ̯t͡ʃlant/, /doyt͡ʃlant/, [ˈdɔʏ̯t͡ʃlant]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/ˈandəʁən/, /andeːrən/, [ˈʔandəʁən]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/ˈvɛʁdə/, /veədə/, [ˈveːɐ̯də]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/zaːkt/, /t͡saɡt/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/ʁʊnt/</w:t>
              <w:br/>
              <w:t>/runt/</w:t>
              <w:br/>
              <w:t>/rʊnt/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/ˈɛndə/, /əndə/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/jeˈdɔx/</w:t>
              <w:br/>
              <w:t>/jeːdox/</w:t>
              <w:br/>
              <w:t>/jeːˈdɔx/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/t͡saɪ̯t/</w:t>
              <w:br/>
              <w:t>/t͡sait/</w:t>
              <w:br/>
              <w:t>[t͡saɪ̯t]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/ˈzɔlən/, /t͡solən/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/ɪns/, /ins/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/ˈzaɪ̯nəm/, /t͡saiənem/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/ʊns/</w:t>
              <w:br/>
              <w:t>/uns/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/ʃtat/, /stat/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/zeːɐ̯/</w:t>
              <w:br/>
              <w:t>/t͡seːə/</w:t>
              <w:br/>
              <w:t>/zeːr/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/hiːɐ̯/</w:t>
              <w:br/>
              <w:t>/hiə/</w:t>
              <w:br/>
              <w:t>/hiːr/</w:t>
              <w:br/>
              <w:t>/hiːɐ/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/ɡant͡s/</w:t>
              <w:br/>
              <w:t>/ɡan(t)s/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/eːɐ̯st/</w:t>
              <w:br/>
              <w:t>/ɛʁst/</w:t>
              <w:br/>
              <w:t>/eəst/</w:t>
              <w:br/>
              <w:t>/eːrst/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/ˈvɔlən/</w:t>
              <w:br/>
              <w:t>/volən/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/bɛʁˈliːn/, /beəlin/, [bɛʁˈliːn]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allem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/foːɐ̯ˈʔaləm/</w:t>
              <w:br/>
              <w:t>/for alem/</w:t>
              <w:br/>
              <w:t>/foːɐ̯ ˈaləm/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/zoˈviː/, /t͡soːviə/, [zoˈviː]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 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/ˈhatn̩/, /hatən/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/kaɪ̯n/</w:t>
              <w:br/>
              <w:t>/kain/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/ˈdɔɪ̯t͡ʃn̩/</w:t>
              <w:br/>
              <w:t>/doyht͡ʃən/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немецким</w:t>
              <w:br/>
              <w:t>немцам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/ˈmaxn̩/, /maːxən/, /ˈmaxən/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/ˈlasn̩/, /lasən/, [ˈlasn̩]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/ˈʊntɐˌneːmən/</w:t>
              <w:br/>
              <w:t>/ˌʊntɐˈneːmən/</w:t>
              <w:br/>
              <w:t>/unteəneːmən/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/ˈandəʁə/</w:t>
              <w:br/>
              <w:t>/andərə/</w:t>
              <w:br/>
              <w:t>/ˈʔandəʁə/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/ɔp/</w:t>
              <w:br/>
              <w:t>/op/</w:t>
              <w:br/>
              <w:t>/oːˈbeː/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/ˈdiːzəs/</w:t>
              <w:br/>
              <w:t>/diːses/</w:t>
              <w:br/>
              <w:t>[ˈdiːzəs]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/ʃteːt/, /steːt/, [ʃteːt]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/daˈbaɪ̯/</w:t>
              <w:br/>
              <w:t>/ˈdaːbaɪ̯/</w:t>
              <w:br/>
              <w:t>/daːbaie/</w:t>
              <w:br/>
              <w:t>/daˑˈbaɪ̯/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/ˈveːɡn̩/</w:t>
              <w:br/>
              <w:t>/ˈveːɡŋ̍/</w:t>
              <w:br/>
              <w:t>/veːɡən/</w:t>
              <w:br/>
              <w:t>/ˈveːɡən/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из-за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/ˈvaɪ̯tɐ/</w:t>
              <w:br/>
              <w:t>/vaitə/</w:t>
              <w:br/>
              <w:t>[ˈvaɪ̯tɐ]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/dɛn/</w:t>
              <w:br/>
              <w:t>/dənn/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/ˈbaɪ̯dn̩/, /ˈbaɪ̯dən/, /baiedən/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/ˈaɪ̯nmaːl/</w:t>
              <w:br/>
              <w:t>/ainmal/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/ˈɛtvas/</w:t>
              <w:br/>
              <w:t>/etvas/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/nɪçt͡s/</w:t>
              <w:br/>
              <w:t>/nixts/</w:t>
              <w:br/>
              <w:t>[nɪçt͡s]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/alɐˈdɪŋs/</w:t>
              <w:br/>
              <w:t>/ˈalɐdɪŋs/</w:t>
              <w:br/>
              <w:t>/aleədiŋs/</w:t>
              <w:br/>
              <w:t>/ˈʔalɐdɪŋs/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/fiːɐ̯/</w:t>
              <w:br/>
              <w:t>/fiə/</w:t>
              <w:br/>
              <w:t>/fiːr/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  <w:br/>
              <w:t>4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/ɡuːt/</w:t>
              <w:br/>
              <w:t>/ɡut/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/ˈfiːlə/</w:t>
              <w:br/>
              <w:t>/fiːlə/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/dɔʁt/</w:t>
              <w:br/>
              <w:t>/doət/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/ˈaləs/</w:t>
              <w:br/>
              <w:t>/ales/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/ˈvɛːʁə/</w:t>
              <w:br/>
              <w:t>/verə/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/ɛspeːˈdeː/, /spt/, /ˌʔɛs peː 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/kɔmt/</w:t>
              <w:br/>
              <w:t>/komt/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/fɛɐ̯ˈɡaŋənən/, /feəɡaŋeːnən/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/ˈdeːnən/, /deːnən/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/fast/</w:t>
              <w:br/>
              <w:t>/faːst/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/fʏnf/</w:t>
              <w:br/>
              <w:t>/fʏɱf/</w:t>
              <w:br/>
              <w:t>/fynf/</w:t>
              <w:br/>
              <w:t>/ˈfʏnf/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  <w:br/>
              <w:t>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/ˈkœntə/, /køntə/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 nur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/nɪçt nuːɐ̯/, /nixt nuə/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/ˈhɛtn̩/, /hetən/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/fʁaʊ̯/, /frauh/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/daˈfyːɐ̯/</w:t>
              <w:br/>
              <w:t>/daːfyə/</w:t>
              <w:br/>
              <w:t>/daˈfyːʁ/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/ˈkɔmən/, /komən/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/ˈdiːzn̩/</w:t>
              <w:br/>
              <w:t>/diːsən/</w:t>
              <w:br/>
              <w:t>[ˈdiːzən]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/ˈlɛt͡stn̩/, /let͡stən/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/t͡svaːɐ̯/</w:t>
              <w:br/>
              <w:t>/t͡svaə/</w:t>
              <w:br/>
              <w:t>/tsvaːr/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/ˈɡʁoːsn̩/</w:t>
              <w:br/>
              <w:t>/krosən/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большим</w:t>
              <w:br/>
              <w:t>величинам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/daˈt͡suː/</w:t>
              <w:br/>
              <w:t>/ˈdaːt͡suː/</w:t>
              <w:br/>
              <w:t>/daːt͡suː/</w:t>
              <w:br/>
              <w:t>/daˈtsuː/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/ˈzɔltə/</w:t>
              <w:br/>
              <w:t>/t͡soltə/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/ˈvʏʁdə/</w:t>
              <w:br/>
              <w:t>/vyədə/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  <w:br/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/ˈalzo/</w:t>
              <w:br/>
              <w:t>/alsoː/</w:t>
              <w:br/>
              <w:t>/ˈʔalzoː/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/bɪsˈheːɐ̯/</w:t>
              <w:br/>
              <w:t>/ˈbɪsheːɐ̯/</w:t>
              <w:br/>
              <w:t>/bishə/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/ˈleːbn̩/</w:t>
              <w:br/>
              <w:t>/leːbən/</w:t>
              <w:br/>
              <w:t>/ˈleːbən/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/mɪˈli̯aʁdn̩/, /miliaədən/, /mɪˈli̯aʁdən/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/vɛlt/</w:t>
              <w:br/>
              <w:t>/velt/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  <w:br/>
              <w:t>журнал "вельт"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/ʁeˈɡiːʁʊŋ/, /reːɡiːruŋk/, /reˈɡiːrʊŋ/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/ˈkɔntə/, /kontə/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/ˈiːʁəm/</w:t>
              <w:br/>
              <w:t>/iːrem/</w:t>
              <w:br/>
              <w:t>/ʔˈiːʁəm/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  <w:br/>
              <w:t>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/ˈfʁaʊ̯ən/, /frauən/, /fʁaʊ̯ən/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/ˈvɛːʁənt/</w:t>
              <w:br/>
              <w:t>/veːrənt/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  <w:br/>
              <w:t>10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/ˈvʏʁdn̩/</w:t>
              <w:br/>
              <w:t>/vyədən/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  <w:br/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/ˈʃteːən/, /steːhən/, /ˈʃteː.ən/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/jaː/</w:t>
              <w:br/>
              <w:t>[jäː]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/ˌuːʔɛsˈʔaː/, /uːsaː/, /ˌuː.ɛsˈaː/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/haɪ̯st/, /haist/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/diːs/</w:t>
              <w:br/>
              <w:t>[ˈdiːs]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/t͡suˈʁʏk/</w:t>
              <w:br/>
              <w:t>/t͡suːryk/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/ˈkɪndɐ/, /kində/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/ˈdɛsn̩/</w:t>
              <w:br/>
              <w:t>/desən/</w:t>
              <w:br/>
              <w:t>/ˈdɛsən/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/ˈiːnən/</w:t>
              <w:br/>
              <w:t>/iːnən/</w:t>
              <w:br/>
              <w:t>[ˈʔiːnən]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  <w:br/>
              <w:t>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/ˈdeːʁən/</w:t>
              <w:br/>
              <w:t>/deːrən/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/zoˈɡaːɐ̯/</w:t>
              <w:br/>
              <w:t>/t͡soːɡaə/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/ˈfʁaːɡə/</w:t>
              <w:br/>
              <w:t>/fraɡə/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  <w:br/>
              <w:t>спрашивает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/ˈeːɐ̯stə/</w:t>
              <w:br/>
              <w:t>/ˈɛʁstə/</w:t>
              <w:br/>
              <w:t>/eəstə/</w:t>
              <w:br/>
              <w:t>/ˈeːrstə/</w:t>
              <w:br/>
              <w:t>[ˈʔeːɐ̯stə]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/ɡaːp/, /ɡap/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/liːkt/, /liːɡt/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/ɡaːɐ̯/, /ɡaə/, /ɡaːr/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/daˈfɔn/</w:t>
              <w:br/>
              <w:t>/ˈdaːfɔn/</w:t>
              <w:br/>
              <w:t>/daːfon/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/ˈɡɛstɐn/</w:t>
              <w:br/>
              <w:t>/ɡesteən/</w:t>
              <w:br/>
              <w:t>/ˈɡɛstərn/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/ˈɡeːbm̩/</w:t>
              <w:br/>
              <w:t>/ˈɡeːbn̩/</w:t>
              <w:br/>
              <w:t>/ɡeːbən/</w:t>
              <w:br/>
              <w:t>[ɡeːb(ə)n]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/taɪ̯l/</w:t>
              <w:br/>
              <w:t>/tail/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  <w:br/>
              <w:t>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/ˌpoliˈt͡saɪ̯/, /poːliːt͡saie/, [ˌpo.liˈt͡saɪ̯]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/ˈhɛtə/</w:t>
              <w:br/>
              <w:t>/hetə/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/ˈaɪ̯ɡənən/, /aieɡeːnən/, [ˈʔaɪɡn̩ən]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/kaʊ̯m/</w:t>
              <w:br/>
              <w:t>/kaum/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/ziːt/, /t͡siːt/, [ziːt]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/ˈɡʁoːsə/</w:t>
              <w:br/>
              <w:t>/krosə/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  <w:br/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/ˈvaɪ̯təʁə/</w:t>
              <w:br/>
              <w:t>/vaietərə/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/ˈzeːən/</w:t>
              <w:br/>
              <w:t>/zeːn/</w:t>
              <w:br/>
              <w:t>/t͡seːhən/</w:t>
              <w:br/>
              <w:t>/ˈzeː.ən/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/maxt/</w:t>
              <w:br/>
              <w:t>[maxt]</w:t>
              <w:br/>
              <w:t>/maχt/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  <w:br/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/ˈanˌɡaːbn̩/, /aŋaːbən/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/ˈveːnɪɡɐ/</w:t>
              <w:br/>
              <w:t>/veːniçə/</w:t>
              <w:br/>
              <w:t>[ˈveːniɡɐ]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/ɡəˈʁaːdə/</w:t>
              <w:br/>
              <w:t>/ɡeːradə/</w:t>
              <w:br/>
              <w:t>/ɡəˈraːdə/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/ɡɛlt/, /ɡelt/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/ˈmʏnçn̩/, /mynxən/, /ˈmʏnçən/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/ˈdɔɪ̯t͡ʃə/</w:t>
              <w:br/>
              <w:t>/doyt͡ʃə/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/ˈalən/</w:t>
              <w:br/>
              <w:t>/alən/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/daˈʁaʊ̯f/</w:t>
              <w:br/>
              <w:t>/ˈdaːʁaʊ̯f/</w:t>
              <w:br/>
              <w:t>/daːrauf/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/ˈʃpɛːtɐ/</w:t>
              <w:br/>
              <w:t>/spetə/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/ˈkœnə/, /kønə/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/ˈdɛsˈhalp/</w:t>
              <w:br/>
              <w:t>/deshalp/</w:t>
              <w:br/>
              <w:t>/ˈdɛshalp/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/ˈalɐ/, /alə/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/kaːm/, /kam/, [kaːm]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/ˈaʁbaɪ̯t/, /aəbait/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/mɪç/, /mix/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/ɡeːɡn̩ˈʔyːbɐ/</w:t>
              <w:br/>
              <w:t>/ɡeːɡŋ̩ˈʔyːbɐ/</w:t>
              <w:br/>
              <w:t>/ɡeːɡənybə/</w:t>
              <w:br/>
              <w:t>[ɡeːɡŋ̍ˈʔyːbɐ]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/ˈnɛːçstən/, /nekstən/, [ˈnɛːçstən]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/blaɪ̯pt/</w:t>
              <w:br/>
              <w:t>/plaibt/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/ˈveːnɪk/</w:t>
              <w:br/>
              <w:t>/ˈveːnɪç/</w:t>
              <w:br/>
              <w:t>/veːnik/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/ˈlaŋə/</w:t>
              <w:br/>
              <w:t>/laŋə/</w:t>
              <w:br/>
              <w:t>[ˈlaŋə]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/ɡəˈmaxt/, /ɡeːmaxt/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/veːɐ̯/</w:t>
              <w:br/>
              <w:t>/və/</w:t>
              <w:br/>
              <w:t>/veːr/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/miːɐ̯/</w:t>
              <w:br/>
              <w:t>/miə/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/ˈɡeːən/</w:t>
              <w:br/>
              <w:t>/ɡeːhən/</w:t>
              <w:br/>
              <w:t>[ˈɡeːən]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/bɛʁˈliːnɐ/, /beəlinə/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берлина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/maːl/</w:t>
              <w:br/>
              <w:t>/mal/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/vɛk/</w:t>
              <w:br/>
              <w:t>/vek/</w:t>
              <w:br/>
              <w:t>[veːk]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/tseːdeːˈʔuː/, /kduː/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/ˈvɔltə/, /voltə/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/zɛks/</w:t>
              <w:br/>
              <w:t>/zɛçs/</w:t>
              <w:br/>
              <w:t>/t͡seks/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  <w:br/>
              <w:t>6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/ˈkaɪ̯nən/, /kaiənən/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/ˈvɔxə/, /voxə/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/daˈɡeːɡn̩/</w:t>
              <w:br/>
              <w:t>/ˈdaːɡeːɡn̩/</w:t>
              <w:br/>
              <w:t>/daːɡeːɡən/</w:t>
              <w:br/>
              <w:t>[daˈɡeːɡŋ̩]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/ˈaltn̩/</w:t>
              <w:br/>
              <w:t>/altən/</w:t>
              <w:br/>
              <w:t>/ˈʔaltən/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старым</w:t>
              <w:br/>
              <w:t>старикам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/ˈmøːklɪç/, /møklix/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/ɡɪlt/, /ɡilt/, /ˈɡɪlt/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/ɛɐ̯ˈklɛːɐ̯tə/, /eəkleətə/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/ˈmʏsə/, /mysə/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/ˈkœntn̩/, /køntən/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/ɡəˈʃɪçtə/, /ɡeːʃixtə/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/t͡suˈzamən/</w:t>
              <w:br/>
              <w:t>/t͡suːsamən/</w:t>
              <w:br/>
              <w:t>/tsuˈzamən/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/ˈfɪndn̩/, /findən/, [ˈfɪndn̩]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/taːk/, /tæɡ/, /tɛk/, /tak/, /taːk/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/aʁt/, /aːɐ̯t/, /aət/, /aːrt/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/ɛɐ̯ˈhaltn̩/, /eəhaltən/, /ɛʁˈhaltən/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/ˈdɔlaʁ/, /dolaə/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/ˈvɔxn̩/, /voːxən/, /ˈvɔχn/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/ˈjeːdɐ/</w:t>
              <w:br/>
              <w:t>/jedə/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/niː/</w:t>
              <w:br/>
              <w:t>/niə/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/ˈblaɪ̯bm̩/, /ˈblaɪ̯bn̩/, /plaiebən/, /ˈblaɪ̯bən/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/bəˈzɔndɐs/</w:t>
              <w:br/>
              <w:t>/beːsondeəs/</w:t>
              <w:br/>
              <w:t>[bəˈzɔndɐs]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/ˈjaːʁəs/, /jaːres/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/t͡suˈnɛːçst/</w:t>
              <w:br/>
              <w:t>/t͡suːnekst/</w:t>
              <w:br/>
              <w:t>/tsuˈnɛːçst/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/ˈdeːɐ̯t͡saɪ̯t/</w:t>
              <w:br/>
              <w:t>/deət͡sait/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/aˈlaɪ̯n/</w:t>
              <w:br/>
              <w:t>/alain/</w:t>
              <w:br/>
              <w:t>/(ʔ)aˈlaɪn/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/ˈdɔɪ̯tlɪç/, /doytlix/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/ɛntˈvɪklʊŋ/, /əntvikluŋk/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/vaɪ̯s/</w:t>
              <w:br/>
              <w:t>/vais/</w:t>
              <w:br/>
              <w:t>[vaɪs]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  <w:br/>
              <w:t>белизна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/ˈaɪ̯nɪɡə/</w:t>
              <w:br/>
              <w:t>/aiəniçə/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/ˈzɔltn̩/</w:t>
              <w:br/>
              <w:t>/t͡soltən/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/pʁɛziˈdɛnt/, /presiːdənt/, [pʁɛziˈdɛnt]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/ɡəˈvɔʁdn̩/, /ɡeːvoədən/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/ʃtat/</w:t>
              <w:br/>
              <w:t>/stat/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/bɔn/</w:t>
              <w:br/>
              <w:t>/bon/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/ɪnˈt͡svɪʃn̩/</w:t>
              <w:br/>
              <w:t>/int͡sviːʃən/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/ˈfʁaɪ̯taːk/, /fraietak/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/pʁoː/</w:t>
              <w:br/>
              <w:t>/proː/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/ˈzaɪ̯nəs/, /t͡saiənes/, /zaɪ̯nəs/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/ˈmoːntaːk/, /ˈmoːnˌtaːk/, /montak/, /ˈmoːnˌtaːk/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/ɔɪ̯ˈʁoːpa/, /oyhroːpaː/, /ɔʏ̯ˈʁoːpa/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/ˈʃliːslɪç/</w:t>
              <w:br/>
              <w:t>/ʃliːslix/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/ˈzɔntaːk/, /ˈzɔnˌtaːk/, /t͡sontak/, /ˈzɔntaːk/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/ˈaɪ̯nfax/, /ainfax/, /ˈʔaɪ̯nfax/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/ɡəˈhøːɐ̯t/, /ɡeːhøət/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/ˈeːɐ/</w:t>
              <w:br/>
              <w:t>/eːə/</w:t>
              <w:br/>
              <w:t>/r/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/ɔft/</w:t>
              <w:br/>
              <w:t>/oft/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/t͡saːl/, /tsaːl/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/ˈneːbm̩/</w:t>
              <w:br/>
              <w:t>/ˈneːbn̩/</w:t>
              <w:br/>
              <w:t>/neːbən/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наряду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/hɛlt/, /helt/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/vaɪ̯t/</w:t>
              <w:br/>
              <w:t>/vait/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/paʁˈtaɪ̯/, /paətaie/, /parˈtaɪ̯/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/ˈmaɪ̯stn̩/, /maistən/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/ˈteːma/, /teːmaː/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/t͡saɪ̯kt/, /t͡saiɡt/, /tsaɪ̯kt/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/poliˈtiːk/, /poliˈtɪk/, /poːliːtik/, /poliˈtiːk/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/ˈt͡svaɪ̯tn̩/, /t͡svaietən/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/ˈjanuaːɐ̯/, /jaːnuaə/, /ˈjanuaːr/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insgesamt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/ɪnsɡəˈzamt/</w:t>
              <w:br/>
              <w:t>/ˈɪnsɡəˌzamt/</w:t>
              <w:br/>
              <w:t>/insɡeːsamt/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/jeː/</w:t>
              <w:br/>
              <w:t>/jə/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/ˈanˌfaŋ/, /anfaŋk/, /ˈʔanfaŋ/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/ˈhɪntɐ/</w:t>
              <w:br/>
              <w:t>/hintə/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/ˈeːbn̩ˌfals/</w:t>
              <w:br/>
              <w:t>/ebənfals/</w:t>
              <w:br/>
              <w:t>/ˈeːbn̩fals/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/ɡɪŋ/, /ɡiŋk/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/ˈmɪtʔaʁˌbaɪ̯tɐ/, /miːtaəbaitə/, /ˈmɪtarˌbaɪ̯tər/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/daˈʁyːbɐ/</w:t>
              <w:br/>
              <w:t>/ˈdaːʁyːbɐ/</w:t>
              <w:br/>
              <w:t>/daːrybə/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/ˈfiːlən/, /fiːlən/, [ˈfiːlən]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/t͡siːl/, /tsiːl/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/daʁf/, /daəf/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/ˈzaɪ̯tə/, /t͡saitə/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/fɛst/</w:t>
              <w:br/>
              <w:t>/fest/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/hɪn/, /hin/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/ɛɐ̯ˈklɛːɐ̯t/, /eəkleət/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/ˈnaːmən/, /naːmən/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/haʊ̯s/, /haus/, [haʊ̯s]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/ˈfʁaŋkfʊʁt/</w:t>
              <w:br/>
              <w:t>/fraŋkfuət/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франкфурт-на-майне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/ɡəˈzɛlʃaft/, /ɡeːselʃaft/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Mittwoch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/ˈmɪtˌvɔx/, /mitvox/, /ˈmɪtvɔx/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/ˈdaːmaːls/</w:t>
              <w:br/>
              <w:t>/daːmals/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/ˈdiːnsˌtaːk/, /diːnstak/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/ˈhɪlfə/, /hilfə/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/maɪ̯/, /maie/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/maʁkt/, /maəkt/, /markt/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/ˈtaːɡə/, /taɡə/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/ˈdɔnɐsˌtaːk/, /doneəstak/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/ˈhaltn̩/, /haltən/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/ɡlaɪ̯ç/</w:t>
              <w:br/>
              <w:t>/klaix/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/ˈneːmən/</w:t>
              <w:br/>
              <w:t>/neːmən/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/ˈzɔlçə/</w:t>
              <w:br/>
              <w:t>/t͡solxə/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/ɛntˈʃaɪ̯dʊŋ/, /ənt͡ʃaieduŋk/, /ʔɛntˈʃaɪ̯dʊŋ/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/ˈbɛsɐ/</w:t>
              <w:br/>
              <w:t>/besə/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/ˈaltə/</w:t>
              <w:br/>
              <w:t>/altə/</w:t>
              <w:br/>
              <w:t>[altə]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  <w:br/>
              <w:t>старик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/ˈlɔɪ̯tə/, /loytə/, /ˈlɔʏ̯tə/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/ɛɐ̯ˈɡeːpnɪs/, /eəɡepnis/, [ɛɐ̯ˈɡeːpnɪs]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/ˈzamstaːk/, /t͡samstak/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/ˈzaːɡn̩/</w:t>
              <w:br/>
              <w:t>/ˈzaːɡŋ̩/</w:t>
              <w:br/>
              <w:t>/t͡saːɡən/</w:t>
              <w:br/>
              <w:t>/zaːɡən/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/zʏsˈteːm/, /system/, /zɪsˈteːm/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/mɛʁt͡s/, /meət͡s/, /mɛrts/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/tuːn/, /tun/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/ˈmoːnatn̩/, /moːnaːtən/, [ˈmoːnatn̩]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/ˈklaɪ̯nən/</w:t>
              <w:br/>
              <w:t>/klaiənən/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маленьким</w:t>
              <w:br/>
              <w:t>малышам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/laŋ/, /laŋk/, /laŋ(k)/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/ˈbʁɪŋən/, /priŋən/, /ˈbrɪŋən/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/ˈvɪsn̩/</w:t>
              <w:br/>
              <w:t>/visən/</w:t>
              <w:br/>
              <w:t>/ˈvɪsən/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/ˈkɔstn̩/</w:t>
              <w:br/>
              <w:t>/kostən/</w:t>
              <w:br/>
              <w:t>/ˈkɔstən/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/ɛɐ̯ˈfɔlk/, /eəfolk/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/bəˈkant/, /beːkant/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/ˈfɪndət/, /findet/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/daˈʁan/</w:t>
              <w:br/>
              <w:t>/ˈdaːʁan/</w:t>
              <w:br/>
              <w:t>/daːran/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/ˈkʏnftɪk/</w:t>
              <w:br/>
              <w:t>/ˈkʏnftɪç/</w:t>
              <w:br/>
              <w:t>/kynftik/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/axt/</w:t>
              <w:br/>
              <w:t>[axt]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  <w:br/>
              <w:t>8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/ˈɡʁyːnən/</w:t>
              <w:br/>
              <w:t>/kryːnən/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зелень</w:t>
              <w:br/>
              <w:t>зеленеть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/ʃnɛl/, /ʃnel/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/ɡʁʊnt/, /krunt/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/ʃaɪ̯nt/, /ʃaint/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/ˈt͡suːˌkʊnft/, /t͡suːkunft/, /ˈtsuːˌkʊnft/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Stuttgart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/ˈʃtʊtɡaʁt/</w:t>
              <w:br/>
              <w:t>/stutɡaət/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штутгарт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/bɪn/, /bin/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/ˈliːɡn̩/, /ˈliːɡŋ̩/, /liːɡən/, /ˈliːɡən/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/poˈliːtɪʃn̩/, /poːliːtiʃən/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/ˈɡʁʊpə/, /krupə/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/ˈʁɔlə/, /rolə/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/ʃtɛlt/, /stelt/, [ʃtɛlt]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/ˈjuːni/, /juːniː/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/ˈziːbm̩/</w:t>
              <w:br/>
              <w:t>/ˈziːbn̩/</w:t>
              <w:br/>
              <w:t>/t͡siːbən/</w:t>
              <w:br/>
              <w:t>/ˈziːbən/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</w:t>
              <w:br/>
              <w:t>7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/zɛpˈtɛmbɐ/, /t͡septembə/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/ˈnɛːmlɪç/, /nemlix/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/ˈmɛnɐ/, /menə/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Oktober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/ɔkˈtoːbɐ/, /oktobə/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/ˈaɪ̯ɡənə/, /aieɡənə/, [ˈʔaɪ̯ɡənə]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/ɡəˈɡeːbm̩/, /ɡəˈɡeːbn̩/, /ɡeːɡebən/, /ɡəˈɡeːbn̩/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/aʊ̯sɐˈdeːm/</w:t>
              <w:br/>
              <w:t>/ˈaʊ̯sɐdeːm/</w:t>
              <w:br/>
              <w:t>/auseədem/</w:t>
              <w:br/>
              <w:t>[ˈaʊ̯sɐdeːm]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/ˈʃtʊndn̩/, /stundən/, /ˈʃtʊndən/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/ˈaɪ̯ɡn̩tlɪç/</w:t>
              <w:br/>
              <w:t>/aieɡəntlix/</w:t>
              <w:br/>
              <w:t>/ˈaɪ̯ɡəntlɪç/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/ˈmeːtɐ/, /metə/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/pʁoˈbleːmə/, /proplemə/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/fiˈlaɪ̯çt/</w:t>
              <w:br/>
              <w:t>/fiːlaixt/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/ˈeːbənzoː/</w:t>
              <w:br/>
              <w:t>/ebənsoː/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/bəˈʁaɪ̯ç/, /beːraix/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Beispiel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/t͡sʊm ˈbaɪ̯ˌʃpiːl/</w:t>
              <w:br/>
              <w:t>/t͡sum baispiːl/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/ˈhøːə/, /høːə/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/faˈmiːli̯ə/, /faːmiːliə/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/bɪlt/, /bilt/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/ˈlɛndɐn/, /lendeən/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/ɪnfɔʁmaˈt͡si̯oːnən/, /infoəmatsioːnən/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/ˈfʁaŋkʁaɪ̯ç/, /fraŋkraix/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/ˈtaːɡn̩/, /ˈtaːɡŋ̩/, /taːɡən/, /ˈtaːɡən/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/ʃveːɐ̯/, /ʃvə/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/t͡suˈfoːɐ̯/</w:t>
              <w:br/>
              <w:t>/t͡suːfoə/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/ɡəˈnaʊ̯/</w:t>
              <w:br/>
              <w:t>/ɡeːnauh/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/aˈpʁɪl/, /april/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/ˈʃtɛlən/</w:t>
              <w:br/>
              <w:t>/stelən/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/nɔɪ̯/</w:t>
              <w:br/>
              <w:t>/noyh/</w:t>
              <w:br/>
              <w:t>/nɔʏ̯/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/ɛɐ̯ˈvaʁtət/, /eəvaətet/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 ожиданиям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/ˈhambʊʁk/, /hambuək/, /ˈhambʊɐ̯k/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/ˈzɪçɐ/</w:t>
              <w:br/>
              <w:t>/t͡sixə/</w:t>
              <w:br/>
              <w:t>/ˈzɪçər/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/ˈfyːʁən/, /fyːrən/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/ˈyːbɐ/</w:t>
              <w:br/>
              <w:t>/ybə/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</w:t>
              <w:br/>
              <w:t>над, поверх, 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/ˈmeːʁəʁə/</w:t>
              <w:br/>
              <w:t>/meːrərə/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/ˈvɪʁtʃaft/, /viət͡ʃaft/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/mɪˈli̯oːn/, /mɪˈli̯oːnən/, /mioː/, /mɪli̯oːn/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/pʁoˈɡʁam/, /prokram/, /proˈɡram/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/ɔfn̩ˈbaːɐ̯/</w:t>
              <w:br/>
              <w:t>/ˈɔfn̩baːɐ̯/</w:t>
              <w:br/>
              <w:t>/ofənbaə/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/ˈvaɪ̯təʁən/, /vaieteːrən/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/naˈtyːɐ̯lɪç/</w:t>
              <w:br/>
              <w:t>/naːtyəlix/</w:t>
              <w:br/>
              <w:t>/naˈtyːʁlɪç/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/ˈkɔntn̩/, /kontən/, /ˈkɔntən/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/ʃtaʁk/, /staək/, /ʃtark/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Dezember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/deˈt͡sɛmbɐ/, /deːt͡sembə/, /deˈtsɛmbɐ/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/ˈjuːli/, /juːliː/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/ˈɡant͡sə/</w:t>
              <w:br/>
              <w:t>/ɡant͡sə/</w:t>
              <w:br/>
              <w:t>/ɡantsə/</w:t>
              <w:br/>
              <w:t>/ˈɡantsə/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/kɔˈmɛndn̩/, /koməndən/, [ˈkɔməndn̩]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/ˈkʊndn̩/, /kundən/, /ˈkʊndən/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/bəˈkɔmən/, /beːkomən/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/ˈeːbn̩/, /ˈeːbm̩/, /ebən/, /eːbən/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/ˈklaɪ̯nə/</w:t>
              <w:br/>
              <w:t>/klainə/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  <w:br/>
              <w:t>малыш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/tʁɔt͡s/</w:t>
              <w:br/>
              <w:t>/trot͡s/</w:t>
              <w:br/>
              <w:t>/trɔts/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упорствуй</w:t>
              <w:br/>
              <w:t>вопреки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/ˈvɪʁklɪç/, /viəklix/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/ˈlaːɡə/, /laɡə/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/ˈlɛndɐ/, /lendə/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/laɪ̯çt/, /laixt/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/ɡəˈkɔmən/, /ɡeːkomən/, [ɡəˈkɔmən]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/ʃpiːl/, /spiːl/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/laʊ̯t/</w:t>
              <w:br/>
              <w:t>/laut/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</w:t>
              <w:br/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/noˈvɛmbɐ/, /noːfembə/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/kʊʁt͡s/</w:t>
              <w:br/>
              <w:t>/kuət͡s/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/poˈliːtɪʃə/</w:t>
              <w:br/>
              <w:t>/poːliːtiʃə/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/fyːɐ̯t/, /fyːət/, /fyːrt/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/ˈɪnɐhalp/</w:t>
              <w:br/>
              <w:t>/ineəhalp/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/ˈʊnzəʁə/</w:t>
              <w:br/>
              <w:t>/unsərə/</w:t>
              <w:br/>
              <w:t>[ˈʔʊnz(ə)ʁə]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/maɪ̯nt/, /maint/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 wieder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 ˈviːdɐ/</w:t>
              <w:br/>
              <w:t>/imər viːdə/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и 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/fɔʁm/, /foəm/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/ˈmʏnçnɐ/, /mynxnə/, [ˈmʏnçnɐ]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мюнхена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/aːˈɡeː/, /aˑˈɡeː/, /ak/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/ˈandɐs/</w:t>
              <w:br/>
              <w:t>/ˈandɐsm̩/</w:t>
              <w:br/>
              <w:t>/ˈandɐsn̩/</w:t>
              <w:br/>
              <w:t>/ˈandɐsɐ/</w:t>
              <w:br/>
              <w:t>/ˈandɐsə/</w:t>
              <w:br/>
              <w:t>/ˈandɐsəs/</w:t>
              <w:br/>
              <w:t>/andeəs/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/ˈiːʁəs/</w:t>
              <w:br/>
              <w:t>/iːres/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  <w:br/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/ˈfœlɪk/</w:t>
              <w:br/>
              <w:t>/ˈfœlɪç/</w:t>
              <w:br/>
              <w:t>/følik/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/ˈbaɪ̯ʃpiːlsˌvaɪ̯zə/</w:t>
              <w:br/>
              <w:t>/baispiːlsvaisə/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примеру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/ˈɡuːtə/</w:t>
              <w:br/>
              <w:t>/ɡutə/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  <w:br/>
              <w:t>имуществу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/bɪsˈlaŋ/</w:t>
              <w:br/>
              <w:t>/bislaŋk/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сих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/aʊ̯ˈɡʊst/, /ˈaʊ̯ɡʊst/, /auhɡust/, /aʊ̯ˈɡʊst/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/ˈjeːdə/</w:t>
              <w:br/>
              <w:t>/jedə/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GmbH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/ɡeːʔɛmbeːˈhaː/, /ɡmbh/, [ɡeːʔɛmbeːˈhaː]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 с ограниченной ответственностью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/fɪlm/, /film/, /ˈfɪlm/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/miˈnuːtn̩/, /miˈnuːtən/, /miːnuːtən/, /miˈnuːtn̩/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/ɛɐ̯ˈʁaɪ̯çt/, /eəraixt/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/ˈbaɪ̯də/</w:t>
              <w:br/>
              <w:t>/baidə/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/muˈziːk/, /muːsik/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/kʁiˈtiːk/, /kʁɪˈtiːk/, /kriːtik/, /kʁiˈtiːk/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/ˈmɪtə/, /mitə/, /ˈmɪ.tə/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/fɛɐ̯ˈfyːɡʊŋ/, /feəfyːɡuŋk/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/buːx/, /bux/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/ˈdʏʁfn̩/, /dyəfən/, /ˈdʏrfən/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/ˈjeːvaɪ̯ls/, /jeːvails/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/ˈaɪ̯nɪɡn̩/, /aiəniçən/, [ˈʔaɪ̯nɪɡən]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/ˈʊmˌzat͡s/, /umsat͡s/, [ˈʔʊmzats]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/ˈʃpiːlən/</w:t>
              <w:br/>
              <w:t>/spiːlən/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/ˈdɛɪ̯tn̩/, /daːtən/, [ˈdaːtn̩]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/ˈvɛlçə/</w:t>
              <w:br/>
              <w:t>/velxə/</w:t>
              <w:br/>
              <w:t>/ˈvɛl.çə/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бы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/paːɐ̯/</w:t>
              <w:br/>
              <w:t>/paːə/</w:t>
              <w:br/>
              <w:t>/paːr/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/naːxˈdeːm/</w:t>
              <w:br/>
              <w:t>/naxdem/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того,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/kʊnst/, /kunst/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/ˈɔɪ̯ʁo/, /oyhroː/, /ˈɔʏ̯ro/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/ɡəˈbʁaxt/, /ɡepraxt/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/pʁoˈbleːm/, /proplem/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/ˈjeːdn̩/</w:t>
              <w:br/>
              <w:t>/jeːdən/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/ˈʃpʁɛçɐ/, /sprexə/, /ˈʃprɛçər/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/ʁɛçt/</w:t>
              <w:br/>
              <w:t>/rext/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/ɛɐ̯ˈnɔɪ̯t/, /eənoyt/, /ɛʁˈnɔɪ̯t/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/lɛŋst/</w:t>
              <w:br/>
              <w:t>/leŋst/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/ˌɔɪ̯ʁoˈpɛːɪʃn̩/</w:t>
              <w:br/>
              <w:t>/oyhroːpeiːʃən/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/ˈɛltɐn/, /elteən/, /ˈɛltərn/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/bəˈɡɪn/, /beːɡin/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/bəˈʃteːt/, /besteːt/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/ˈmɪndəstn̩s/</w:t>
              <w:br/>
              <w:t>/mindestəns/</w:t>
              <w:br/>
              <w:t>/ˈmɪndəstəns/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/ˈmaxtə/, /maxtə/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/ˈbiːtət/, /biːtet/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/ˈbʏʁɡɐ/, /byəɡə/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/ˈtʁeːnɐ/, /ˈtʁɛɪ̯nɐ/, /ˈtʁɛːnɐ/, /trainə/, /ˈtʁɛːnɐ/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/ˈfʁaːɡn̩/</w:t>
              <w:br/>
              <w:t>/ˈfʁaːɡŋ̩/</w:t>
              <w:br/>
              <w:t>/fraːɡən/</w:t>
              <w:br/>
              <w:t>/ˈfʁaːɡən/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/klaːɐ̯/</w:t>
              <w:br/>
              <w:t>/klaə/</w:t>
              <w:br/>
              <w:t>[kläː(ɐ̯)]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/ˈzaɪ̯tn̩/, /t͡saietən/, /ˈzaɪ̯tən/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/ɡəˈhøːʁən/, /ɡeːhøːrən/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/ˈeːɐ̯stmaːls/</w:t>
              <w:br/>
              <w:t>/eəstmals/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Februar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/ˈfeːbʁuaːɐ̯/, /fepruaə/, /ˈfeːbruaːr/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/ˈt͡saɪ̯ɡn̩/, /ˈt͡saɪ̯ɡŋ̩/, /t͡saieɡən/, /ˈt͡saɪ̯ɡən/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/ˈtiːtl̩/, /ˈtɪtl̩/, /tietel/, /ˈtiːtl/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/ʃtʏk/, /styk/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/ˈɡʁøːstn̩/, /krøstən/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FDP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/ɛfdeːˈpeː/, /fdp/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свдп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/zɛt͡st/, /t͡set͡st/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/veːɐ̯t/</w:t>
              <w:br/>
              <w:t>/vɛʁt/</w:t>
              <w:br/>
              <w:t>/veət/</w:t>
              <w:br/>
              <w:t>/veːrt/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/ˈfʁaŋkfʊʁtɐ/, /fraŋkfuətə/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франкфурта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/ʃtaːt/, /staːt/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/ˈmœçtə/, /møxtə/, /ˈmœç.tʰə/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/daˈheːɐ̯/</w:t>
              <w:br/>
              <w:t>/ˈdaːheːɐ̯/</w:t>
              <w:br/>
              <w:t>/daːə/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/ˈvɔlə/, /volə/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/ˈbʊndəsʁeˌɡiːʁʊŋ/, /bundesreːɡiːruŋk/, [ˈbʊndəsʀeˌɡiːʀʊŋ]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lediglich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/ˈleːdɪklɪç/</w:t>
              <w:br/>
              <w:t>/leːdiklix/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/kʁiːk/, /kriːk/, [kʁiːk]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/ˈɔp͡fɐ/, /op͡fə/, /ˈɔpfər/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/toːt/, /tot/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/nɪmt/, /nimt/, [nɪmt]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/ˈfɪʁma/, /fiəmaː/, /fɪrma/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/t͡suˈlɛt͡st/</w:t>
              <w:br/>
              <w:t>/t͡suːlet͡st/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/vɛʁk/, /veək/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/ˈhoːən/, /hoːhən/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 anderem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 ˈandəʁəm/</w:t>
              <w:br/>
              <w:t>/untər andeːrem/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/ˈkɪʁçə/, /kiəxə/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/ˈvaɪ̯tɐhɪn/</w:t>
              <w:br/>
              <w:t>/vaieteəhin/</w:t>
              <w:br/>
              <w:t>[ˈvaɪ̯tɐhɪn]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/ˈɡeːbə/, /ɡebə/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/ɡəˈʃtɛlt/, /ɡestelt/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/ˈmɪtˌɡliːdɐ/, /mitkliːdə/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/ˈʁaːmən/, /raːmən/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/ˈt͡svaɪ̯tə/</w:t>
              <w:br/>
              <w:t>/t͡svaitə/</w:t>
              <w:br/>
              <w:t>[ˈtsvaɪ̯tə]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/paˈʁiːs/, /ˈpaːʁɪs/, /paːris/, /paˈʁiːs/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/zituaˈt͡si̯oːn/, /t͡siːtuatsion/, [zitʊ̯aˈt͡si̯oːn]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/ɡəˈfʊndn̩/, /ɡeːfundən/, /ɡəˈfʊndən/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Wochenende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/ˈvɔxn̩ˌʔɛndə/, /voːxeːnəndə/, /ˈvɔxənˌɛndə/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уикэнд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/ˌɪntɐnat͡si̯oˈnaːlən/</w:t>
              <w:br/>
              <w:t>/inteənatsioːnaːlən/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/ˈvasɐ/, /vasə/, /ˈva.sər/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/zɔnst/</w:t>
              <w:br/>
              <w:t>/t͡sonst/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/ʃtant/</w:t>
              <w:br/>
              <w:t>/stant/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</w:t>
              <w:br/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Hälfte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/ˈhɛlftə/, /helftə/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/ˈmøːklɪçkaɪ̯t/, /møklixkait/, /ˈmøːklɪçˌkaɪ̯t/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/fɛɐ̯ˈzuːxt/, /feəsuxt/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/bliːp/, /pliːp/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/ˈjʊŋə/</w:t>
              <w:br/>
              <w:t>/juŋə/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 потомство</w:t>
              <w:br/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/ˈmeːɐ̯haɪ̯t/, /meːəhait/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/ˈʃtʁaːsə/, /strasə/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/ˈzaxə/, /t͡saxə/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/ˈaʁbaɪ̯tn̩/</w:t>
              <w:br/>
              <w:t>/aəbaietən/</w:t>
              <w:br/>
              <w:t>/ˈaʁbaɪ̯tən/</w:t>
              <w:br/>
              <w:t>/ˈʔaʁbaɪ̯tn̩/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/ˈmoːnatə/, /moːnatə/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/ˈmʊtɐ/, /mutə/, /ˈmʊtər/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/bəˈʁɪçtət/, /beːrixtet/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/ˈlɛt͡stə/</w:t>
              <w:br/>
              <w:t>/let͡stə/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/ɡəˈʁɪçt/, /ɡeːrixt/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/ˈvɔltn̩/, /voltən/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zwölf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/t͡svœlf/</w:t>
              <w:br/>
              <w:t>/t͡svølf/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двенадцать</w:t>
              <w:br/>
              <w:t>12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zumindest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/t͡suˈmɪndəst/</w:t>
              <w:br/>
              <w:t>/t͡suːmindest/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меньшей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/ɡəˈnuːk/, /ɡeːnuk/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/ˈvaɪ̯zə/, /vaisə/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/ˈfaːtɐ/, /fatə/, /ˈfaːtər/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/bəˈʁɪçt/, /beːrixt/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/ameʁiˈkaːnɪʃn̩/, /ameːriːkaːniːʃən/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/hoːx/</w:t>
              <w:br/>
              <w:t>/hox/</w:t>
              <w:br/>
              <w:t>/x/</w:t>
              <w:br/>
              <w:t>[hoːx]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/bəˈɡɪnt/, /beːɡint/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/vɔʁt/, /voət/, /vɔrt/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/ɔpˈvoːl/</w:t>
              <w:br/>
              <w:t>/opvoːl/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/kɔp͡f/, /kop͡f/, /kɔpf/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/ʃpiːlt/, /spiːlt/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/ɪntəˈʁɛsə/, /ɪnˈtʁɛsə/, /inteːresə/, /ˌɪn.təˈrɛsə/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/ˈvɛstn̩/, /vestən/, /ˈvɛstən/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/fɛɐ̯ˈloːʁən/, /feəloːrən/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/pʁaɪ̯s/, /prais/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/ˈjeːdəm/, /jeːdem/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/ɛɐ̯ˈʁaɪ̯çn̩/, /eəraiexən/, /ɛɐ̯ˈʁaɪ̯çən/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/ˈzɛt͡sn̩/, /t͡seːt͡sən/, /ˈzɛtsən/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/ʃpʁɪçt/, /sprixt/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/ˈfʁyːɐ/</w:t>
              <w:br/>
              <w:t>/fryːə/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/ˈtaɪ̯ltə/, /tailtə/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/ˈlandəs/, /landes/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/t͡suˈdeːm/</w:t>
              <w:br/>
              <w:t>/t͡suːdem/</w:t>
              <w:br/>
              <w:t>[tsuˈdeːm]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/ˈaɪ̯nt͡sl̩nən/, /aint͡selnən/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/bəˈʁaɪ̯t/, /beːrait/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/blɪk/, /plik/, [blɪk]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/dʁʊk/, /truk/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/ˈbaɪ̯ɐn/, /baieən/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/ˈkiːloˌmeːtɐ/, /ˌkiloˈmeːtɐ/, /kiːloːmetə/, /kiloˈmeːtɐ/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/ɡəˈmaɪ̯nzaːm/</w:t>
              <w:br/>
              <w:t>/ɡeːmainsam/</w:t>
              <w:br/>
              <w:t>/ɡəˈmaɪnza(ː)m/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/bəˈdɔɪ̯tʊŋ/, /beːdoyhtuŋk/, /bəˈdɔʏ̯tʊŋ/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/ʃaŋs/, /ʃɑ̃ːs/, /ˈʃaŋsə/, /ˈʃɑ̃ːsə/, /xankə/, /ˈʃãːs(ə)/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/poˈliːtɪkɐ/, /poˈlɪtɪkɐ/, /poːliːtikə/, /poˈliːtikɐ/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/ˈbɛstn̩/</w:t>
              <w:br/>
              <w:t>/bestən/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лучшим</w:t>
              <w:br/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/ˈanˌzɪçt/, /ansixt/, /ˈʔanzɪçt/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/ˈɛntlɪç/</w:t>
              <w:br/>
              <w:t>/əntlix/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/ˈʃtɛlə/</w:t>
              <w:br/>
              <w:t>/stelə/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  <w:br/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/diˈʁɛkt/, /diːrekt/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Bevölkerung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/bəˈfœlkəʁʊŋ/, /beːfølkeːruŋk/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/ˈzɔlçn̩/, /t͡solxən/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/ˈzɔlə/, /t͡solə/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/ˈjʊŋən/</w:t>
              <w:br/>
              <w:t>/juŋən/</w:t>
              <w:br/>
              <w:t>[ˈjʊŋən]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 потомство</w:t>
              <w:br/>
              <w:t>мальчики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/ˈaɪ̯nˌzat͡s/, /ainsat͡s/, /ˈaɪ̯nzats/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/ˈʁɪçtɪk/</w:t>
              <w:br/>
              <w:t>/ˈʁɪçtɪç/</w:t>
              <w:br/>
              <w:t>/rixtik/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/ˈɡʁøːstə/, /krøstə/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/zoˈfɔʁt/, /t͡soːfoət/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/ˈnɔɪ̯ɐ/</w:t>
              <w:br/>
              <w:t>/noyə/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/ˈeːəˌmaːlɪɡn̩/, /eːeːmaːliːɡən/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/ˈʊnzəʁɐ/, /unsərə/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/ˈdʏʁftə/, /dyəftə/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/ˈʃafn̩/, /ʃafən/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/ˈaʊ̯ɡn̩/, /auhɡən/, /ˈʔaʊ̯ɡŋ̩/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Rußland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/ˈɪntɐnɛt/, /inteənet/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/ʁaʊ̯m/, /raum/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/ˈmanʃaft/, /manʃaft/, [ˈmanʃaft]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/nɔɪ̯n/</w:t>
              <w:br/>
              <w:t>/noyn/</w:t>
              <w:br/>
              <w:t>/nɔʏ̯n/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  <w:br/>
              <w:t>9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/ˈkaːmən/, /kaːmən/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/ˈaʊ̯sˌʃtɛlʊŋ/, /austeluŋk/, /ˈaʊ̯sʃtɛlʊŋ/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/ˈt͡saɪ̯tn̩/, /ˈt͡saɪ̯tən/, /t͡saietən/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/ˈaɪ̯nt͡sɪɡə/, /aint͡siçə/, [ˈʔaɪntsɪɡə]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/ˈmaɪ̯nə/</w:t>
              <w:br/>
              <w:t>/mainə/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/fɛɐ̯ˈfaːʁən/, /feəfaːrən/, [fɛɐ̯ˈfaːʁən]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/ˈanɡəˌboːt/, /aŋeːbot/, /ˈʔanɡəboːt/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ассортимент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/ˈʁɪçtʊŋ/, /rixtuŋk/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/pʁoˈjɛkt/, /proːjekt/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/ˈniːmant/</w:t>
              <w:br/>
              <w:t>/niːmant/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/kamp͡f/, /kam(p)f/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/ˈveːdɐ/</w:t>
              <w:br/>
              <w:t>/vedə/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/ˈtaːtˌzɛçlɪç/</w:t>
              <w:br/>
              <w:t>/ˌtaːtˈzɛçlɪç/</w:t>
              <w:br/>
              <w:t>/tatsexlix/</w:t>
              <w:br/>
              <w:t>/taːtˈzɛçlɪç/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самом деле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/pɛʁˈzoːnən/, /peəsoːnən/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/deːpeːˈʔaː/, /tpaː/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/ɡəˈfyːɐ̯t/, /ɡeːfyːət/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/ɡəˈʃpʁɛːç/, /ɡesprex/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/kʁaɪ̯s/, /krais/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/ˈhamˌbʊʁɡɐ/, /ˈhɛmˌbœːɐ̯ɡɐ/, /hambuəɡə/, /ˈhamˌbʊʁɡɐ/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/ˈʃuːlə/, /ʃulə/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/ˈɡuːtn̩/</w:t>
              <w:br/>
              <w:t>/ɡuːtən/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/ˈhaʊ̯ptˌʃtat/, /hauptstat/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/dʊʁçˈʔaʊ̯s/, /ˈdʊʁçˈʔaʊ̯s/, /duəxaus/, /dʊrçˈaʊ̯s/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/t͡suˈzamənˌʔaʁbaɪ̯t/, /t͡suːsameːnaəbait/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/daˈʁɪn/</w:t>
              <w:br/>
              <w:t>/ˈdaːʁɪn/</w:t>
              <w:br/>
              <w:t>/daːrin/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/ʃʁɪt/, /ʃrit/, [ʃʁɪtʰ]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/maɪ̯st/</w:t>
              <w:br/>
              <w:t>/maist/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большинстве случаев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/ɡʁoːs/, /kros/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/t͡sʊˈfɔlɡə/, /t͡suːfolɡə/, /tsuˈfɔlɡə/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/ˈʃpʁaːxə/, /spraxə/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/ʁeˈɡi̯oːn/, /reːɡion/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/ˈpʊŋktə/, /puŋktə/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/fɛɐ̯ˈɡlaɪ̯ç/, /feəklaix/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/ɡəˈnɔmən/, /ɡeːnomən/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/ˈɡlaɪ̯çn̩/, /klaiexən/, /ˈɡlaɪ̯çən/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/zɔlˈdaːtn̩/, /t͡soldaːtən/, /zɔlˈdaːtn/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/ˌunivɛʁziˈtɛːt/, /uːniːfeəsiːtet/, /ˌuni.vɛʁ.ziˈtɛːt/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/fɛɐ̯ˈʃiːdənən/, /feəʃiːdeːnən/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/kɔˈleːɡn̩/, /koleːɡən/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/ˈnɔɪ̯əs/</w:t>
              <w:br/>
              <w:t>/noyes/</w:t>
              <w:br/>
              <w:t>[ˈnɔɪ̯əs]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/ˈbʏʁɡɐˌmaɪ̯stɐ/, /ˌbʏʁɡɐˈmaɪ̯stɐ/, /byəɡeəmaistə/, /ˈbʏrɡərˌmaɪ̯stər/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/ˈʃtɛltə/, /steltə/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/ˈzɔmɐ/, /t͡somə/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/daˈnaːx/</w:t>
              <w:br/>
              <w:t>/ˈdaːnaːx/</w:t>
              <w:br/>
              <w:t>/daːnax/</w:t>
              <w:br/>
              <w:t>/daˈnaːχ/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/ˈandəʁɐ/, /andərə/, /ˈandərər/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другое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/ɡəˈzaːkt/, /ɡeːsaɡt/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/ˈzɪçɐhaɪ̯t/, /t͡siːxeəhait/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/baʊ̯/, /bauh/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/ˈhandl̩t/, /handelt/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/ˈfɔlɡə/, /folɡə/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/ˈbɪldɐ/, /bildə/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/laːk/, /lak/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/ˈɔstn̩/, /ostən/, /ˈɔstən/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/ˈhandl̩/, /handel/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/ʃpʁaːx/, /sprax/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/ˈaʊ̯fˌɡaːbə/, /aufɡabə/, /ˈʔaʊ̯fˌɡaːbə/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/ʃɛf/, /xef/, [ʃɛf]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/fʁaɪ̯/, /fraie/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/ˈdɛnɔx/</w:t>
              <w:br/>
              <w:t>/dənnox/</w:t>
              <w:br/>
              <w:t>[ˈdɛnɔx]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/ˌdeːdeːˈʔɛʁ/, /dr/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/ˈhoːə/</w:t>
              <w:br/>
              <w:t>/hoːə/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/ˈfɪʁmən/, /fiəmən/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bzw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/bt͡sv/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/koaliˈt͡si̯oːn/, /koaːlitsion/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Mädchen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/ˈmeːtçən/, /ˈmɛːtçən/, /metxən/, /ˈmɛːtçən/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/ɛntˈvɪkl̩t/, /əntviːkelt/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/dɪskʊˈsi̯oːn/, /diskusion/, /dɪskʊˈsjoːn/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/bʁɪŋt/, /priŋt/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/ˈhaʊ̯zə/, /hausə/, [ˈhaʊ̯zə]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/ɡəˈfaːɐ̯/, /ɡeːfaːə/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/pɛʁ/</w:t>
              <w:br/>
              <w:t>/pə/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/t͡suˈɡlaɪ̯ç/</w:t>
              <w:br/>
              <w:t>/t͡suklaix/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/ˈfʁyːəʁən/, /fryːheːrən/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/daˈdʊʁç/</w:t>
              <w:br/>
              <w:t>/ˈdaːdʊʁç/</w:t>
              <w:br/>
              <w:t>/daːduəx/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/ˈɡant͡sn̩/, /ɡant͡sən/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/ɛɐ̯ˈt͡sɛːlt/, /eət͡seːlt/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/ʃtʁaɪ̯t/, /strait/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/ˌfɛɐ̯ˈɡaŋənhaɪ̯t/, /feəɡaŋənhait/, /fɛɐ̯ˈɡaŋənhaɪ̯t/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/paʁˈtaɪ̯n̩/, /paʁˈtaɪ̯ən/, /paətaiən/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/fɛɐ̯ˈhandlʊŋən/, /feəhantluŋən/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/ˈjeːdn̩ˌfals/</w:t>
              <w:br/>
              <w:t>/jeːdənfals/</w:t>
              <w:br/>
              <w:t>/ˈjeːdənˈfals/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всяком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/ɡəˈzeːən/, /ɡeːseːən/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рассмотрении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französischen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/fʁanˈt͡søːzɪʃn̩/, /frant͡søːsiːʃən/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/daˈʁʊntɐ/</w:t>
              <w:br/>
              <w:t>/ˈdaːʁʊntɐ/</w:t>
              <w:br/>
              <w:t>/daːruntə/</w:t>
              <w:br/>
              <w:t>[daˈʁʊntɐ]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том числе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/ˈʃpiːlɐ/, /spiːlə/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/ˈfɔʁdɐtə/, /foədeətə/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/ˈbaɪ̯ˌʃpiːl/, /baispiːl/, /ˈbaɪ̯ʃpiːl/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/ˈmaɪ̯nʊŋ/, /maiənuŋk/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/ˈveːnɪɡn̩/, /veːniːɡən/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Publikum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/ˈpuːblikʊm/, /pupliːkum/, /ˈpuːbliːkʊm/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/zoˈvoːl/</w:t>
              <w:br/>
              <w:t>/t͡soːvoːl/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/ˈmaɪ̯ntə/, /maintə/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/maːk/, /mak/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/ˈaʊ̯to/, /auhtoː/, /ˈaʊ̯toː/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/ˈløːzʊŋ/, /løːsuŋk/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/ˈboːdn̩/, /boːdən/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/pʁɛziˈdɛntn̩/, /presiːdəntən/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/hɪˈnaʊ̯s/, /hiːnaus/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/fɛɐ̯ˈlɛt͡st/, /feəlet͡st/, /fɐˈlɛt͡st/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/ˈvɛltvaɪ̯t/</w:t>
              <w:br/>
              <w:t>/veltvait/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/zoːn/, /t͡soːn/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/bəˈfoːɐ̯/</w:t>
              <w:br/>
              <w:t>/beːfoə/</w:t>
              <w:br/>
              <w:t>/bəˈfoːr/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/ˈpeːtɐ/, /petə/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/ˈkaɪ̯nɐ/</w:t>
              <w:br/>
              <w:t>/kainə/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/pʁodʊkˈt͡si̯oːn/, /proːduktsion/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/ɔʁt/, /oət/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/bʁaʊ̯xt/, /prauxt/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/t͡suˈzamənhaŋ/, /t͡suːsamənhaŋk/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/kɪnt/, /kint/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/fɛɐ̯ˈʔaɪ̯n/, /fɛˈʁaɪ̯n/, /feːrain/, /fɛɐ̯ˈʔaɪ̯n/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/ˈʃpʁɛçn̩/, /spreːxən/, /ˈʃprɛçən/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/ˈakt͡si̯ən/, /aktiən/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/ˈɡlaɪ̯çˌt͡saɪ̯tɪk/</w:t>
              <w:br/>
              <w:t>/ˈɡlaɪ̯çˌt͡saɪ̯tɪç/</w:t>
              <w:br/>
              <w:t>/klaixt͡saietik/</w:t>
              <w:br/>
              <w:t>[ˈɡlaɪ̯çˌtsaɪ̯tɪç]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/ˈlɔndɔn/, /london/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sogenannten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/ˈzoːɡəˌnantn̩/, /t͡soːɡeːnantən/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/ˈʁɪçtɐ/, /rixtə/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/ɡəˈplaːnt/</w:t>
              <w:br/>
              <w:t>/ɡeplant/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/iˈtaːli̯ən/, /iːtaːliːn/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/ˈmɪtl̩/, /mitel/, /ˈmɪtəl/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/heːɐ̯/, /hə/, /heːr/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/ˈfʁaɪ̯lɪç/</w:t>
              <w:br/>
              <w:t>/fraielix/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/mɛnʃ/, /mənʃ/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/ˈɡʁoːsɐ/, /krosə/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/ˈbɔnɐ/, /bonə/, [ˈbɔnɐ]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/ˈveːnɪɡə/</w:t>
              <w:br/>
              <w:t>/veːniçə/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/ˈœfn̩tlɪçn̩/, /øfəntliːxən/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/ʊntɐˈʃtʏt͡sʊŋ/, /unteəstyːt͡suŋk/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/ˈdʁɪtn̩/</w:t>
              <w:br/>
              <w:t>/tritən/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третьим лицам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Bundesrepublik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/ˈbʊndəsʁepuˌbliːk/, /bundesreːpuplik/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федеративная 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Arbeitsplätze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/ˈaʁbaɪ̯t͡sˌplɛt͡sə/, /aəbaitsplet͡sə/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/bəˈdɔɪ̯tət/, /beːdoyhtet/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/fɛlt/, /felt/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/ˈoːbm̩/, /ˈoːbn̩/, /obən/, /ˈʔoːbən/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/ɡəˈzɛt͡st/, /ɡeːset͡st/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/ˈaʊ̯slant/, /auslant/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/miˈnɪstɐpʁɛziˌdɛnt/, /miːnisteəpresiːdənt/, /miˈnɪstɐpʁɛ(ː)ziˌdɛnt/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/fɛɐ̯ˈtʁeːtɐ/, /feətretə/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z.B.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/t͡s.b./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/ˈjeːdəs/</w:t>
              <w:br/>
              <w:t>/jeːdes/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/ˈt͡siːən/, /t͡siːn/, /t͡siːən/, /ˈt͡siːən/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/paʁlaˈmɛnt/, /paəlaːmənt/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/bəˈʁɪçtətə/, /beːrixtetə/, /bəˈʁɪç.tə.tə/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/ˈt͡ʃiːna/, /ˈçiːna/, /xiːnaː/, /ˈçiːna/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/aʊ̯fˈɡʁʊnt/</w:t>
              <w:br/>
              <w:t>/aufkrunt/</w:t>
              <w:br/>
              <w:t>/a͡ʊfˈɡrʊnt/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/vaˈʁʊm/</w:t>
              <w:br/>
              <w:t>/ˈvaːʁʊm/</w:t>
              <w:br/>
              <w:t>/vaːrum/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/ˈkɪndɐn/, /kindeən/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/hɛˈʁaʊ̯s/, /heːraus/, [hɛˈʁaus]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/ˈhɔɪ̯tɪɡn̩/, /hoyhtieɡən/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/ˈanˌtaɪ̯l/, /antail/, /ˈʔantaɪ̯l/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/hɛʁ/, /heər/, /hɛr/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/ˈœfn̩tlɪçˌkaɪ̯t/, /øfəntlixkait/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цffentlichkeit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/ˈaːbm̩t/, /ˈaːbn̩t/, /abənt/, /ˈaːbənt/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/ˈliːbə/</w:t>
              <w:br/>
              <w:t>/liːbə/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  <w:br/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/ˈʁɛçnən/, /rexnən/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/fɛlt/, /felt/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 York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/nev yoək/, /n(j)uˈjɔrk/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нью-йорк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/ɪndʊsˈtʁiː/, /industriə/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Stuttgarter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/ˈʃtʊtɡaʁtɐ/, /stutɡaətə/, [ˈʃtʊtɡaʁtɐ]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штутгарта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/ˈvɛːʁən/, /verən/, /vɛːɐ̯n/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/ˈfoːɐ̯ˌjaːɐ̯/, /foəjaːə/, /ˈfoːrˌjaːr/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/zɪçt/, /t͡sixt/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/iˈdeː/, /iːdeə/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/ˈbaŋkn̩/, /baŋkən/, /ˈbaŋkən/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/fɛɐ̯ˈlasn̩/, /feəlasən/, /fərˈlasən/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/ˈlaɪ̯tɐ/, /laitə/, /ˈlaɪ̯tər/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/ˈbyːnə/, /byːnə/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insbesondere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/ɪnsbəˈzɔndəʁə/</w:t>
              <w:br/>
              <w:t>/insbeːsondərə/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частности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/ˈɔfn̩/, /ˈɔfɱ̍/, /ofən/, /ˈɔfən/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/ʃteːt͡s/, /stets/, /ʃteːts/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/teˈaːtɐ/, /teˈʔaːtɐ/, /teatə/, /teˈaːtɐ/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/ɛntˈʃiːdn̩/, /ənt͡ʃiːdən/, /ʔɛntˈʃiːdn̩/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/ˈʃtaːtn̩/, /ˈʃtaːtən/, /staːtən/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/ɛksˈpɛʁtn̩/, /ekspeətən/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/ɡəˈzɛt͡s/, /ɡeːset͡s/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/ɡəˈʃɛft/, /ɡeːʃeft/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/ˈtɔxtɐ/, /toxtə/, /ˈtɔx.tɐ/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/ˈanɡəˌzɪçt͡s/</w:t>
              <w:br/>
              <w:t>/aŋeːsixts/</w:t>
              <w:br/>
              <w:t>/ˈʔanɡəzɪçts/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ввиду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/ˈɡɛltn̩/, /ɡeltən/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/ɛɐ̯ˈvaʁtn̩/, /eəvaətən/, /ɛɐ̯ˈvaʁtən/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/lɔɪ̯ft/, /loyft/, [lɔʏ̯ft]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/ˈfɔʁdɐt/, /foədeət/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/ˈjaːpan/, /jaːpan/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/ziːk/, /t͡siːk/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/ˈʃtɪmm̩/</w:t>
              <w:br/>
              <w:t>/ˈʃtɪmən/</w:t>
              <w:br/>
              <w:t>/stimən/</w:t>
              <w:br/>
              <w:t>[ˈʃtɪmən]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/ˈvɛːlən/</w:t>
              <w:br/>
              <w:t>/veːlən/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/ˈʁʊsɪʃn̩/, /rusiːʃən/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/ɡəˈvɪnən/</w:t>
              <w:br/>
              <w:t>/ɡeːvinən/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/tseːʔɛsˈʔuː/, /ksuː/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/ˈbiːtn̩/, /biːtən/, /ˈbiːtən/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/ˈnɛːə/, /neːə/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/ˈjɛːɐ̯lɪç/, /jeːəlix/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/ˈbʁeːmən/, /preːmən/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/ˈʃyːlɐ/, /ʃylə/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/ˈʁeːdə/, /redə/, /ˈreːdə/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/fʊŋkˈt͡si̯oːn/, /fuŋktsion/, [fʊŋkˈtsi̯oːn]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/ˈt͡suːˌʃaʊ̯ɐ/, /t͡suːʃauə/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/hɪnˈɡeːɡn̩/, /hiŋeːɡən/, [hɪnˈɡeːɡŋ̩]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/ˈandəʁəs/, /andeːres/, [ˈʔandəʁəs]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/ˈfyːʁʊŋ/, /fyːruŋk/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/bəˈzuːxɐ/, /beːsuxə/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/ˈdʁɪtl̩/, /tritel/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Moskau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/ˈmɔskaʊ̯/, /moskauh/, /ˈmɔs.kaʊ̯/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immerhin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/ˈɪmɐˌhɪn/</w:t>
              <w:br/>
              <w:t>/ˌɪmɐˈhɪn/</w:t>
              <w:br/>
              <w:t>/imeəhin/</w:t>
              <w:br/>
              <w:t>[ˈɪmɐˈhɪn]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/ˈfoːɐ̯ˌzɪt͡sn̩də/, /foəsiːt͡səndə/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/ˈuːɐ̯ˌtaɪ̯l/, /ˈʊʁˌtaɪ̯l/, /uətail/, /ˈʊʁtaɪ̯l/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/kʊlˈtuːɐ̯/, /kultuə/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/bəˈtoːntə/, /beːtontə/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/mɪtlɐˈvaɪ̯lə/</w:t>
              <w:br/>
              <w:t>/mitleəvailə/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/zeˈzɔ̃ː/, /zəˈzɔ̃ː/, /zɛˈzɔ̃ː/, /zɛˈzoːnən/, /zɛˈzɔŋs/, /zɛˈzɔ̃ːs/, /t͡saieson/, /zɛˈzõː/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/kɔnˈt͡sɛpt/, /kont͡sept/, [kɔnˈtsɛpt]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/ˈzuːxn̩/, /t͡suːxən/, /ˈzuːxən/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/ˈt͡saːlən/</w:t>
              <w:br/>
              <w:t>/t͡saːlən/</w:t>
              <w:br/>
              <w:t>[ˈtsaːln̩]</w:t>
              <w:br/>
              <w:t>/ˈtsaːln̩/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/ʁoˈmaːn/, /ˈʁoːman/, /roːman/, /ʁoˈmaːn/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/ɡəˈvalt/, /ɡeːvalt/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/kœln/, /køln/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кельн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/ɡəˈzamtə/, /ɡeːsamtə/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/ɪnˈdeːm/, /indem/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/eːˈʔuː/, /oyh/, [eːˈʔuː]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/ˈʃtʊndə/, /stundə/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/ˈeːəˌmaːlɪɡə/, /eːeːmaːliçə/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/ˈaʊ̯fˌtʁaːk/, /auftrak/, /ˈʔaʊ̯ftʁaːk/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/ɛntˈʃaɪ̯dn̩/, /ənt͡ʃaiedən/, /ʔɛntˈʃaɪ̯dn̩/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/ɡəˈnant/, /ɡeːnant/, [ɡəˈnant]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/ˈtʁaːɡn̩/</w:t>
              <w:br/>
              <w:t>/ˈtʁaːɡŋ̍/</w:t>
              <w:br/>
              <w:t>/traːɡən/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/ˈbœʁzə/, /bøəsə/, /ˈbœrzə/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/ˈlaŋən/</w:t>
              <w:br/>
              <w:t>/laŋən/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/ˈhɔɪ̯fɪk/, /ˈhɔɪ̯fɪç/, /hoyhfik/, [ˈhɔɪ̯.fɪç]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/ˈʃaŋsn̩/, /ˈʃɑ̃ːsn̩/, /xankən/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/poziˈt͡si̯oːn/, /poːsitsion/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по-старому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/lʊft/, /luft/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/ʃtuˈdɛntn̩/, /stuːdəntən/, /ʃtuˈdɛntən/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/yːbɐˈneːmən/, /yːbeəneːmən/, /ˌʔyːbɐˈneːmən/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/ˈʃtɛʁkɐ/, /steəkə/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ohnehin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/ˈoːnəhɪn/, /oːnəˈhɪn/, /oːneːhin/, /oːnəˈhɪn/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без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/ˈt͡saɪ̯ktə/, /t͡saiktə/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/ɡəˈplaːntn̩/, /ɡeplantən/, [ɡəˈplaːntn̩]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/ˈʁaɪ̯ə/, /raihə/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/daːrum/</w:t>
              <w:br/>
              <w:t>/ˈdaːʁʊm/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verhindern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/fɛɐ̯ˈhɪndɐn/, /feəhindeən/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/bəˈɡan/, /beːɡan/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/ˈmeːdi̯ən/, /meːdiːn/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массовой информации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/fɛɐ̯ˈkaʊ̯ft/, /feəkauft/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/miˈnɪstɐ/, /miːnistə/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/ˈvɪçtɪk/</w:t>
              <w:br/>
              <w:t>/ˈvɪçtɪç/</w:t>
              <w:br/>
              <w:t>/vixtik/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/ameʁiˈkaːnɪʃə/, /ameːriːkaːniʃə/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/zaː/, /t͡saː/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/ɡəˈzamtn̩/, /ɡeːsamtən/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/aɪ̯nst/, /ainst/, [ʔaɪ̯nst]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/fɛɐ̯ˈvɛndət/, /feəvəndet/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/foːɐ̯ˈbaɪ̯/, /foəbaie/, [foːɐ̯ˈbaɪ̯]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Behörden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/bəˈhøːɐ̯dn̩/, /beːhøədən/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 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/ˈhɛlfn̩/, /helfən/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/ˈfɔlɡn̩/</w:t>
              <w:br/>
              <w:t>/ˈfɔlɡŋ̩/</w:t>
              <w:br/>
              <w:t>/folɡən/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/bəˈt͡saɪ̯çnət/, /beːt͡saixnet/, [bəˈtsaɪ̯çnət]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/t͡sʊʁ ˈt͡saɪ̯t/</w:t>
              <w:br/>
              <w:t>/t͡sur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/fɔl/, /fol/,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/ˈdɔɪ̯t͡ʃɐ/</w:t>
              <w:br/>
              <w:t>/doyt͡ʃə/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по-немецки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/ˈvɔʁtn̩/, /voətən/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plötzlich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/ˈplœt͡slɪç/</w:t>
              <w:br/>
              <w:t>/pløt͡slix/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бы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/fɛɐ̯ˈtʁaːk/, /feətrak/, /fərˈtraːk/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Staatsanwaltschaft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/ˈʃtaːt͡sʔanˌvaltʃaft/, /staːtsanvalt͡ʃaft/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/ˈmoːnat/, /moːnat/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/hɛʁpst/, /heəbst/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/ˈiːsʁaeːl/, /ˈɪsʁaeːl/, /israel/, [ˈiːsʁaeːl]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/ˈt͡saɪ̯tʊŋ/, /t͡saietuŋk/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/ˈɡʁɛnt͡sn̩/, /krənt͡sən/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/ˈvɪsn̩ˌʃaftlɐ/, /visənʃaftlə/, /ˈvɪsn̩ʃaftlɐ/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/ˈpaʁtnɐ/, /paətnə/, [ˈpaʁtnɐ]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/paˈt͡si̯ɛntn̩/, /paːtiəntən/, /paˈtsi̯ɛntən/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/ˈnʊt͡sn̩/</w:t>
              <w:br/>
              <w:t>/nuːt͡sən/</w:t>
              <w:br/>
              <w:t>/ˈnʊtsən/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/bʊnt/</w:t>
              <w:br/>
              <w:t>/bunt/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/ˈzɛt͡stə/, /t͡set͡stə/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/bəˈtʁiːp/, /betriːp/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/ˈmɪçaːʔeːl/, /miːxael/, /ˈmɪçaˌeːl/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/bəˈtaɪ̯lɪkt/, /bəˈtaɪ̯lɪçt/, /beːtaieliçt/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/pʁoˈfɛsoːɐ̯/, /proːfesoə/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/ˈfɛʁnˌzeːən/, /feənseːhən/, /ˈfɛʁnˌzeː.ən/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 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/ˈkʏnstlɐ/, /kynstlə/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/ˈmeːʁəʁən/, /meːreːrən/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/ɛɐ̯ˈʔɪnɐt/, /ərineət/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/ˈlɪstə/, /listə/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/ˈmøːklɪçkaɪ̯tn̩/, /ˈmøːklɪçkaɪ̯tən/, /møklixkaietən/, /ˈmøːklɪçˌkaɪ̯tən/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/ˈaʊ̯toːɐ̯/, /auhtoə/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/ˈtɛːklɪç/, /teklix/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/ˈaɪ̯nɡəˌzɛt͡st/, /aiŋeːset͡st/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/fɛɐ̯ˈzuːx/, /feəsux/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/ˈaltɐ/</w:t>
              <w:br/>
              <w:t>/altə/</w:t>
              <w:br/>
              <w:t>/ˈaltər/</w:t>
              <w:br/>
              <w:t>/ˈʔaltɐ/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старик</w:t>
              <w:br/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/ˈaʊ̯tos/, /auhtos/, /ˈaʊ̯toːs/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/ˈaʊ̯sɐ/</w:t>
              <w:br/>
              <w:t>/ausə/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/ˈhɔfnʊŋ/, /hofnuŋk/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/fɛɐ̯ˈkaʊ̯f/, /feəkauf/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/nɛnt/, /nənnt/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/ɛɐ̯ˈʃaɪ̯nt/, /eəʃaint/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/ˈfyːɐ̯tə/, /fyːətə/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/proːt͡ses/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/ˈtɛːtɐ/, /tetə/, /ˈtɛːtər/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/bɪsˈheːʁɪɡn̩/, /ˈbɪsheːʁɪɡn̩/, /bisheːriːɡən/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/ˈlɛŋɐ/, /leŋə/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/ɛɐ̯ˈkɛnən/, /eəkənnən/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выносить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/ˈtʁɛfn̩/</w:t>
              <w:br/>
              <w:t>/trefən/</w:t>
              <w:br/>
              <w:t>/ˈtʁɛfən/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/ˈʊnzɐ/</w:t>
              <w:br/>
              <w:t>/unsə/</w:t>
              <w:br/>
              <w:t>/ˈʔʊnzɐ/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begonnen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/bəˈɡɔnən/, /beːɡonən/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/ˈantʁaːk/, /antrak/, [ˈʔantʁaːk]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/bəˈʃɛftɪkt/, /bəˈʃɛftɪçt/, /beːʃeftiɡt/, /bəˈʃɛftɪkt/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/ɔpoziˈt͡si̯oːn/, /opoːsitsion/, /ˌɔpoziˈtsjoːn/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/ˈmaːsˌnaːmən/, /masnaːmən/, /ˈmaːsnaːmən/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/ˈbʁaxtə/, /praxtə/, /ˈbraxtə/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/ˈnɛːçstə/, /nekstə/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/ɡəˈt͡saɪ̯kt/, /ɡeːt͡saiɡt/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/zɪn/, /t͡sin/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/ˈeːɐ̯də/, /eədə/, /ˈeːrdə/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/ɡəˈfɔʁdɐt/, /ɡeːfoədeət/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/ˈvoːnʊŋ/, /voːnuŋk/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/al/</w:t>
              <w:br/>
              <w:t>[ʔal]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/ˈmɛŋə/, /mənɡə/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/ˈɡɛʁnə/, /ɡeənə/, /ˈɡɛrnə/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/ˈhɪntɐˌɡʁʊnt/, /hinteəkrunt/, [ˈhɪntɐˌɡʁʊnt]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/ˈhøːʁən/, /ˈhøːɐ̯n/, /høːrən/, /ˈhøːrən/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/ˈdɔɪ̯t͡ʃlant͡s/, /doyt͡ʃlands/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/ˈzɛltn̩/, /t͡seltən/, /ˈzɛltən/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/bəˈʃtɛːtɪkt/, /bəˈʃtɛːtɪçt/, /bestetiɡt/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/bəˈʃtɪmt/, /bestimt/, [bəˈʃtɪmt]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/ɛntˈʃteːən/, /əntsteːhən/, /ʔɛntˈʃteːən/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/ˈnantə/, /nantə/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/ʃʁaɪ̯pt/, /ʃraibt/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пишет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/uˈni̯oːn/, /uːnion/, [ʔuˈn̪joːn̪]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/ˈbʁaʊ̯xn̩/, /prauhxən/, /ˈbʁaʊ̯xən/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/ɡəˈvɛːlt/, /ɡeːveːlt/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/kʁaft/, /kraft/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силу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/ɛlf/</w:t>
              <w:br/>
              <w:t>/elf/</w:t>
              <w:br/>
              <w:t>/ʔɛlf/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одинадцать</w:t>
              <w:br/>
              <w:t>11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/tʁɛːkt/, /treɡt/, /trɛːkt/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/t͡siːt/, [tsiːt]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/ˈɡʁɛnt͡sə/, /krənt͡sə/, [ˈɡʁɛnt͡sə]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/ɡəˈʃɛft͡sˌfyːʁɐ/, /ɡeːʃeftsfyːrə/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 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/tiːm/, /team/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Gebäude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/ɡəˈbɔɪ̯də/, /ɡeːboydə/, /ɡəˈbɔʏ̯də/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/ˈtɔnən/, /tonən/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/ˈvɛtbəˌvɛʁp/, /vetbeːveəp/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/ˈanˌʃpʁʊx/, /ansprux/, [ˈanˌʃpʀʊχ]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/ˈpoːlən/, /poːlən/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/ˈmɔʁɡn̩/</w:t>
              <w:br/>
              <w:t>/ˈmɔʁɡŋ̍/</w:t>
              <w:br/>
              <w:t>/moəɡən/</w:t>
              <w:br/>
              <w:t>/ˈmɔrɡən/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/ˈbʁeːmɐ/, /premə/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/ɡəˈbiːt/, /ɡeːbiːt/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/ɡlaʊ̯pt/, /klaubt/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/naˈtuːɐ̯/, /naːtuə/, [naˈtuːɐ̯]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/ˈjeːnə/, /jənə/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/ˈfɛlən/, /felən/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/jaːɐ̯ˈhʊndɐt/, /jaːəhundeət/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/ˈlaɪ̯stn̩/, /laistən/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/ˈt͡saɪ̯tˌpʊŋkt/, /t͡saitpuŋkt/, /ˈtsaɪ̯tˌpʊŋkt/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/ˌɪntɐnat͡si̯oˈnaːlə/</w:t>
              <w:br/>
              <w:t>/inteənatsioːnalə/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/maɪ̯n/</w:t>
              <w:br/>
              <w:t>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/ˌkɔnkʊˈʁɛnt͡s/, /ˌkɔŋkʊˈʁɛnt͡s/, /koŋkuərənt͡s/, /kɔnkʊˈʁɛnt͡s/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 wie 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/naːx viː foːɐ̯/</w:t>
              <w:br/>
              <w:t>/nax viː foə/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по-прежнему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 einmal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/ˈnɪçt aɪ̯nˌmaːl/, /nixt ainmal/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/ʃtiːk/, /stiek/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/ˈnoːtvɛndɪk/, /ˈnoːtvɛndɪç/, /notvəndik/, /ˈnoːtˌvɛndɪç/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sogenannte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/ˈzoːɡəˌnantə/, /t͡soːɡeːnantə/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/ˈfaːʁən/, /faːrən/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/ˈkoːstət/, /ˈkɔstət/, /kostet/, /ˈkɔstət/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/ɛntˈʃpʁɛçn̩dən/, /əntspreːxəndən/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geplante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/ɡəˈplaːntə/, /ɡeplantə/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/ɡəˈʃlɔsn̩/, /ɡeʃlosən/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/ˈfeːlɐ/, /feːlə/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/ˈt͡svaɪ̯fl̩/, /t͡svaiefel/, /ˈtsvaɪ̯fəl/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/ɛɐ̯ˈklɛːʁʊŋ/, /eəkleruŋk/, [ʔɛɐ̯ˈklɛːʁʊŋ]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/ˈviːdəʁʊm/, /viːdeːrum/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/ɛɐ̯ˈʃiːnən/, /eəʃiːnən/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/ˈɡeːə/, /ɡeːə/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/ɡlʏk/, /klyk/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/ɛɐ̯ˈfɔlkʁaɪ̯ç/, /eəfolkraix/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/ˈɡʁʊpn̩/, /krupən/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рыть канаву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/akˈt͡si̯oːn/, /aktsion/, [ʔakˈt͡si̯oːn]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/ˈkʏndɪktə/, /ˈkʏndɪçtə/, /kyndiktə/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заявлял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/ˈmaɪ̯nn̩/, /ˈmaɪ̯nən/, /maiənən/, /ˈmaɪ̯nən/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/ˈmançmaːl/</w:t>
              <w:br/>
              <w:t>/manxmal/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/fɛɐ̯ˈʃiːdənə/, /feəʃiːdənə/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/yːbɐˈnɔmən/, /ˈyːbɐˌnɔmən/, /yːbeənomən/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/ˈmøːklɪçst/, /møklikst/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/ˈliːbɐ/</w:t>
              <w:br/>
              <w:t>/liːbə/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  <w:br/>
              <w:t>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/fɛɐ̯ˈʔantvɔʁtʊŋ/, /feːrantvoətuŋk/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/ɡəˈʃpʁɛːçə/, /ɡesprexə/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/ˈzuːxə/, /t͡suxə/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/ɡɛʁn/, /ɡeən/, /ɡɛrn/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/ˈfalən/, /falən/, /ˈfaln̩/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/ˌɔʁɡanizaˈt͡si̯oːn/, /oəɡaːniːsatsion/, [ʔɔɐ̯ɡanizaˈtsi̯oːn]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/ˈpʁaɪ̯zə/, /praisə/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weitgehend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/ˈvaɪ̯tɡeːənt/, /vaitɡeːhənt/, [ˈvaɪ̯tˌɡeːənt]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/ˈbaːzɪs/, /baːsis/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/kɔmˈpjuːtɐ/, /komputə/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/ˈaʊ̯fɡəˌnɔmən/, /aufɡeːnomən/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/ʃʊt͡s/, /ʃut͡s/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/ˈaɪ̯nˌdʁʊk/, /aintruk/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/ˈnaːə/, /naːə/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/ʃlɛçt/, /ʃlext/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/leːpt/, /lebt/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/fɛɐ̯ˈhɛltnɪs/, /feəheltnis/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/ˈfɔʁdəʁʊŋ/, /foədeːruŋk/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/ˈbʁiːtɪʃn̩/, /ˈbʁɪtɪʃn̩/, /priːtiʃən/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/zoˈt͡si̯aːlən/, /t͡soːt͡siaːlən/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/ˈtɛçnɪk/, /texnik/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/ɛntˈʃtandn̩/, /əntstandən/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/ˈfoːɐ̯ˌʃtant/, /foəstant/, [ˈfoːɐ̯ʃtant]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/fɛɐ̯ˈʔantvɔʁtlɪç/, /feːrantvoətlix/, [fɛɐ̯ˈʔantvɔʁtlɪç]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/bəˈʃtɪmtn̩/, /bestimtən/, [bəˈʃtɪmtn̩]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/ˈjʏŋstn̩/, /jyŋstən/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/ɡəˈboːʁən/, /ɡeːboːrən/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/ɛɐ̯ˈhɛlt/, /eəhelt/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/voˈbaɪ̯/</w:t>
              <w:br/>
              <w:t>/voːbaie/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/ˈɡeːɡnɐ/, /ɡeknə/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/ˈɡʁʏndn̩/</w:t>
              <w:br/>
              <w:t>/kryndən/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/mateˈʁi̯aːl/, /maːteːrial/, /mat(e)ˈri̯aːl/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/ˈʃpɪt͡sə/, /spit͡sə/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/ɡəˈvɪn/, /ɡeːvin/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/ˈpʊŋktn̩/, /puŋktən/, [ˈpʊŋktn̩]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 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/fɛɐ̯ˈtʁeːtn̩/, /feətreːtən/, /ferˈtreːtən/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/ˈʃuːlən/, /ʃuːlən/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/ˈʃtuːdi̯ə/, /stuːdiə/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/ˈt͡saɪ̯çn̩/, /t͡saiexən/, /ˈt͡saɪ̯çən/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/ɡəˈvɔnən/, /ɡeːvonən/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/kʊʁs/, /kuəs/, [kʊʁs]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/ˈvɔʃɪŋtn̩/, /vashiŋkton/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/tʏʁˈkaɪ̯/, /tyəkaie/, [tʏʁˈkaɪ̯]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/ɛɐ̯ˈfaːʁʊŋən/, /eəfaːruŋən/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/vɪʁkt/, /viəkt/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/aʁˈmeː/, /aəmeə/, /arˈmeː/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/ɛɐ̯ˈhiːlt/, /eəhiːlt/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/bəˈɡɪnən/, /beːɡinən/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bißchen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/bisxən/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/ɛntˈfɛʁnt/, /əntfeənt/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/ˈfoːɐ̯ɡəˌzeːən/, /foəɡeːseːən/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/ɛɐ̯ˈɡeːpnɪsə/, /eəɡepnisə/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/ˈt͡saːlˌʁaɪ̯çə/</w:t>
              <w:br/>
              <w:t>/t͡saːlraixə/</w:t>
              <w:br/>
              <w:t>[ˈtsaːlʁaɪ̯çə]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entgegen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/ɛntˈɡeːɡn̩/</w:t>
              <w:br/>
              <w:t>/əntɡeːɡən/</w:t>
              <w:br/>
              <w:t>[ʔɛntˈɡeːɡŋ̩]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навстречу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/hiːlt/, [hiːlt]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/pʁiˈvaːtn̩/, /priːfaːtən/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/zʊxt/</w:t>
              <w:br/>
              <w:t>/t͡suxt/</w:t>
              <w:br/>
              <w:t>/zuːxt/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ищет</w:t>
              <w:br/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/ɡəˈmaɪ̯ndə/, /ɡeːmaində/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/ˈantˌvɔʁt/, /antvoət/, /ˈantvɔʁt/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/ˈt͡sɛntʁʊm/, /t͡səntrum/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/ˈbɪldn̩/, /bildən/, /ˈbɪldən/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/ˈleːɡn̩/</w:t>
              <w:br/>
              <w:t>/ˈleːɡŋ̩/</w:t>
              <w:br/>
              <w:t>/leːɡən/</w:t>
              <w:br/>
              <w:t>/ˈleːɡən/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/ʃvaɪ̯t͡s/, /ʃvait͡s/, /ʃvaɪ̯ts/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/ɡəˈmaɪ̯nzaːmən/, /ɡeːmainsaːmən/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/ˈtaɪ̯lvaɪ̯zə/, /tailvaisə/, /ˈtaɪ̯lˌvaɪ̯zə/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Großbritannien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/ɡʁoːsbʁiˈtani̯ən/, /krospriːtaniːn/, /ˌɡʁoːs.bʁɪˈtan.jən/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/lɪçt/, /lixt/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/haˈnoːfɐ/, /hanofə/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ганновер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/pʁoˈdʊktə/, /proːduktə/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/ˈʃtɪmə/, /stimə/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/ˈdiːsmaːl/</w:t>
              <w:br/>
              <w:t>/diːsmal/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этот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/ˈɡɪŋən/, /ɡiŋən/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/ˈanɡəˌboːtn̩/</w:t>
              <w:br/>
              <w:t>/aŋeːboːtən/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предложено</w:t>
              <w:br/>
              <w:t>предложениям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/ɡəˈzɪçt/, /ɡeːsixt/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/liːsn̩/, /liːsən/, /ˈliːsn̩/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/ɛɐ̯ˈʔœfnət/, /ərøfnet/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/fɛɐ̯ˈzuːxn̩/</w:t>
              <w:br/>
              <w:t>/feəsuːxən/</w:t>
              <w:br/>
              <w:t>/fɛɐ̯ˈzuːxən/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/kɔnˈt͡sɛʁn/, /kont͡seən/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/ˈlaɪ̯stʊŋən/, /laistuŋən/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/ˈɡɛstə/, /ɡestə/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/ˈvoːnʊŋən/, /voːnuŋən/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möglicherweise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/ˈmøːklɪçɐˈvaɪ̯zə/</w:t>
              <w:br/>
              <w:t>/møkliːxeəvaisə/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/ˈvɪçtɪɡə/, /vixtiɡə/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/t͡soːk/, /t͡sok/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/ɡəˈʁaːtn̩/, /ɡeːraːtən/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/bəˈveːɡʊŋ/, /beːveɡuŋk/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/ˈnøːtɪk/, /ˈnøːtɪç/, /nøːtik/, /ˈnøːtɪç/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/ˈmɪtˌɡliːt/, /mitkliːt/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/ˈhʊndɐt/, /ˈhʊndɐtə/, /hundeət/, /ˈhʊndɐt/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Düsseldorf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/ˈdʏsl̩ˌdɔʁf/, /dyseldoəf/, /ˈdʏsəlˌdɔrf/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дюссельдорф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/peːdeːˈʔɛs/, /pds/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wahrscheinlich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/vaːɐ̯ˈʃaɪ̯nlɪç/</w:t>
              <w:br/>
              <w:t>/vaːəʃainlix/</w:t>
              <w:br/>
              <w:t>/vaː(ɐ̯)ˈʃaɪ̯nlɪç/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/fɛɐ̯ˈmuːtlɪç/</w:t>
              <w:br/>
              <w:t>/feəmutlix/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/ˈʃtɛndɪk/, /ˈʃtɛndɪç/, /stendik/, /ˈʃtɛndɪç/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/zeˈnaːt/, /t͡seːnat/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/ˈbʁaŋʃə/, /ˈbʁɑ̃ːʃə/, /pranxə/, /ˈbrãʃə/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/ʒʊʁnaˈlɪstn̩/, /jouənaːlistən/, /ˌʒʊʁnaˈlɪstn/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/ɛntˈhɛlt/, /əntelt/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/ˈlaʊ̯fn̩/, /lauhfən/, /ˈlaʊ̯fən/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/ˈʃtʁaːsn̩/, /strasən/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/ˈaɪ̯nˌfyːʁʊŋ/, /ainfyːruŋk/, /ˈaɪ̯nˌfyːʀʊŋ/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внедрение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/ˈaʁbaɪ̯tət/, /aəbaietet/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/fɛɐ̯ˈlaŋt/, /feəlaŋt/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/ˈvɛʁkə/, /veəkə/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/ˈʁʊndə/, /rundə/, [ˈʁʊndə]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/bəˈzuːx/, /beːsux/, /bəˈzuːχ/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/ˈʊntɐˌʃtʏt͡st/, /ˌʊntɐˈʃtʏt͡st/, /unteəstyt͡st/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/ˈmɛnɪd͡ʒɐ/, /maːnaɡə/, /ˈmɛnɛd͡ʒɐ/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/ˈbʁʏsl̩/, /prysel/, /ˈbrʏsəl/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/ˈʃveːʁən/, /ʃveːrən/, /ˈʃveːrən/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/zɪt͡st/, /t͡sit͡st/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/ɡəˈʃʁiːbm̩/, /ɡəˈʃʁiːbn̩/, /ɡeʃriːbən/, /ɡəˈʃʁiːbən/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/ˈjeːmant/, /jeːmant/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französische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/fʁanˈt͡søːzɪʃə/, /frant͡søːsiʃə/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/ˈvakstuːm/, /vakstum/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/bəˈʃtɪmtə/, /bestimtə/, [bəˈʃtɪmtə]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/ˈfʁaɪ̯haɪ̯t/, /fraieːait/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/ɛntˈʃpʁɛçn̩də/, /əntspreːxəndə/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/kɛnt/, /kənnt/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/bant/, /bɛnt/, /bant/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/ˈaʁbaɪ̯tˌɡeːbɐ/, /ˌaʁbaɪ̯tˈɡeːbɐ/, /aəbaitɡebə/, /ˈaʁbaɪ̯tˌɡeːbɐ/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/ˈɡlaʊ̯bn̩/</w:t>
              <w:br/>
              <w:t>/klauhbən/</w:t>
              <w:br/>
              <w:t>/ˈɡlaʊ̯bən/</w:t>
              <w:br/>
              <w:t>[ˈɡlaʊ̯bən]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/ˈveːɡə/, /veɡə/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/fɛɐ̯ˈʔʊʁtaɪ̯lt/, /feːruətailt/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/tʁɪt/, /trit/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/fɔlk/, /folk/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/ˈplɛːnə/, /plenə/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angekündigt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/ˈanɡəˌkʏndɪkt/, /ˈanɡəˌkʏndɪçt/, /ˈanɡɜˌkyndikt/, /aŋeːkyndiçt/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/zat͡s/, /t͡sat͡s/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/ˈzɪt͡sn̩/</w:t>
              <w:br/>
              <w:t>/t͡siːt͡sən/</w:t>
              <w:br/>
              <w:t>/ˈzɪtsn̩/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/ˈfoːɐ̯ˌʃlaːk/, /foəʃlak/, [ˈfoːɐ̯ʃlaːk]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/ˈʁɛçnət/, /rexnet/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/mʊs/, /mus/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/ɛɐ̯ˈhøːt/, /eəhøːt/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/ɪnvɛstiˈt͡si̯oːnən/, /infestitsioːnən/, /ʔɪnvɛstiˈtsi̯oːnən/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/ˈaʊ̯fˌɡaːbn̩/, /aufɡaːbən/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/ˈvaʁtn̩/</w:t>
              <w:br/>
              <w:t>/vaətən/</w:t>
              <w:br/>
              <w:t>/ˈvartən/</w:t>
              <w:br/>
              <w:t>/ˈvaʁtən/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/ɛntˈdɛkt/, /əntdekt/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/ˈvɪçtɪkstn̩/, /ˈvɪçtɪçstn̩/, /vixtiɡstən/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важным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/ˈhaɪ̯maːt/, /haiemat/, /ˈhaɪ̯ma(ː)t/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/fɛɐ̯ˈʃteːən/, /feəsteːhən/, /fərˈʃteːən/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/ʃʁiːp/, /ʃriːp/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trotzdem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/tʁɔt͡sˈdeːm/</w:t>
              <w:br/>
              <w:t>/ˈtʁɔt͡sdeːm/</w:t>
              <w:br/>
              <w:t>/trot͡sdem/</w:t>
              <w:br/>
              <w:t>/ˈtʁɔtsdeːm/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/ɛɐ̯ˈfaːʁən/, /eəfaːrən/, /ʔɛɐ̯ˈfaːɐ̯n/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/ˌʊntɐˈneːməns/, /unteəneːməns/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/ˈfʁyːəʁə/, /fryːhərə/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/bəˈkɔmt/, /beːkomt/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/ˈjuːɡəntlɪçn̩/</w:t>
              <w:br/>
              <w:t>/juːɡəntliːxən/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молодым людям</w:t>
              <w:br/>
              <w:t>молодежным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/ˈdɪŋə/, /diŋə/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/ˈœfn̩tlɪçə/, /øfəntlixə/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/ɪnstiˈtuːt/, /instietut/, /ɪn.stiˈtuːt/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/ˈvɪʁkʊŋ/, /viəkuŋk/, [ˈvɪʁkʊŋ]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/ˈzɔʁɡn̩/</w:t>
              <w:br/>
              <w:t>/t͡soəɡən/</w:t>
              <w:br/>
              <w:t>/ˈzɔrɡən/</w:t>
              <w:br/>
              <w:t>/ˈzɔʁɡŋ̩/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/tʁɪft/, /trift/, [tʁɪft]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/ˈʁeːdn̩/</w:t>
              <w:br/>
              <w:t>/reːdən/</w:t>
              <w:br/>
              <w:t>/ˈʁeːdən/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/ˈveːɐ̯tə/, /ˈvɛʁtə/, /veətə/, /ˈvɛɐ̯tə/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/ˈfɔʁʃɐ/, /foəʃə/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/ˈzɪt͡sʊŋ/, /t͡siːt͡suŋk/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/ˈt͡suːˌzɛt͡slɪç/</w:t>
              <w:br/>
              <w:t>/t͡suːset͡slix/</w:t>
              <w:br/>
              <w:t>[ˈt͡suːˌzɛt͡slɪç]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/ˈfiːlmeːɐ̯/</w:t>
              <w:br/>
              <w:t>/ˈfiːlˈmeːɐ̯/</w:t>
              <w:br/>
              <w:t>/fiːlmeːə/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/ɡəˈhaltn̩/, /ɡəˈhaltən/, /ɡeːhaltən/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/ˈʃvaɪ̯t͡sɐ/, /ʃvait͡sə/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/bəˈʃlɔsn̩/, /beʃlosən/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/ˈzɛʁbm̩/, /ˈzɛʁbən/, /t͡seəbən/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/ˈbʊndəsˌtaːk/, /bundestak/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/fɛɐ̯ˈvaltʊŋ/, /feəvaltuŋk/, /fɛʁˈvaltʊŋ/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/ˈfoːɐ̯heːɐ̯/, /foəhə/, [ˈfoːɐ̯.heːɐ̯]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/ˌaʊ̯toˈmaːtɪʃ/, /auhtoːmaːtiʃ/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/bəˈtoːnt/, /beːtont/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/ˈlaɪ̯stʊŋ/, /laistuŋk/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/ˈapɡəˌʃlɔsn̩/, /apɡeʃlosən/, /ˈʔapɡəʃlɔsn̩/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zufrieden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/t͡suˈfʁiːdn̩/, /t͡sufriːdən/, [tsuˈfʁiːdn̩]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/bəˈʃɛftɪktn̩/, /bəˈʃɛftɪçtn̩/, /beːʃeftiktən/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/paˈpiːɐ̯/, /paːpiə/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/ˈtoːmas/, /toːmas/, /ˈtoː.mas/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/fɛɐ̯ˈbɪndʊŋ/, /feəbinduŋk/, /fɛɐ̯ˈbɪndʊŋ(k)/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/ˈzɪnə/, /t͡sinə/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/ˈt͡siːmlɪç/, /t͡siːmlix/, /ˈtsiːmlɪç/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/deˈbatə/, /deːbatə/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/ɛntˈhaltn̩/, /əntaltən/, [ʔɛntˈhal.tn̩]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/ˈaʊ̯sʃliːslɪç/, /aʊ̯sˈʃliːslɪç/, /ausxliːslix/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/bəˈʃteːən/</w:t>
              <w:br/>
              <w:t>/besteːhən/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Flüchtlinge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/ˈflʏçtlɪŋə/, /flyxtliŋə/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/ˈjuːɡn̩tlɪçə/, /juːɡəntlixə/, /ˈjuːɡəntlɪçə/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/fʁɔɪ̯nt/, /froynt/, /frɔʏ̯nt/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/ˈteːmən/, /teːmən/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/dʁoːt/, /troːt/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Gewerkschaften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/ɡəˈvɛʁkʃaftn̩/, /ɡeːveəkʃaftən/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Bedingungen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/bəˈdɪŋʊŋən/, /beːdiŋuŋən/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/bəˈt͡siːʊŋən/, /beːt͡siːuŋən/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/tɛkst/, /tekst/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/ˌɔɪ̯ʁoˈpɛːɪʃə/</w:t>
              <w:br/>
              <w:t>/oyhroːpeiʃə/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/pʊŋkt/, /puŋkt/, /pʊŋ(k)t/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/ɛɐ̯ˈfaːʁʊŋ/, /eəfaːruŋk/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/ˈaʊ̯sn̩miˌnɪstɐ/, /ausənmiːnistə/, [ˈʔaʊ̯sn̩miˌnɪstɐ]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/zoˈt͡si̯aːlə/, /t͡soːt͡sialə/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/ˈʁʊsɪʃə/, /rusiʃə/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/tɪʃ/, /tiʃ/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/ʁepuˈbliːk/, /ʁepuˈblɪk/, /reːpuplik/, [ʁepuˈbliːk]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/ˈhøːɐ/, /høːə/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/ʁaɪ̯çt/, /raixt/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/mɪˈli̯oːn/, /milion/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/ɡəˈhapt/, /ɡəˈhaːpt/, /ɡeːhabt/, /ɡəˈhaːpt/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/poˈliːtɪʃ/, /poːliːtiʃ/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/ɡəˈʃafn̩/, /ɡeːʃafən/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/ˈʃaːdn̩/</w:t>
              <w:br/>
              <w:t>/ʃaːdən/</w:t>
              <w:br/>
              <w:t>/ˈʃaː.dən/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/ˈeːɐ̯stɐ/</w:t>
              <w:br/>
              <w:t>/eəstə/</w:t>
              <w:br/>
              <w:t>[ˈʔɛɐ̯stɐ]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/ˈkœʁpɐ/, /køəpə/, /ˈkœrpər/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/ameʁiˈkaːnɐ/, /ameːriːkanə/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getötet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/ɡəˈtøːtət/, /ɡeːtøːtet/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/ˈfʁiːdn̩/, /friːdən/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/t͡sɛːlt/, /t͡seːlt/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/bəˈtaɪ̯lɪɡʊŋ/, /beːtaieliçuŋk/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/ˈvaːɡn̩/</w:t>
              <w:br/>
              <w:t>/ˈvaːɡŋ̍/</w:t>
              <w:br/>
              <w:t>/vaːɡən/</w:t>
              <w:br/>
              <w:t>/ˈvaːɡən/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/fɛɐ̯ˈɡɛsn̩/</w:t>
              <w:br/>
              <w:t>/feəɡesən/</w:t>
              <w:br/>
              <w:t>/fɛɐ̯ˈɡɛsən/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забывают</w:t>
              <w:br/>
              <w:t>забвение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/fɛɐ̯ˈlʊst/, /feəlust/, [fɛɐ̯ˈlʊst]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/ˈtiːʁə/, /tiərə/, [ˈtiːʁə]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/muˈzeːʊm/, /muːsoym/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gegründet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/ɡəˈɡʁʏndət/, /ɡekryndet/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/daˈʁaʊ̯s/</w:t>
              <w:br/>
              <w:t>/ˈdaːʁaʊ̯s/</w:t>
              <w:br/>
              <w:t>/daːraus/</w:t>
              <w:br/>
              <w:t>[daˈraʊ̯s]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/ʃtaʁt/, /staət/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/kɔnˈtʁɔlə/, /kontrolə/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/ainflus/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/ˈøːstəʁaɪ̯ç/, /østeəraix/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цsterreich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/ˈnɔʁdn̩/, /noədən/, /ˈnɔrdən/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/vʊnʃ/, /vunʃ/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/mɑ̃ːʃ/</w:t>
              <w:br/>
              <w:t>/manxə/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/ˈvaːlən/, /vaːlən/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/ˈʁaɪ̯zə/, /raisə/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сорта 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/ˈʃtaɪ̯ɡn̩/, /ˈʃtaɪ̯ɡŋ̍/, /staieɡən/, /ˈʃtaɪ̯ɡən/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/ɡəˈmaɪ̯nzaːmə/, /ɡeːmainsamə/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/ˈdaːɐ̯ˌʃtɛlʊŋ/, /daəsteluŋk/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/demokʁaˈtiː/, /deːmokraːtiə/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/ˈkøːnɪk/, /ˈkøːnɪç/, /køːnik/, /ˈkøːnɪç/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/ˈɛŋlant/, /ənklant/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/ˈnɛnən/, /nənnən/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/ˈtaɪ̯lə/, /tailə/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/jaːɐ̯ˈhʊndɐt͡s/, /jaːəhundeəts/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/ˈdɛŋkn̩/</w:t>
              <w:br/>
              <w:t>/dənkən/</w:t>
              <w:br/>
              <w:t>/ˈdɛŋkən/</w:t>
              <w:br/>
              <w:t>[ˈdɛŋkn̩]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/ˈnaːmə/, /namə/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/ˈleːʁɐ/, /leːrə/, /ˈleːrər/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/ˈlaʊ̯fn̩dən/, /lauhfəndən/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/fɛɐ̯ˈbʊndn̩/, /feəbundən/, [fɛɐ̯ˈbʊndn̩]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/ˌkvaliˈtɛːt/, /kvaːliːtet/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/ˈt͡suːˌzɛt͡slɪçə/, /t͡suːset͡slixə/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/viːdɐˈʃtant/, /viːdeəstant/, /ˈviːdɐˌʃtant/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/ʃøːn/, /ʃøn/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/ˈʃpaːni̯ən/, /spaːniːn/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/ɡəˈɡaŋən/, /ɡeːɡaŋən/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/ˈbiːmtn̩/, /beamtən/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/ɔɪ̯ˈʁoːpaːs/, /oyhroːpas/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/ˈfʁɔɪ̯ndə/, /froyndə/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/ˈmɪtˌtaɪ̯ltə/, /mitailtə/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/ɛɐ̯ˈklɛːʁən/, /eəklerən/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/faˈmiːli̯ən/, /faːmiːliːn/, [faˈmiːli̯ən]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/ɡəˈfalən/, /ɡeːfalən/, /ɡəˈfaln̩/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нравятся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/ˈakt͡si̯ə/, /aktiə/, /ˈak.tsi̯ə/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/ˈkʁiːzə/, /krisə/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Baden-Württemberg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/ˌbaːdn̩ˈvʏʁtəmbɛʁk/, /baːdən-vyətembeək/, [ˈbaːdn̩ˈvʏʁtəmbɛʁk]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баден-вюртемберг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/ˈnʊmɐ/, /numə/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/ˈaʊ̯sɐhalp/, /auseəhalp/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/ɡəˈʃtiːɡn̩/, /ɡestieɡən/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/ʁeˈfɔʁm/, /reːfoəm/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/lɪtəʁaˈtuːɐ̯/, /liːteːraːtuə/, /lɪtəraˈtuːr/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/ˈaʁbaɪ̯t͡sloːzɪkkaɪ̯t/, /ˈaʁbaɪ̯t͡sloːzɪçkaɪ̯t/, /aəbaitsloːsikkait/, /ˈaʁbaɪ̯tsˌloːzɪçkaɪ̯t/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/ˈleːbn̩s/, /leːbəns/, /ˈleːbəns/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/zoˈt͡si̯aːldemoˌkʁaːtn̩/, /t͡soːt͡sialdeːmokraːtən/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/ɡəˈvan/, /ɡeːvan/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/moˈmɛnt/, /moːmənt/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/ˈanˌɡeːplɪç/</w:t>
              <w:br/>
              <w:t>/aŋeplix/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/ɛntˈʃpʁɛçn̩t/</w:t>
              <w:br/>
              <w:t>/əntspreːxənt/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/ˈvaɪ̯təʁəs/, /vaieteːres/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/bəˈtʁɛːkt/, /betreɡt/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/ˈdʁɪtə/</w:t>
              <w:br/>
              <w:t>/tritə/</w:t>
              <w:br/>
              <w:t>/ˈdrɪtə/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</w:t>
              <w:br/>
              <w:t>третье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/ˈveːzn̩tlɪç/, /veːsəntlix/, /ˈveːzəntlɪç/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/aˈmeːʁika/, /ameːriːkaː/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/ˈɪnzl̩/, /insel/, /ˈɪnzəl/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/ˈbʁiːtɪʃə/, /ˈbʁɪtɪʃə/, /priːtiʃə/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Nachfolger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/ˈnaːxˌfɔlɡɐ/, /naxfolɡə/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/ɛntˈʃpʁɪçt/, /əntsprixt/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/daˈhɪn/, /ˈdaːhɪn/, /daːhin/, /daˈhɪn/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/ˈʊnzəʁən/, /unseːrən/, [ˈʔʊnzəʁən]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/ˈzɔlçɐ/, /t͡solxə/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/ˈjuːdn̩/, /juːdən/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/ʃpɔʁt/, /spoət/, /ʃpɔrt/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/ˈʁaːtˌhaʊ̯s/, /rataus/, [ˈʁaːthaʊ̯s]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/fɛɐ̯ˈkaʊ̯fn̩/, /feəkauhfən/, /fɛɐ̯ˈkaʊ̯fən/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/ˈɡʁøːsəʁə/, /krøsərə/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/ˈfʁyːˌjaːɐ̯/, /fryːjaːə/, /ˈfryːˌjaːr/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/ɡəˈbaʊ̯t/, /ɡeːbaut/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/ˈvaːɐ̯haɪ̯t/, /vaːəhait/, /ˈvaːɐ̯.haɪ̯t/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/kɔmɪˈsi̯oːn/, /komision/, /kɔ.mɪ.ˈsi̯oːn/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/poliˈt͡sɪstn̩/, /poliˈt͡sɪstən/, /poːliːt͡sistən/, /poliˈt͡sɪstən/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/ˈbɔsniən/, /bosniːn/, [ˈbɔsniən]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/ˈɔfn̩ˌzɪçtlɪç/</w:t>
              <w:br/>
              <w:t>/ˌɔfn̩ˈzɪçtlɪç/</w:t>
              <w:br/>
              <w:t>/ofənsixtlix/</w:t>
              <w:br/>
              <w:t>/ˈʔɔfənzɪçtlɪç/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/ˈɡʁʊntˌlaːɡə/, /kruntlaɡə/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/ʁelaˈtiːf/, /reːlaːtif/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/naɪ̯n/</w:t>
              <w:br/>
              <w:t>/nain/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/ˈklasə/, /klasə/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/tuːt/, /tut/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/hɛŋt/, /heŋt/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/ˈveːnɪkstn̩s/, /ˈveːnɪçstn̩s/, /veːniçstəns/, [ˈveːnɪçstn̩s]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крайней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/aktuˈɛlən/, /aktuˈʔɛlən/, /aktuelən/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/moˈdɛl/, /moːdel/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/ˈheːɐ̯ˌʃtɛlʊŋ/, /heəsteluŋk/, [ˈhɛɐ̯ʃtɛlʊŋ]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/hɪnˈt͡suː/</w:t>
              <w:br/>
              <w:t>/ˈhɪnt͡su/</w:t>
              <w:br/>
              <w:t>/hint͡suː/</w:t>
              <w:br/>
              <w:t>[hɪnˈt͡suː]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/ɡəˈdaŋkn̩/, /ɡeːdaŋkən/, /ɡəˈdaŋ.kən/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/ˈyːbɐˌnaːmə/, /yːbeənaːmə/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ьbernahme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/ɛntˈvɪkl̩n/, /əntviːkeln/, /ʔɛntˈvɪkl̩n/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/kvaʁˈtaːl/, /kvaətal/, /kvarˈtaːl/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/ˈmaɪ̯nɐ/, /mainə/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/ˈdʏʁftn̩/, /dyəftən/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/ˈjeːnɐ/, /ˈjeːnə/, /ˈjeːnəs/, /jənə/, /ˈjeːnɐ/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/ˈt͡suːʃtɪmʊŋ/, /t͡sustimuŋk/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/leːkt/, /leɡt/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/ˈfɔʁdɐn/, /foədeən/, /ˈfɔʁdəʁn/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/ˈaɪ̯nhaɪ̯t/, /ainhait/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/ˈbliːbm̩/, /ˈbliːbn̩/, /pliːbən/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Zukunft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ˈt͡suːkʊnft/, /in t͡suːkunft/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/ˈst͡seːnə/, /st͡sənə/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/klaʊ̯s/, /klaus/, /klaʊs/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Bundeskanzler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/ˈbʊndəsˌkant͡slɐ/, /bundeskant͡slə/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/ˈʃviːʁɪkkaɪ̯tn̩/, /ˈʃviːʁɪçkaɪ̯tn̩/, /ʃviːrikkaietən/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geblieben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/ɡəˈbliːbm̩/, /ɡəˈbliːbn̩/, /ɡepliːbən/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/ˈleːzn̩/</w:t>
              <w:br/>
              <w:t>/leːsən/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/ɡəˈtʁɔfn̩/, /ɡetrofən/, [ɡəˈtʁɔfn̩]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keineswegs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/kaɪ̯nəsˈveːks/, /kaiənesveɡs/, /ˈkaɪ̯nəsˌveːks/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/abʃlus/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/fɛɐ̯ˈlaːk/, /feəlak/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/ɪntəˈʁɛsn̩/, /ɪnˈtʁɛsn̩/, /inteːresən/, [ɪntəˈʁɛsn̩]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/nɛt͡s/, /net͡s/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/ˈanˌʃliːsn̩t/</w:t>
              <w:br/>
              <w:t>/anʃliːsənt/</w:t>
              <w:br/>
              <w:t>/ˈʔanʃliːsn̩t/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/plaːn/, /plan/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/ˈaʊ̯sˌbɪldʊŋ/, /ausbilduŋk/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/bəˈfɪndət/, /beːfindet/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/ˈt͡suːneːmənt/, /ˈt͡suːˌneːmənt/, /t͡suːneːmənt/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/fɛɐ̯ˈt͡sɪçtn̩/, /feət͡sixtən/, [fɛɐ̯ˈt͡sɪçtn̩]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/ɡəˈʃpiːlt/, /ɡespiːlt/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/ɛɐ̯ˈmɪtl̩t/, /eəmitelt/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/ˈleːktə/, /lektə/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/ˈʁuːə/, /ruːə/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/hans/, /haːns/, /hans/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/ˈhɛndlɐ/, /hentlə/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/ɡəˈnʊt͡st/, /ɡeːnut͡st/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/ˈhøːəʁə/, /høːhərə/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/ˈʃtaʁkə/, /staəkə/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/ˈtʁeːtn̩/, /treːtən/, [ˈtʰʁ̥eːtn̩]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/fɛɐ̯ˈʔanʃtaltʊŋ/, /feːranstaltuŋk/, /fɛɐ̯ˈanʃtaltʊŋ/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/ˈʃtɪmʊŋ/, /stimuŋk/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/ˈɛʁt͡stə/, /ˈɛːɐ̯t͡stə/, /eət͡stə/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дrzte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/ɛɐ̯ˈheːplɪç/, /eəheplix/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/ˈʃtandn̩/, /standən/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Teilnehmer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/ˈtaɪ̯lˌneːmɐ/, /tailneːmə/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/ˈmœçtn̩/, /møxtən/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/ˈʃtaʁkn̩/, /staəkən/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/ˈfɔʁdəʁʊŋən/, /foədeːruŋən/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/ˈanˌlaːɡə/, /anlaɡə/, [ˈʔanlaːɡə]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/ˈziːə/</w:t>
              <w:br/>
              <w:t>/t͡siːə/</w:t>
              <w:br/>
              <w:t>[ˈziːə]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/ɛɐ̯ˈfɔlkt/, /eəfolɡt/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/fɛɐ̯ˈtʁiːp/, /feətriːp/, /fɛrˈtriːp/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/ˈbɛstə/</w:t>
              <w:br/>
              <w:t>/bestə/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</w:t>
              <w:br/>
              <w:t>наилучшее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/ɡəˈlʊŋən/, /ɡeːluŋən/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/ˈɔʁdnʊŋ/, /oətnuŋk/, /ˈʔoʁdnʊŋ/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/anˈdʁeːas/, /antreas/, [anˈdʁeːas]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андреас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/ˈlaʊ̯tət/, /lauhtet/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/kʁitiˈziːɐ̯t/, /kriːtisiːət/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Schröder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/ˈʃʁøːdɐ/, /ʃrødə/, [ˈʃʁøːdɐ]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шредер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/ˈmaxtn̩/, /maxtən/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/fɛɐ̯ˈʃtɛʁkt/, /feəsteəkt/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/ˈzyːdn̩/, /t͡syːdən/, /ˈzyːdən/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/ˈhaltʊŋ/, /haltuŋk/, [ˈhaltʊŋ]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/ˈfʁaɪ̯ən/</w:t>
              <w:br/>
              <w:t>/fraiən/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свататься</w:t>
              <w:br/>
              <w:t>свободное пространство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/vaɪ̯st/, /vaist/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/ˈnaːəˈt͡suː/, /naːheːt͡suː/, /naːəˈt͡su/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/ˈmɔto/, /motoː/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abgelehnt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/ˈapɡəˌleːnt/, /apɡeːleːnt/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/ɡəˈlaŋ/, /ɡeːlaŋk/, [ɡəˈlaŋ]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/ɡəˈt͡soːɡn̩/, /ɡeːt͡soːɡən/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подтянуто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/ˈfʁyːən/, /fryːhən/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/ˈʃʁaɪ̯bn̩/</w:t>
              <w:br/>
              <w:t>/ʃraiebən/</w:t>
              <w:br/>
              <w:t>/ˈʃraɪ̯bən/</w:t>
              <w:br/>
              <w:t>/ˈʃʁaɪ̯bm̩/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/aʊ̯fs/, /aufs/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/ˈɡlaɪ̯çə/, /klaixə/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/ˈœfn̩tlɪç/, /øfəntlix/, /ˈœfəntlɪç/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/ˈhɔɪ̯zɐ/, /hoysə/, /ˈhɔʏ̯zɐ/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/ˈklaɪ̯nɐ/, /klainə/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/fɔlkt/, /folɡt/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/ˈmøːklɪçn̩/, /møkliːxən/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/ˈvaɪ̯təʁɐ/, /vaietərə/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/ˈkaʊ̯fm̩/, /ˈkaʊ̯fn̩/, /kauhfən/, [ˈkaʊ̯fn̩]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/ɡəˈfyːl/, /ɡeːfyːl/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/ˈvɪʁtʃaftlɪçn̩/, /viət͡ʃaftliːxən/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/init͡si̯aˈtiːvə/, /iːnitiaːtifə/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/hɔft/, /hoft/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/ˈdʏʁfə/, /dyəfə/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/pɛʁˈzoːn/, /peəson/, /pɛrˈzoːn/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Telekom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/ˈteːləkɔm/, /teːlekom/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/ˈkɛnən/, /kənnən/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/ɪntəʁɛˈsiːɐ̯t/, /ɪntʁɛˈsiːɐ̯t/, /inteːresiːət/, /ɪntəʁˈsiːɐ̯t/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/ˈbaɪ̯ˌtʁaːk/, /baitrak/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/ɡəˈʃɛft͡sˌjaːɐ̯/, /ɡeːʃeftsjaːə/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отчетный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/ˈlɛʁnən/</w:t>
              <w:br/>
              <w:t>/leənən/</w:t>
              <w:br/>
              <w:t>/ˈlɛɐnən/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/ɡəˈfʁaːkt/, /ɡefraɡt/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/bəˈt͡saɪ̯çnətə/, /beːt͡saixnetə/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/ˈmaɪ̯stɐ/, /maistə/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/ˈbyːçɐ/, /byxə/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/ˈkʏʁt͡slɪç/, /kyət͡slix/, /ˈkʏʁtslɪç/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/tʁadiˈt͡si̯oːn/, /traːditsion/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/ˈaɪ̯nt͡sl̩nə/, /aint͡selnə/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/ˈfoːɐ̯ˌzɪt͡sn̩dɐ/, /foəsiːt͡səndə/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/fɛɐ̯ˈbant/, /feəbant/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/ˈɡʁyːnə/</w:t>
              <w:br/>
              <w:t>/krynə/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/yːbɐˈt͡sɔɪ̯kt/, /yːbeət͡soyɡt/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/ˈʁʏkˌkeːɐ̯/, /rykkeːə/, /ˈrʏkkeːɐ̯/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/ˈʃveːʁə/</w:t>
              <w:br/>
              <w:t>/ʃvərə/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тяжелый</w:t>
              <w:br/>
              <w:t>тяжесть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/ˈʊntn̩/, /untən/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/bəˈhandl̩t/, /beːhandelt/, [bəˈhandl̩t]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/ɪnˈdɛs/, /indes/, [ʔɪnˈdɛs]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/ˈɡʁoːsəs/, /kroses/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/ˈvɔʁtə/, /voətə/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/ɡəˈtaːn/, /ɡeːtan/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/ˈfoːɐ̯ˌʃtɛlʊŋ/, /foəsteluŋk/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/zoˈmɪt/</w:t>
              <w:br/>
              <w:t>/ˈzoːmɪt/</w:t>
              <w:br/>
              <w:t>/t͡soːmit/</w:t>
              <w:br/>
              <w:t>/zoːˈmɪt/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/ˈlaŋzaːm/, /laŋksam/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/ɡəˈdaxt/, /ɡeːdaxt/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/ɡəˈʔɛndɐt/, /ɡeendeət/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/hɛɐ̯ˈfoːɐ̯/, /heəfoə/, /hɛrˈfoːr/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/ˈhɛsn̩/, /hesən/, [ˈhɛsən]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/ˈʃtɛːtə/, /ˈʃtɛtə/, /stetə/, /ˈʃtɛtə/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unbedingt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/ˈʊnbəˌdɪŋt/, /ˌʊnbəˈdɪŋt/, /unbeːdiŋt/, /ˈʊnbəˌdɪŋt/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/hoˈtɛl/, /hoːtel/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/ˌaʁˈtiːkl̩/, /ˌaʁˈtɪkl̩/, /aətiekel/, /a(ʁ)ˈtɪkəl/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/ˈtɛːtɪk/, /ˈtɛːtɪç/, /tetik/, /ˈtɛːtɪç/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/ˈt͡saːlˌʁaɪ̯çn̩/, /t͡saːlraiexən/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Geburtstag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/ɡəˈbuːɐ̯t͡sˌtaːk/, /ɡəˈbʊʁt͡sˌtaːk/, /ɡeːbuətstak/, /ɡəˈbuːɐ̯t͡sˌtaːk/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/ɡəˈʃpʁɔxn̩/, /ɡesproːxən/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/ˈʃliːsn̩/, /ʃliːsən/, [ˈʃliːsn̩]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/ɑ̃ɡaʒəˈmɑ̃ː/, /ɑ̃ɡaʒˈmɑ̃ː/, /ənɡaːɡeːmənt/, /ãɡaʒ(ə)ˈmãː/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/ˈɡʁʏndə/, /kryndə/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/ɛɐ̯ˈlaʊ̯pt/, /eəlaubt/, [ɛɐ̯ˈlaʊ̯pt]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килолитр.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/ˈaʊ̯sˌlɛndɐ/, /auslendə/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/ˈanˌleːɡɐ/, /anleɡə/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/ˈɡʁøːsɐ/, /krøsə/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/fɛɐ̯ˈliːʁən/, /feəliːrən/, [fɛɐ̯ˈliːʁən]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/fɛɐ̯ˈhaltn̩/</w:t>
              <w:br/>
              <w:t>/feəhaltən/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  <w:br/>
              <w:t>остаются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/ˈaʊ̯sɡəˈʃpʁɔxn̩/, /ˈaʊ̯sɡəˌʃpʁɔxn̩/, /ausɡesproːxən/, [ˈaʊ̯sɡəˌʃpʁɔχən]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/ˈfandn̩/, /fandən/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/bəˈtʁiːbə/, /betriːbə/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Praxis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/ˈpʁaksɪs/, /praksis/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/ʊms/, /ums/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/ɡəˈmaɪ̯ndn̩/, /ɡeːmaindən/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/ˈvɔlfɡaŋ/, /volfɡaŋk/, /ˈvɔlfɡaŋ(k)/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вольфганг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Kanzler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/ˈkant͡slɐ/, /kant͡slə/, /ˈkan(t)sləʁ/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/ˈfɪʁtl̩/, /fiːətel/, /ˈfɪʁtəl/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/pʁiˈvaːtə/</w:t>
              <w:br/>
              <w:t>/priːfatə/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  <w:br/>
              <w:t>частное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/ˈt͡suːˌʃtant/, /t͡sustant/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/ˈmɪtʔaɪ̯ˌnandɐ/, /ˌmɪtʔaɪ̯ˈnandɐ/, /miːtaiənandə/, /ˌmɪt.(ʔ)aɪ̯ˈnan.dɐ/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с другом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/ɡəˈnaʊ̯zoː/, /ɡeːnauhsoː/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/pʁɛzɛnˈtiːɐ̯t/, /presəntieət/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/ˈplaːnʊŋ/, /plaːnuŋk/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/ˈfɔʁʃʊŋ/, /foəʃuŋk/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/ˈʃtaːtlɪçn̩/, /staːtliːxən/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/ɡɔt/, /ɡot/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/ˈaɪ̯nt͡sɪɡŋ̩/, /aint͡siːɡən/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/ˈvɪçtɪɡn̩/, /vixtieɡən/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/fɛɐ̯ˈkeːɐ̯/, /feəkeːə/, /fɛrˈkeːr/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/bəˈfɪndn̩/, /beːfindən/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/kaʊ̯f/, /kauf/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/ˈfoːɐ̯ˌʃtɛlʊŋən/, /foəsteluŋən/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/ˈhalə/, /halə/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/ʊntɐˈzuːxʊŋ/, /unteəsuːxuŋk/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/ʁɔm/, /rom/, /ʁoːm/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/ˈbɛsəʁə/, /besərə/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/ˈʊnzəʁəm/, /unseːrem/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/ˈjeːˌvaɪ̯lɪɡn̩/, /jeːvaieliçən/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/ˈanɡəˌleːkt/, /aŋeːleɡt/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/bəˈʔɛndət/, /beːndet/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/ˈfɛlə/, /felə/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Einschätzung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/ˈaɪ̯nˌʃɛt͡sʊŋ/, /ainʃet͡suŋk/, /ˈaɪ̯nˌʃɛtsʊŋ/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/ˈʃteːə/, /steːə/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/diːnst/, [diːnst]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/hɛʁʃt/, /heərʃt/, [hɛɐ̯ʃt]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/bəˈɡʁɪf/, /bekrif/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/zeˈkʊndn̩/, /t͡seːkundən/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/ˈɛsn̩/</w:t>
              <w:br/>
              <w:t>/esən/</w:t>
              <w:br/>
              <w:t>[ˈʔɛsn̩]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erfüllt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/ɛɐ̯ˈfʏlt/, /eəfylt/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/ˈkʁaŋkn̩ˌhaʊ̯s/, /ˈkʁaŋkŋ̩ˌhaʊ̯s/, /kraŋkənhaus/, /ˈkʁaŋkn̩ˌhaʊ̯s/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/ˈaʊ̯sˌkʊnft/, /auskunft/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/ˈbaʊ̯ən/</w:t>
              <w:br/>
              <w:t>/bauən/</w:t>
              <w:br/>
              <w:t>[ˈbaʊ̯ən]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/ˈʁɛçnʊŋ/, /rexnuŋk/, /ˈʁɛçnʊŋ(k)/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Arbeitnehmer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/ˈaʁbaɪ̯tˌneːmɐ/, /ˌaʁbaɪ̯tˈneːmɐ/, /aəbaitneːmə/, /ˈaʁbaɪ̯tˌneːmɐ/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endgültig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/ˈɛntɡʏltɪk/, /ˈɛntɡʏltɪç/, /əntɡyltik/, /ˈɛntɡʏltɪç/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/ˈtʁʊpn̩/, /trupən/, /ˈtʁʊpm̩/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собираться стаями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/ˈaʊ̯fˌbaʊ̯/, /aufbauh/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/ˈlaɪ̯dɐ/</w:t>
              <w:br/>
              <w:t>/laidə/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/fɛɐ̯ˈp͡flɪçtət/, /feəp͡flixtet/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/ˈaʊ̯fˌfasʊŋ/, /aufasuŋk/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/ˈkɔmə/, /komə/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Karriere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/kaˈʁi̯eːʁə/, /kaəriːrə/, /kaˈri̯eːrə/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/bəˈt͡saːlən/, /beːt͡saːlən/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/teleˈfoːn/, /ˈteːlefoːn/, /ˈteːləfoːn/, /teːlefon/, /ˌteːləˈfoːn/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/ʁɛst/, /rest/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/ˈʊmˌvɛlt/, /umvelt/, /ˈʊmvɛlt/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/ʃlɛːkt/, /ʃleɡt/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бьется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/beːvust/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осознанно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/ˈvɪçtɪɡɐ/, /vixtiɡə/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/ˈzɔnə/, /t͡sonə/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/tʁaːt/, /trat/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/ɡəˈlaŋən/, /ɡeːlaŋən/, [ɡəˈlaŋən]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/ˈʃnɛlɐ/, /ʃnelə/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/kandiˈdaːtn̩/, /kandiːdaːtən/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/bʁiːf/, /priːf/, /ˈbʁiːf/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/ˈfɔlɡn̩dən/, /ˈfɔlɡŋ̩dən/, /folɡəndən/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/ɛɐ̯ˈʃaɪ̯nən/</w:t>
              <w:br/>
              <w:t>/eəʃaiənən/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/ˈvɪʁtʃaftlɪçə/, /viət͡ʃaftlixə/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/ˌnʊmɐ/, /nr./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/ˈfaːʁɐ/, /faːrə/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/ɛɐ̯ˈfɔʁdɐlɪç/, /eəfoədeəlix/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/ˈʁɛnən/, /rənnən/, [ˈʁɛnən]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/ˈnaːxˌfʁaːɡə/, /naxfraɡə/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/fɛɐ̯ˈdaxt/, /feədaxt/, /fɛɐ̯.ˈdaχt/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/ˈaɪ̯ɡənɐ/</w:t>
              <w:br/>
              <w:t>/aieɡənə/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Hinweis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/ˈhɪnˌvaɪ̯s/, /hinvais/, /ˈhɪnvaɪ̯s/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/ʊmˈɡeːbʊŋ/, /umɡeːbuŋk/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/bəˈʃtɛːtɪktə/, /bəˈʃtɛːtɪçtə/, /bestetiktə/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/ˈʁeːɡəlʊŋ/, /reːɡeluŋk/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/ˈfɛnstɐ/, /fənstə/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/ˈdiːnən/, /diːnən/, [ˈdiːnən]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/moˈdɛʁnən/, /moːdeənən/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/ˈt͡suːˌʃtɛndɪk/, /ˈt͡suːˌʃtɛndɪç/, /t͡sustendik/, /ˈt͡suːˌʃtɛndɪç/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Flughafen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/ˈfluːkˌhaːfn̩/, /flukhaːfən/, /ˈfluːkˌhaːfɱ̩/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/ɡenəʁaˈt͡si̯oːn/, /ɡeːnəratsion/, /ˌɡeːnəʁaˈt͡si̯oːn/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/ɡəˈleːkt/, /ɡeːleɡt/, [ɡəˈleːkt]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/ɛɐ̯ˈɡeːbn̩/, /eəɡeːbən/, /ɛʁˈɡeːbən/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дают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/ˌnat͡si̯oˈnaːlən/</w:t>
              <w:br/>
              <w:t>/natsioːnaːlən/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/ˈvafn̩/, /vafən/, /ˈvafɱ̩/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/ˈʃɪkˌz̥aːl/, /ʃiksal/, /ˈʃɪk.zaːl/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/ɛntˈʃaɪ̯dʊŋən/, /ənt͡ʃaieduŋən/, /ʔɛntˈʃaɪ̯dʊŋən/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/ˈjuːɡn̩t/, /juːɡənt/, /ˈjuːɡənt/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/ˈniːdɐˌlaːɡə/, /niːdeəlaɡə/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/ʃpaːs/, /spas/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Niveau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/niˈvoː/, /niːfeauh/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/ɡəˈlɛndə/, /ɡeːlendə/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/tʁɛnt/, /trənt/, /trɛnt/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/ˈhaɪ̯sn̩/, /haisən/, /ˈhaɪ̯sən/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/ˈtaːtˌzaxə/, /tatsaxə/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/ˈpʁɛsə/, /presə/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/ˈfɔɪ̯ɐ/, /foyə/, /ˈfɔʏ̯ər/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/bəˈt͡saːlt/, /beːt͡saːlt/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/ˈfœʁdəʁʊŋ/, /føədeːruŋk/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/ˈbɪldʊŋ/, /bilduŋk/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/ˈfoːɐ̯ˌʃtɛlən/, /foəstelən/, [ˈfoːɐ̯ʃtɛln̩]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/ˈɡʁʊntzɛt͡slɪç/</w:t>
              <w:br/>
              <w:t>/kruntset͡slix/</w:t>
              <w:br/>
              <w:t>/ɡʁʊntˈzɛtslɪç/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/ˈfɔlɐ/, /folə/, [ˈfɔlɐ]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/ˈvɪntɐ/, /vintə/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/ˌitaˈli̯eːnɪʃn̩/, /iːtaːliːniːʃən/, [ˌitaˈli̯eːnɪʃn̩]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/ˈboːtʃaft/, /boːt͡ʃaft/, [ˈboːt.ʃaft]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/ɪnvɛsˈtoːʁən/, /infestoːrən/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вкладчики 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/ɡʁaːt/, /krat/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/ɡəˈʃɛftə/, /ɡeːʃeftə/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/ˈleːzɐ/, /lesə/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/ˈʃpiːltə/, /spiːltə/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/ˈbaɪ̯ʁɪʃn̩/</w:t>
              <w:br/>
              <w:t>/baieːriːʃən/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баварским диалектам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/ɛɐ̯ˈt͡siːlt/, /eət͡siːlt/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/ˈʁaɪ̯çn̩/</w:t>
              <w:br/>
              <w:t>/raiexən/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удовлетворять</w:t>
              <w:br/>
              <w:t>империям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/ˈaɪ̯nˌʁɪçtʊŋ/, /ainrixtuŋk/, /ˈʔaɪ̯nʁɪçtʊŋ/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/enɛʁˈɡiː/, /əneəɡiə/, /eneʁˈɡiː/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/ɡəˈleːɡn̩haɪ̯t/, /ɡeːleɡənhait/, [ɡəˈleːɡŋ̩haɪ̯t]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regelmäßig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/ˈʁeːɡl̩ˌmɛːsɪk/, /ˈʁeːɡl̩ˌmɛːsɪç/, /reːɡelmesik/, /ˈʁeːɡəlˌmɛːsɪç/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/ˌyːbɐˈtʁaːɡn̩/, /yːbeətraːɡən/, /ˌyːbərˈtraːɡən/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/ˈfʁɔɪ̯də/, /froydə/, /ˈfʁɔʏ̯də/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/fɛɐ̯ˈʔɛndɐt/, /feːrendeət/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/ˈʊmˌɡaŋ/, /umɡaŋk/, /ˈʊmɡaŋ/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/fɛns/, /fans/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/ˈɛntˌveːdɐ/</w:t>
              <w:br/>
              <w:t>/əntvedə/</w:t>
              <w:br/>
              <w:t>/ˈɛntveːdɐ/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/ˈdaʊ̯ɐ/, /dauə/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/finanˈt͡siːʁʊŋ/, /fiːnant͡siːruŋk/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/ˈheːɐ̯ˌʃtɛlɐ/, /heəstelə/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/ˈɡʁøːsə/, /krøsə/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/ˈaɪ̯nɡəˌʃtɛlt/, /aiŋestelt/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/kɔnˈtakt/, /kontakt/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/fʁyː/, /fryː/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/uːɐ̯ˈʃpʁʏŋlɪç/</w:t>
              <w:br/>
              <w:t>/ˈuːɐ̯ˌʃpʁʏŋlɪç/</w:t>
              <w:br/>
              <w:t>/uəspryŋklix/</w:t>
              <w:br/>
              <w:t>/ˈuːʁʃpʁʏŋlɪç/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/ɛm/</w:t>
              <w:br/>
              <w:t>/m/</w:t>
              <w:br/>
              <w:t>/ʔɛm/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/pʁɪnˈt͡siːp/, /print͡sip/, /pʁɪnˈtsiːp/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/ˈaʊ̯sˌdʁʊk/, /austruk/, [ˈʔaʊ̯sdʁʊk]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/defiˈniːʁən/, /deːfiːniːrən/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/ˈmɪtl̩ˌpʊŋkt/, /mitelpuŋkt/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/ˈvʊndɐ/, /vundə/, /ˈvʊndəʁ/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eindeutig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/ˈaɪ̯nˌdɔɪ̯tɪk/, /ˈaɪ̯nˌdɔɪ̯tɪç/, /aindoyhtik/, [ˈaɪ̯nˌdɔɪ̯tɪç]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однозначно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Quadratmeter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/kvaˈdʁaːtˌmeːtɐ/, /kvatratmetə/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квадратный 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/ˈmɪtʔaʁˌbaɪ̯tɐn/, /miːtaəbaieteən/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/bəˈhandlʊŋ/, /beːhantluŋk/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/ˈɡʁøːsəʁən/, /krøseːrən/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Nachbarn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/ˈnaxbaːɐ̯n/, /naxbaən/, /ˈnaχbaːɐ̯n/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/ˈʃʁɪftˌʃtɛlɐ/, /ʃriftstelə/, /ˈʃʁɪftʃtɛlɐ/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Himmel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/ˈhɪml̩/, /himel/, [ˈhɪml̩]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/ˈhɔfn̩/, /hofən/, /ˈhɔfən/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/ˈʊntɐˌʃtʏt͡sn̩/, /ˌʊntɐˈʃtʏt͡sn̩/, /unteəstyːt͡sən/, /ʊntɐˈʃtʏt͡sən/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/ˈaʊ̯ɡə/, /auɡə/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Risiko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/ˈʁiːziko/, /riːsikoː/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/ˈalɡəˌmaɪ̯nən/</w:t>
              <w:br/>
              <w:t>/ˌalɡəˈmaɪ̯nən/</w:t>
              <w:br/>
              <w:t>/alɡeːmaiənən/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общим</w:t>
              <w:br/>
              <w:t>общему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/fɛɐ̯ˈdiːnt/, /feədiːnt/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/toːɐ̯/, /toə/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/fiˈnant͡smiˌnɪstɐ/, /fiːnant͡smiːnistə/, [fiˈnant͡smiˌnɪstɐ]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финансов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/maˈʁiːa/, /ˈmaːʁia/, /maːria/, /maˈʁiːa/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/bəˈhaʊ̯ptət/, /beːhauptet/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/ˈʁʏkˌtʁɪt/, /ryktrit/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/ˈʃvaʁt͡sn̩/</w:t>
              <w:br/>
              <w:t>/ʃvaət͡sən/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черным</w:t>
              <w:br/>
              <w:t>чернокожим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/bəˈveːɡn̩/, /bəˈveːɡŋ̍/, /beːveɡən/, /bəˈveːɡən/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/plʊs/</w:t>
              <w:br/>
              <w:t>/plus/</w:t>
              <w:br/>
              <w:t>[plʊs]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/ˈmøːklɪçə/, /møklixə/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/paˈsiːɐ̯t/, /pasiːət/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/bəˈtʁɔfn̩/, /betrofən/, /bəˈtʁɔfən/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/ˈdʊʁçɡəˌfyːɐ̯t/, /duəxɡeːfyːət/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/ɛntˈʃteːt/, /əntsteːt/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Vorwürfe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/ˈfoːɐ̯ˌvʏʁfə/, /foəvyəfə/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/ˈnɛːɐ/, /neːə/, /ˈnɛːər/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/bəˈkaːm/, /beːkam/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/ˈaʊ̯sˌzaːɡə/, /ausaɡə/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/fɛɐ̯ˈfasʊŋ/, /feəfasuŋk/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Helmut 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/helmut koːl/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хельмут 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Bewohner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/bəˈvoːnɐ/, /beːvoːnə/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/foːɐ̯ˈhandn̩/, /foəhandən/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наличии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/ˈʁɪçtɪɡə/, /rixtiɡə/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übrigens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/ˈyːbʁɪɡn̩s/, /ypriːɡəns/, /ˈyːbʁɪɡəns/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/kɔˈmuːnən/, /komuːnən/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/ˈʃtɛːtn̩/, /ˈʃtɛtn̩/, /stetən/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/ˈvɛʁnɐ/, /veənə/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/fɛɐ̯ˈfyːkt/, /feəfyɡt/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/ˈfɪlmə/, /filmə/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/taˈbɛlə/, /taːbelə/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/hɪsˈtoːʁɪʃn̩/, /histoːriːʃən/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/ˈvɛʁbʊŋ/, /veəbuŋk/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/fʁaːkt/, /fraɡt/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/ˈɡeːɡn̩taɪ̯l/, /ˈɡeːɡŋ̩taɪ̯l/, /ɡeːɡəntail/, /ˈɡeːɡn̩taɪ̯l/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/ˈfɪʃɐ/, /fiʃə/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фишер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/ˈɡeːɡənˌzat͡s/, /ɡeːɡənsat͡s/, /ˈɡeːɡn̩zats/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/ˈbaʊ̯ɐn/, /baueən/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/aʁt͡st/, /aːɐ̯t͡st/, /aət͡st/, [aːɐ̯tst]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/ˈlaɪ̯tʊŋ/, /laietuŋk/, [ˈlaɪ̯tʊŋ]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/foˈʁaʊ̯szɪçtlɪç/, /foːrausixtlix/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/ˈdiːtɐ/, /diːtə/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/bəˈzɔndəʁə/</w:t>
              <w:br/>
              <w:t>/beːsondərə/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особенный</w:t>
              <w:br/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/ˈapɡəˌʔɔʁdnətn̩/, /apɡeoətneːtən/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/ˈzeːə/, /t͡seːə/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/ˈaʁbaɪ̯tɐ/, /aəbaitə/, /ˈʔaʁbaɪ̯tɐ/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/ˈfɛstɡəˌnɔmən/, /festɡeːnomən/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/ɛɐ̯ˈmɪtlʊŋən/, /eəmitluŋən/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/miˈnuːtə/, /miːnutə/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1861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/ˈanˌt͡saːl/, /ant͡saːl/, /ˈantsaːl/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/ˈvɪlən/</w:t>
              <w:br/>
              <w:t>/vilən/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  <w:br/>
              <w:t>ради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/ʁuːf/, /ruf/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/akˈtiːf/, /aktif/, [akˈtiːf]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Karlsruhe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/ˈkaʁlsˌʁuːə/, /kaəlsruːə/, /ˈkaɐ̯lsˌʁuːə/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карлсруэ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/ˈaɪ̯nɪɡɐ/, /aiəniçə/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/ˈvɛstlɪçn̩/, /vestliːxən/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/ˈʃveːdn̩/, /ʃveːdən/, /ˈʃveːdən/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/ˈtɛçnɪʃn̩/</w:t>
              <w:br/>
              <w:t>/texniːʃən/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/fɛɐ̯ˈvɛndn̩/, /feəvəndən/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1872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/ˈfoːɐ̯ˌvʊʁf/, /foəvuəf/, /ˈfoːʁˌvʊʁf/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zwanzig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/ˈt͡svant͡sɪk/, /ˈt͡svant͡sɪç/, /t͡svant͡sik/, [aɪ̯]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/ˈhøːəʁən/, /høːheːrən/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высоким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/ɔfiˈt͡si̯ɛl/, /ofiːt͡siːl/, /ˌɔfiˈtsjɛl/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/tiːf/</w:t>
              <w:br/>
              <w:t>/tief/</w:t>
              <w:br/>
              <w:t>/ˈtiːf/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der Regel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deːɐ̯ ˈʁeːɡl̩/</w:t>
              <w:br/>
              <w:t>/in dər reːɡel/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/ˈaʊ̯sˌbaʊ̯/, /ausbauh/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/ˈaʊ̯svaːl/, /ausvaːl/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/foˈʁaʊ̯szɛt͡sʊŋ/, /foːrauseːt͡suŋk/, /foˈʁaʊ̯ˌsɛtsʊŋ/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/ˈvɪsn̩ʃaft/, /visənʃaft/, /ˈvɪsənʃaft/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/ˈʁɪçtɪɡn̩/, /rixtieɡən/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/ˈfɛstɡəˌleːkt/, /festɡeːleɡt/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/biˈlant͡s/, /biːlant͡s/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/ɛɐ̯ˈhøːən/, /eəhøːhən/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/ˈkʊʁt͡sm̩/, /kuət͡sem/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/ɡaŋ/, /ɡɛŋ/, /ɡaŋk/, /ɡaŋ/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/ˈfoːɐ̯ˌʔeːɐ̯st/, /ˌfoːɐ̯ˈʔeːɐ̯st/, /foːreəst/, /ˌfoːɐ̯ˈʔeːɐ̯st/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/ˈhɛndə/, /hendə/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/ˈvɪʁkn̩/, /viəkən/, /ˈvɪrkən/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/fɛɐ̯ˈtʁaʊ̯ən/, /feətrauən/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/dɛŋkt/, /dənkt/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/ˈløːzn̩/, /løːsən/, [ˈløːzn̩]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/poziˈt͡si̯oːnən/, /poːsitsioːnən/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/ˈt͡sɛːlən/, /t͡seːlən/, /ˈtsɛːlən/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/fɛɐ̯ˈʔɛndəʁʊŋən/, /feːrendeːruŋən/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/bəˈzɪt͡st/, /beːsit͡st/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/ˌaltɛʁnaˈtiːvə/</w:t>
              <w:br/>
              <w:t>/alteənaːtifə/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  <w:br/>
              <w:t>альтернативный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/ˈfalə/, /falə/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/ɛntˈvʊʁf/, /əntvuəf/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/ˈt͡siːlə/, /t͡siːlə/, [ˈt͡siːlə]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/ˈzɪçɐn/</w:t>
              <w:br/>
              <w:t>/t͡siːxeən/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/ɛʁnst/</w:t>
              <w:br/>
              <w:t>/eənst/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/poziˈtiːf/, /ˈpoːzitiːf/, /poːsiːtif/, /ˈpoːziˌtiːf/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/taːt/</w:t>
              <w:br/>
              <w:t>/tat/</w:t>
              <w:br/>
              <w:t>[taːt]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  <w:br/>
              <w:t>действовал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ermöglicht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/ɛɐ̯ˈmøːklɪçt/, /eəmøklixt/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 возможным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/iˈdeːən/, /iːdeːn/, /iˈdeː.ən/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/ˈaʊ̯sɡəˌʃlɔsn̩/, /ausɡeʃlosən/, /ˈaʊ̯sɡəˌʃlɔsən/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/ˈɛndəʁʊŋ/, /endeːruŋk/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дnderung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/ˈeːbənə/, /ebənə/, /ˈʔeːbənə/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/ˈɔɪ̯sɐst/, /oyseəst/, /ˈɔʏ̯sɐst/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/ˈlaːɡɐ/, /laɡə/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/ˈt͡svaɪ̯maːl/, /t͡svaiemal/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Brandenburg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/ˈbʁandn̩bʊʁk/, /ˈbʁandənˌbʊʁk/, /prandənbuək/, [ˈbʁandn̩bʊʁk]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бранденбург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/tyːɐ̯/, /tyə/, /tyːr/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/ˈdʁɪŋənt/, /triŋənt/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Regisseur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/ʁeʒɪˈsøːɐ̯/, /reːɡisoyə/, [ʁeʒɪˈsøːɐ̯]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/ˈvɛksl̩/, /veksel/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/bəˈɡʁʏndʊŋ/, /bekrynduŋk/, [bəˈɡʁʏndʊŋ]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/ˈvɪʁklɪçkaɪ̯t/, /viəklixkait/, /ˈvɪʁklɪçˌkaɪ̯t/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Pfennig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/ˈp͡fɛnɪk/, /ˈp͡fɛnɪç/, /p͡fənnik/, /ˈpfɛnɪç/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пфенниг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/ˈfeːlən/</w:t>
              <w:br/>
              <w:t>/feːlən/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/lɪŋks/, /liŋks/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/ˈzʊmə/, /t͡sumə/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/aktiviˈtɛːtn̩/, /aktiefitetən/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/ɛɐ̯ˈʔɪnəʁʊŋ/, /ərineːruŋk/, /ɛɐˈʔɪnəʁʊŋ(k)/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/ˈt͡suːˌɡaŋ/, /t͡suːɡaŋk/, /ˈt͡suːɡaŋ/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/ˈpʁaktɪʃ/, /praktiʃ/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geöffnet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/ɡəˈʔœfnət/, /ɡeøfnet/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Leipzig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/ˈlaɪ̯pt͡sɪk/, /ˈlaɪ̯pt͡sɪç/, /laipt͡sik/, /ˈlaɪpt͡sɪç/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лейпциг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/fʁaŋk/, /fraŋk/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/ˈʃtʁɛkə/, /strekə/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/jaˈpaːnɪʃn̩/, /jaːpaniːʃən/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/fɛːɐ̯t/, /feːət/, /fɛːrt/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/ˈvɛndə/, /vəndə/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/hɛʁt͡s/, /heət͡s/, /hɛrts/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/aʊ̯ˈtoːʁən/, /auhtoːrən/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/fyːɐ̯s/, /fyəs/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/ˈyːbʁɪɡn̩/, /ypriːɡən/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/ˈaʊ̯sˌɡaːbə/, /ausɡabə/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/ˈfuːsˌbal/, /fusbal/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Kölner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/ˈkœlnɐ/, /kølnə/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кельна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/kʁitiˈziːɐ̯tə/, /kriːtisiːətə/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/pʁoˈjɛktə/, /proːjektə/, [pʁoˈjɛktə]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/fɛɐ̯ˈʃteːt/, /feəsteːt/, /fɛrˈʃteːt/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/stiːl/, /ʃtiːl/, /stil/, /stiːl/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/ˈlɛt͡stlɪç/, /let͡stlix/, /ˈlɛtstlɪç/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/ˈaʊ̯sˌzaːɡn̩/, /ausaːɡən/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Oberbürgermeister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/ˈoːbɐˌbʏʁɡɐmaɪ̯stɐ/, /obeəbyəɡeəmaistə/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обер-бургомистр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/hɛˈʁʊm/, /heːrum/, /hɛɐ̯ˈʁʊm/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/ˈbʊndəsˌveːɐ̯/, /bundesveːə/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/fɛɐ̯ˈʃtɛntnɪs/, /feəstentnis/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/ʃtaɪ̯kt/, /staiɡt/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/ˈkɛmp͡fn̩/</w:t>
              <w:br/>
              <w:t>/ˈkɛmp͡fɱ̍/</w:t>
              <w:br/>
              <w:t>/kemp͡fən/</w:t>
              <w:br/>
              <w:t>/kɛm(p)fən/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zugunsten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/t͡suˈɡʊnstn̩/, /t͡suːɡunstən/, /tsuˈɡʊnstn̩/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/ˈɡlaʊ̯bə/</w:t>
              <w:br/>
              <w:t>/klaubə/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  <w:br/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/fʁakˈt͡si̯oːn/, /fraktsion/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/ˈpɔstn̩/, /postən/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/dɔʁf/, /doəf/, /dɔrf/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/poːst/, /pɔst/, /pɔʊ̯st/, /post/, /pɔst/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unmittelbar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/ˈʊnˌmɪtl̩baːɐ̯/, /unmitelbaə/, /ˈʊnmɪtəlˌbaː(ɐ̯)/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/ˈbʁuːdɐ/, /prudə/, /ˈbruːdɐ/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/ˈaʊ̯sn̩/, /ausən/, /ˈʔaʊ̯sn̩/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/ˈvɛlçɐ/, /velxə/, /ˈvɛlçər/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/ʁaŋ/, /raŋk/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/ˈkʁaŋkhaɪ̯t/, /kraŋkhait/, [ˈkʁaŋkˌhaɪ̯t]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/haɪ̯nt͡s/, /haint͡s/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хайнц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/ˈaɪ̯nɡəˌʁɪçtət/, /aiŋeːrixtet/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Auswirkungen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/ˈaʊ̯svɪʁkʊŋən/, /ausviəkuŋən/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/ʃtʁoːm/, /strom/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/bloːs/, /plos/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Auseinandersetzung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/aʊ̯sʔaɪ̯ˈnandɐˌzɛt͡sʊŋ/, /auhsaiənandeəseːt͡suŋk/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/t͡suˈmaːl/</w:t>
              <w:br/>
              <w:t>/t͡suːmal/</w:t>
              <w:br/>
              <w:t>[tsuˈmaːl]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/stʁʊkˈtuːɐ̯/, /ʃtʁʊkˈtuːɐ̯/, /struktuə/, /ʃtʁʊkˈtuːɐ̯/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/ˈliːni̯ə/, /liːniə/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/ˈfɛldɐ/, /feldə/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/miˈnɪstɐpʁɛzidɛntn̩/, /miːnisteəpresiːdəntən/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/ɛntˈʃtant/, /əntstant/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/hɛʁn/, /heərn/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/ˈaʊ̯toˌfaːʁɐ/, /auhtoːfaːrə/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/ɪnfɔʁmaˈt͡si̯oːn/, /infoəmatsion/, /ˌɪnfɔʁmaˈtsjoːn/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/ɛɐ̯ˈvaʁtʊŋən/, /eəvaətuŋən/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/zɪt͡s/, /t͡sit͡s/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/defiˈniːɐ̯t/, /deːfiːniːət/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/vaʁf/, /vaəf/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/fuˈzi̯oːn/, /fuːsion/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/ʊntɐˈzuːxʊŋən/, /unteəsuːxuŋən/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/ˈɡaːbn̩/, /ɡaːbən/, [ˈɡaːbn̩]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/fɛɐ̯ˈloːɐ̯/, /feəloə/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/loːs/</w:t>
              <w:br/>
              <w:t>/los/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  <w:br/>
              <w:t>жребий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daraufhin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/daʁaʊ̯fˈhɪn/</w:t>
              <w:br/>
              <w:t>/ˈdaːʁaʊ̯fhɪn/</w:t>
              <w:br/>
              <w:t>/daːraufhin/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Zinsen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/ˈt͡sɪnzn̩/, /t͡sinsən/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/ˈʃaɪ̯nən/, /ʃaiənən/, /ˈʃaɪnən/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Sowjetunion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/zɔˈvjɛtʔuˌni̯oːn/, /t͡sovjeːtuːnion/, /zɔˈvjɛt.uˌni̯oːn/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/byˈʁoː/, /byːroː/, /byˈroː/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/ˈanɡəˌnɔmən/, /aŋeːnomən/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/ˈuːɐ̯ˌzaxə/, /uəsaxə/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/ˈʃtɔɪ̯ɐn/</w:t>
              <w:br/>
              <w:t>/stoyeən/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/ˈfyːlən/, /fyːlən/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/ˈanˌlaːɡn̩/, /anlaːɡən/, /ˈanlaːɡn̩/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/ˈjʏʁɡn̩/, /jyəɡən/, /ˈjʏrɡən/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/ˌfʁanˈt͡soːzn̩/, /frant͡soːsən/, [ˌfʀanˈtsoːzn̩]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/ˈalt͡suː/, /alt͡suː/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/ˈliːɡə/, /liːɡə/, /ˈliː.ɡə/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/fɛɐ̯ˈtaɪ̯lt/, /feətailt/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/zoˈfiːl/, /t͡soːfiːl/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Jelzin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/jelt͡sin/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ельцин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/ˈlantˌtaːk/, /lantak/, /ˈlan(t)ˌtaːk/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Nürnberg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/ˈnʏʁnˌbɛʁk/, /nyənbeək/, /ˈnʏɐ̯nbɛɐ̯k/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нюрнберг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/bəˈʁaɪ̯çn̩/, /beːraiexən/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/ʃtamt/, /stamt/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/zɛʁˈviːs/, /ˈsøːɐ̯vɪs/, /ˈsœʁvɪs/, /ˈsœːɐ̯vɪs/, /ˈsəːvɪs/, /t͡seəfikə/, /ˈsœɐ̯vɪs/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/ˈkʏnftɪɡn̩/, /kynftieɡən/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/ˈkiːno/, /kiːnoː/, /ˈkiːnoː/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Behörde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/bəˈhøːɐ̯də/, /beːhøədə/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 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/ɡəˈhandl̩t/, /ɡeːhandelt/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сторговано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/ˈnʊt͡sʊŋ/, /nuːt͡suŋk/, /ˈnʊtsʊŋ/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/aʊ̯sɡəˈʁɛçnət/</w:t>
              <w:br/>
              <w:t>/ˈaʊ̯sɡəˌʁɛçnət/</w:t>
              <w:br/>
              <w:t>/ausɡeːrexnet/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/ɪntɐˈvjuː/, /inteəfiːv/, /ˈɪntɐˌvjuː/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zuerst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/t͡suˈʔeːɐ̯st/</w:t>
              <w:br/>
              <w:t>/t͡sueəst/</w:t>
              <w:br/>
              <w:t>/tsuˈʔeːɐ̯st/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/ˈaʊ̯fɡəˌfɔʁdɐt/, /aufɡeːfoədeət/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Gewerkschaft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/ɡəˈvɛʁkʃaft/, /ɡeːveəkʃaft/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/daˈfoːɐ̯/, /ˈdaːfoːɐ̯/, /daːfoə/, [daˈfoːɐ̯]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/ˈaʊ̯sˌnaːmə/, /ausnaːmə/, /ˈaɔ̯sˌnaːmɛ/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/ɛɐ̯ˈhøːʊŋ/, /eəhøːhuŋk/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/vɛkst/, /vekst/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/ɡəˈʔaʁbaɪ̯tət/, /ɡeaəbaietet/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сработано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/ˈʁɛçtə/</w:t>
              <w:br/>
              <w:t>/rextə/</w:t>
              <w:br/>
              <w:t>[ˈʁɛçtə]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  <w:br/>
              <w:t>спорит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/aɪ̯ns/</w:t>
              <w:br/>
              <w:t>/ains/</w:t>
              <w:br/>
              <w:t>[aɪ̯ns]</w:t>
              <w:br/>
              <w:t>/ˈaɪ̯ns/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/ˈʊntɐˌʃiːtlɪçn̩/, /unteəʃiːtliːxən/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/ˈvaltɐ/, /valtə/, /ˈvaltər/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geradezu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/ɡəʁaːdəˈt͡suː/, /ɡəˈʁaːdət͡suː/, /ɡeːraːdeːt͡suː/, [ɡəʁaːdəˈt͡suː]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прямо-таки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/vɪʁft/, /viəft/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/ˌɪntɐnat͡si̯oˈnaːl/</w:t>
              <w:br/>
              <w:t>/inteənatsioːnal/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/t͡suːk/, /t͡suk/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/ɛɐ̯ˈʁaɪ̯çtə/, /eəraixtə/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/bəˈdaʁf/</w:t>
              <w:br/>
              <w:t>/beːdaəf/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  <w:br/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/ɛɐ̯ˈleːpt/, /eəlebt/, /ɛʁˈleːpt/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/ˈtɔɪ̯ɐ/, /toyə/, /tɔʏ̯ɐ/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/ˈkʁiːtɪkɐ/, /kriːtikə/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/flʊxt/, /fluxt/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/ˈklaːɡə/, /klaɡə/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/ˈɛndəʁʊŋən/, /endeːruŋən/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дnderungen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/ɪnfɔʁˈmiːɐ̯t/, /infoəmiːət/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/ɡəˈʃɪkt/, /ɡeːʃikt/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/ˈɡeːɐ̯haʁt/, /ɡeəhaət/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/ɛɐ̯ˈʔɪnɐn/, /ərineən/, [ʔɛɐ̯ˈʔɪnɐn]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/ˈmɛnɐn/, /meneən/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бегать за мужчинами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Unternehmer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/ʊntɐˈneːmɐ/, /unteəneːmə/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/klɪŋt/, /kliŋt/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/ˈhɪnˌvaɪ̯zə/, /hinvaisə/, [ˈhɪnvaɪ̯zə]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/ˈkʁɛftɪk/, /ˈkʁɛftɪç/, /kreftik/, /ˈkʁɛftɪç/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/fɔʁt/, /foət/, [fɔɐ̯t]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/ʁaɪ̯n/, /rain/, /ʁaɪn/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/ˈaɪ̯ɡənəs/, /aieɡeːnes/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/ʃpɛːt/, /spet/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/ɛɐ̯ˈʔœfnʊŋ/, /ərøfnuŋk/, [ʔɛɐ̯ˈʔœfnʊŋ]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/bəˈʁaːtʊŋ/, /beːraːtuŋk/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/fʁant͡s/, /frant͡s/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Gefängnis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/ɡəˈfɛŋnɪs/, /ɡeːfeŋknis/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/ˈʃtɛtɪʃn̩/, /ˈʃtɛːtɪʃn̩/, /stetiːʃən/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angezeigt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/ˈanɡəˌt͡saɪ̯kt/, /aŋeːt͡saiɡt/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/ʁaʃ/, /raʃ/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/ˈfoːɐ̯ɡəˌʃtɛlt/, /foəɡestelt/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erfüllen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/ɛɐ̯ˈfʏlən/, /eəfylən/, /ʔɛɐ̯ˈfʏlən/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/ˈfʁaɪ̯ə/</w:t>
              <w:br/>
              <w:t>/fraiə/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/ˈfɛʁtɪk/, /ˈfɛʁtɪç/, /feətik/, /ˈfɛrtɪç/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состоянии готовности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/ˈhaʊ̯sˌhalt/, /haushalt/, /ˈhaʊ̯shalt/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berücksichtigt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/bəˈʁʏkˌzɪçtɪkt/, /bəˈʁʏkˌzɪçtɪçt/, /beːryksixtiɡt/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/ˈʃlaːɡn̩/, /ˈʃlaːɡŋ̩/, /ʃlaːɡən/, /ˈʃlaːɡn̩/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/diˈʁɛktoːɐ̯/, /diːrektoə/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/ˌʁealiˈtɛːt/, /reaːliːtet/, /ˌʁea̯liˈtɛːt/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/ˈzɛndɐ/, /t͡səndə/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/pʁoˈvɪnt͡s/, /proːfint͡s/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/d͡ʒɔp/, /jop/, /dʒɔp/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/ˈfɛstɡəˌʃtɛlt/, /festɡestelt/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/ˈʃtantˌʔɔʁt/, /standoət/, [ˈʃtantˌʔɔʁt]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/bəˈʁuːf/, /beːruf/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/ɡəˈʃtɔʁbm̩/, /ɡəˈʃtɔʁbn̩/, /ɡestoəbən/, /ɡəˈʃtɔʁbən/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/foˈʁaʊ̯s/, /foːraus/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/ɡəˈzuːxt/, /ɡeːsuxt/, /ɡəˈzuːχt/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находящееся в поиске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überwiegend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/yːbɐˈviːɡn̩t/, /ˈyːbɐˌviːɡn̩t/, /ˌyːbɐˈviːɡn̩t/, /yːbeəviːɡənt/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/ˈʃtɛlʊŋ/, /steluŋk/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/ˈaɪ̯nɪɡʊŋ/, /aiəniçuŋk/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Vorschläge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/ˈfoːɐ̯ʃlɛːɡə/, /foəʃleɡə/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/ˈtɛkstə/, /tekstə/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/ʃʊlt/</w:t>
              <w:br/>
              <w:t>/ʃult/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  <w:br/>
              <w:t>виновато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/ˈlaɪ̯çtɐ/, /laixtə/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/ˈfiːɐ̯tn̩/, /fiːətən/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/ˈhalpˌjaːɐ̯/, /halpjaːə/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полугодие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/ˈʁʏkn̩/</w:t>
              <w:br/>
              <w:t>/ˈʁʏkŋ̍/</w:t>
              <w:br/>
              <w:t>/ryːkən/</w:t>
              <w:br/>
              <w:t>/ˈʁʏkən/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/ˈɪnənmiˌnɪstɐ/, /inənmiːnistə/, /ˈʔɪnənmiˌnɪstɐ/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/ˈkaʁtn̩/, /kaətən/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играть в 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/ˈhalbn̩/, /halbən/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/bəˈtʁaxtət/, /betraxtet/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/ʃluːk/, /ʃluk/, [ʃluːk]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/ɡəˈʃeːən/</w:t>
              <w:br/>
              <w:t>/ɡeːʃeːən/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происходят</w:t>
              <w:br/>
              <w:t>развитие событий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/ˈt͡saɪ̯tˌʁaʊ̯m/, /t͡saitraum/, /ˈtsaɪ̯tʁaʊ̯m/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/fɛɐ̯ˈmaɪ̯dn̩/, /feəmaiedən/, /fɛɐ̯ˈmaɪ̯dən/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/ˈʃtatˌfɪndn̩/, /statfindən/, [ˈʃtatfɪndn̩]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/ˈpʁyːfn̩/, /pryːfən/, /ˈpʁyːfən/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/ʊntɐˈdɛsn̩/</w:t>
              <w:br/>
              <w:t>/unteədesən/</w:t>
              <w:br/>
              <w:t>[ʊntɐˈdɛsn̩]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/ˈaʊ̯slɛndɪʃn̩/, /auslendiːʃən/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/ˈfiːlɐ/, /fiːlə/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/ˈfɔʁmən/, /foəmən/, [ˈfɔʁmən]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/ˈtoːʁə/, /torə/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/ʃtaʁp/, /staəp/, /ʃtarp/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/ˈʁeːɡl̩n/</w:t>
              <w:br/>
              <w:t>/reːɡeln/</w:t>
              <w:br/>
              <w:t>/ʁeːɡl̩n/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Einrichtungen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/ˈaɪ̯nˌʁɪçtʊŋŋ̍/, /ˈaɪ̯nˌʁɪçtʊŋən/, /ainrixtuŋən/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/ʊmˈfaŋ/, /umfaŋk/, /ˈʊmfaŋ/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Konflikt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/kɔnˈflɪkt/, /konflikt/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/fɛɐ̯ˈʔaɪ̯nɪɡʊŋ/, /feːraiəniçuŋk/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/ˈtaɪ̯lən/</w:t>
              <w:br/>
              <w:t>/taielən/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/ˈfoːɐ̯ˌzɪt͡sn̩dən/, /foəsiːt͡səndən/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Voraussetzungen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/foˈʁaʊ̯szɛt͡sʊŋən/, /foːrauseːt͡suŋən/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предпосылки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/ˈplɛt͡sə/, /plet͡sə/, /ˈplɛtsə/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/bəˈʁaːtn̩/, /beːraːtən/, [bəˈʁaːtn̩]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консультируются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Einwohner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/ˈaɪ̯nˌvoːnɐ/, /ainvoːnə/, /ˈaɪ̯nˌvoːnər/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Verluste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/fɛɐ̯ˈlʊstə/, /feəlustə/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/ˈʁɛçtn̩/</w:t>
              <w:br/>
              <w:t>/rextən/</w:t>
              <w:br/>
              <w:t>/ˈʁɛçtən/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  <w:br/>
              <w:t>правам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zugeordnet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/ˈt͡suːɡəˌʔɔʁdnət/, /t͡suːɡeoətnet/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/ˈtaʊ̯zn̩t/, /ˈtaʊ̯zənt/, /tauhsənt/, /ˈtaʊ̯zənt/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/ɡəˈʁɛçnət/, /ɡeːrexnet/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/ˈɔfənən/, /ofeːnən/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/ˈvaʁntə/, /vaəntə/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/fɛɐ̯ˈbɛsɐn/, /feəbeseən/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unterwegs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/ʊntɐˈveːks/, /unteəveɡs/, /ʊntərˈveːks/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дороге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/ˈfyːʁəndn̩/, /fyːrəndən/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/ˈhaʊ̯zəs/, /hauhses/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/ˈanˌbiːtɐ/, /anbiːtə/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/ˌyːbɐˈnɪmt/, /yːbeənimt/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/dɪskuˈtiːɐ̯t/, /diskuːtieət/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/ˈhɛʁən/, /heərən/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/ˈanˌʃtiːk/, /anstiek/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/ˈaʊ̯slɛndɪʃə/, /auslendiʃə/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/ɔpˈjɛktə/, /opjektə/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/ɡəˈʃɪçtn̩/, /ɡəˈʃɪçtən/, /ɡeːʃixtən/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/fɛɐ̯ˈzuːxtə/, /feəsuxtə/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bisherige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/bɪsˈheːʁɪɡə/, /ˈbɪsheːʁɪɡə/, /bisheːriçə/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/bəˈʃʁaɪ̯pt/, /beʃraibt/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/hoːf/, /hof/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/ˈzeːʁiə/, /t͡seːriə/, /ˈzeːri̯ə/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/ˈaləm/, /alem/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/ˌʊntɐˈʃiːt/, /unteəʃiːt/, /ˈʔʊntɐˌʃiːt/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/ˈvaɪ̯sn̩/</w:t>
              <w:br/>
              <w:t>/vaisən/</w:t>
              <w:br/>
              <w:t>/ˈvaɪ̯sən/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/ˈtʏʁkɪʃn̩/, /tyəkiːʃən/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турецким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/ʁevoluˈt͡si̯oːn/, /reːfoːlutsion/, /ˌʁe(ː).vo.luˈtsi̯oːn/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/pɛʁzoˈnaːl/, /peəsoːnal/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/hɪlft/, /hilft/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/kaʁl/, /kaəl/, /karl/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/ˈɡʁʏndʊŋ/, /krynduŋk/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/ˈmaʁtiːn/, /maətin/, /ˈmarˌtiːn/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/fɛɐ̯ˈboːtn̩/, /feəboːtən/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verhindert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/fɛɐ̯ˈhɪndɐt/, /feəhindeət/, /fɛʁˈhɪndɐt/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/ˈnaːmən/, /naːmən/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/lʊst/, /lust/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/ˈʃaʊ̯ˌʃpiːlɐ/, /ʃauspiːlə/, [ˈʃaʊ̯ˌʃpiːlɐ]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/faːɐ̯t/, /faːət/, /faːrt/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/fɛɐ̯ˈʔanʃtaltɐ/, /feːranstaltə/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/bəˈɡʁʏndət/, /bekryndet/, [bəˈɡʁʏndət]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Wahlkampf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/ˈvaːlˌkamp͡f/, /vaːlkamp͡f/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предвыборная 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/ˈaʊ̯fˌtʁɪt/</w:t>
              <w:br/>
              <w:t>/auftrit/</w:t>
              <w:br/>
              <w:t>/ˈaʊftʁɪt/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  <w:br/>
              <w:t>встречается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/ˈɡuːtɐ/, /ɡutə/, [ˈɡuːtɐ]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/ˈɡuːtəs/</w:t>
              <w:br/>
              <w:t>/ɡuːtes/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хорошее</w:t>
              <w:br/>
              <w:t>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/aʔɛɐ̯ˈdeː/, /aət/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 публично-правовых радиостанций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/ˈdɪçtɐ/, /dixtə/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/ˈfoːɐ̯ˌbɪlt/, /foəbilt/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/ˌfinanˈt͡si̯ɛlən/, /fiːnant͡siːlən/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/aˈli̯ant͡s/, /aliant͡s/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/t͡sɛɐ̯ˈʃtøːɐ̯t/, /t͡seəstøət/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/haʁt/, /haət/, /hart/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/ʁiːf/, /riːf/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/ˈaɪ̯nˌnaːmən/, /ainaːmən/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ermöglichen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/ɛɐ̯ˈmøːklɪçn̩/, /eəmøkliːxən/, [ɛɐ̯ˈmøːklɪçn̩]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возможным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/ˈaɪ̯nɪk/, /ˈaɪ̯nɪç/, /aiənik/, /ˈaɪ̯nɪç/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/ˈbiːmtə/, /beamtə/, /bəˈʔamtə/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/ɡəˈlɪŋt/, /ɡeːliŋt/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erster Linie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ˈeːɐ̯stɐ ˌliːni̯ə/, /in eəstər liːniə/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первую 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/ˈstaːtʊs/, /ˈʃtaːtʊs/, /staːtus/, /ˈʃtaːtʊs/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/ɡəˈfɛːɐ̯dət/, /ɡeːfeːədet/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/ˈfɔʁˌtaɪ̯l/, /ˈfoːɐ̯ˌtaɪ̯l/, /foətail/, /ˈfɔʁˌtaɪ̯l/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Strukturen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/stʁʊkˈtuːɐ̯n̩/, /stʁʊkˈtuːʁən/, /ʃtʁʊkˈtuːɐ̯n̩/, /ʃtʁʊkˈtuːʁən/, /struktuːrən/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/ʁɛçt͡s/</w:t>
              <w:br/>
              <w:t>/rexts/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/ˈʃtaːtlɪçə/, /staːtlixə/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/ˌkoʔopeʁaˈt͡si̯oːn/, /koːpeːratsion/, /ˌkoːʔoːpeʁaˈt͡si̯oːn/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/ˈʃpiːlə/</w:t>
              <w:br/>
              <w:t>/spiːlə/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  <w:br/>
              <w:t>играет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/ˈkʁɛftə/, /kreftə/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/pɛʁˈzøːnlɪç/, /peəsønlix/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/ˈvaksn̩/, /vaksən/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Atmosphäre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/atmoˈsfɛːʁə/, /atmosferə/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/ˈlandəsʁeˌɡiːʁʊŋ/, /landesreːɡiːruŋk/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/ˈanˌɡʁɪf/, /aŋkrif/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/ˈmʏlɐ/, /mylə/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/ʁeˈɡi̯oːnən/, /reːɡioːnən/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/ˈdʁeːsdn̩/, /tresdən/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дрезден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/bəˈzɛt͡st/, /beːset͡st/, [bəˈzɛtst]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/ˈtɛçnɪʃə/</w:t>
              <w:br/>
              <w:t>/texniʃə/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Darüber hinaus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/daˌʁyːbɐ hɪˈnaʊ̯s/, /daːryːbər hiːnaus/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/ɡəˈzɪçɐt/, /ɡeːsiːxeət/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/bəˈzɔndəʁən/, /beːsondeːrən/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/ɡəˈhøːɐ̯tə/, /ɡeːhøətə/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/fɛɐ̯ˈʃpʁɪçt/, /feəsprixt/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/fɛɐ̯ˈɡeːbn̩/, /feəɡeːbən/, /fərˈɡeːbən/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/tʁaːf/, /traf/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/voˈnaːx/, /voːnax/, [voːnaːx]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/ˈɪnˌhalt/, /inhalt/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/ˈfoːɐ̯ˌhaːbn̩/, /foəhaːbən/, /ˈfoːʁˌhaːbən/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/plaːnt/, /plant/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/ɡaləˈʁiː/, /ɡaːleːriə/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/hɔʁst/, /hoəst/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/pʁoˈtɛst/, /proːtest/, [pʁoˈtɛst]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Urlaub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/ˈuːɐ̯ˌlaʊ̯p/, /uəlaup/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/ɡəˈlasn̩/, /ɡeːlasən/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/tʁaʊ̯m/, /traum/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/ʃtɛkt/, /stekt/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/ˈlɔɪ̯tn̩/, /loyhtən/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/bəˈʃtɪmən/, /bestimən/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/ˈmeːɐ̯fax/, /meːəfax/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/ˈtɛːtɪkkaɪ̯t/, /ˈtɛːtɪçkaɪ̯t/, /tetikkait/, /ˈtɛːtɪçˌkaɪ̯t/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/ˈveːzn̩tlɪçn̩/, /veːsəntliːxən/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/ˈjoːzɛf/, /joːsef/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/ˌalɛˈksandɐ/, /aleksandə/, [ˌalɛˈksandɐ]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александр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/bəˈtaɪ̯lɪɡn̩/, /beːtaieliçən/, /bəˈtaɪ̯lɪɡən/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/ˈʊnʔapˌhɛŋɪk/, /ˈʊnʔapˌhɛŋɪç/, /uːnafeŋik/, /ˈʊn.apˌhɛŋɪç/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/ˌfinanˈt͡si̯ɛlə/, /fiːnant͡siːlə/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/ˈanvalt/, /anvalt/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/fɛɐ̯ˈʔanʃtaltʊŋən/, /feːranstaltuŋən/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/yːbɐˈʁaʃn̩t/, /yːbeəraːʃənt/, /yːbɐˈʁaʃənt/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gescheitert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/ɡəˈʃaɪ̯tɐt/, /ɡeːʃaieteət/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/ɔfiˈt͡si̯ɛlən/, /ofiːt͡siːlən/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/ˈp͡fleːɡn̩/, /ˈp͡fleːɡŋ̩/, /p͡fleːɡən/, /ˈpfleːɡən/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/ˈʁoːtn̩/</w:t>
              <w:br/>
              <w:t>/ˈʁoːtən/</w:t>
              <w:br/>
              <w:t>/roːtən/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/ˈbɪldət/, /bildet/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/zoˈlaŋə/</w:t>
              <w:br/>
              <w:t>/t͡soːlaŋə/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тех пор пока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/ɛɐ̯ˈfɔlɡə/, /eəfolɡə/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/ˈhɛlmuːt/, /helmut/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/ˈɪnənˌʃtat/, /inənstat/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/ˈmɪtl̩n/, /ˈmɪtəln/, /miteln/, /ˈmɪtl̩n/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/ˈpeːkɪŋ/, /peːkiŋk/,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/ˈaʊ̯fɡəˌbaʊ̯t/, /aufɡeːbaut/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/ˈt͡saɪ̯tʊŋən/, /t͡saietuŋən/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/ˈbɛkɐ/, /bekə/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/poˈliːtɪʃɐ/, /poːliːtiʃə/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/ˈvɛːlɐ/, /veːlə/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/ˈsɔftˌwɛːɐ̯/, /ˈzɔftˌvɛːɐ̯/, /t͡softvarə/, [ˈzɔftvɛːɐ̯]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demnächst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/ˌdeːmˈnɛːçst/, /demnekst/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Konsequenzen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/kɔnzeˈkvɛnt͡sn̩/, /konsekvənt͡sən/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erzeugt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/ɛɐ̯ˈt͡sɔɪ̯kt/, /eət͡soyɡt/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/ˈʁɛtn̩/, /retən/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/ˈʊntɐˌʃiːtlɪçə/, /unteəʃiːtlixə/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/fɛɐ̯ˈʔœfn̩tlɪçt/, /feːrøfəntlixt/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/ˈhøːçstn̩/, /høkstən/, [ˈhøːçstn̩]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/ʃtɪmt/, /stimt/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/ˌʁeakˈt͡si̯oːn/, /reaktsion/, /ʁeakˈt͡si̯oːn/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/bɛʁnt/, /beənt/, [bɛʁnt]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/ˈhaltə/, /haltə/, /ˈhal.tə/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/ʁeduˈt͡siːɐ̯t/, /reːduːt͡siːət/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/moˈdɛʁnə/</w:t>
              <w:br/>
              <w:t>/moːdeənə/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  <w:br/>
              <w:t>модерн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/ˈmaxə/, /maxə/, /ˈmaχə/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/ˈʁʏkˌɡaŋ/, /rykɡaŋk/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/ˈʃviːʁɪk/, /ˈʃviːʁɪç/, /ʃviːrik/, /ˈʃviːrɪç/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/pʁoduˈt͡siːɐ̯t/, /proːduːt͡siːət/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/ˈaʊ̯sˌɡaːbn̩/, /ausɡaːbən/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/høːɐ̯t/, /høət/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2302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/ˈkasn̩/, /kasən/, [ˈkasn̩]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/ˈtoːki̯oː/, /toːkio/, /ˈtoːki̯o/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/ɡenəˈʁaːl/, /ɡeːnəral/, /ˌɡe(ː).nəˈʁaːl/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закрывался</w:t>
              <w:br/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/ˈɡʏntɐ/, /ɡyntə/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/ˈdɛsˌveːɡn̩/</w:t>
              <w:br/>
              <w:t>/ˌdɛsˈveːɡn̩/</w:t>
              <w:br/>
              <w:t>/desveːɡən/</w:t>
              <w:br/>
              <w:t>/ˈdɛsˈveːɡn̩/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/ɔʁɡaniˈziːɐ̯t/, /oəɡaːniːsiːət/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ZDF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/ˌt͡sɛt deː ˈʔɛf/, /t͡sdf/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 германское 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/meˈtoːdə/, /metodə/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/pɛʁˈzøːnlɪçn̩/, /peəsønliːxən/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/ˈzɔʁɡə/, /t͡soəɡə/, /ˈzɔr.ɡə/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/fɛɐ̯ˈfɔlkt/, /feəfolɡt/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/ˈʊŋɡaʁn/, /uŋaən/, /ˈʊŋɡarn/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/ˈnaːto/</w:t>
              <w:br/>
              <w:t>/naːtoː/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/ˈmɛsə/, /mesə/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/ɪsʁaˈeːlɪʃn̩/, /israeːliːʃən/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/ˈfɔlˌʃtɛndɪk/, /ˈfɔlˌʃtɛndɪç/, /folstendik/, /ˈfɔlˌʃtɛndɪç/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/fiˈɡuːɐ̯n̩/, /fiˈɡuːʁən/, /fiːɡuːrən/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/ˈkʊʁt͡sn̩/, /kuət͡sən/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/ˈbɔsnɪʃn̩/, /bosniːʃən/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/ˈvɛlçn̩/, /velxən/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Angeklagten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/ˈanɡəˌklaːktn̩/, /aŋeklaktən/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подсудимые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/ˈhøːəˌpʊŋkt/, /høːheːpuŋkt/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апогей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/ˈkʏnftɪɡə/, /kynftiɡə/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/finanˈt͡siːɐ̯t/, /fiːnant͡siːət/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/aktuˈɛlə/, /aktuˈʔɛlə/, /aktuelə/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/ˈt͡saɪ̯ktn̩/, /t͡saiktən/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/bəˈkantn̩/</w:t>
              <w:br/>
              <w:t>/beːkantən/</w:t>
              <w:br/>
              <w:t>[bəˈkantn̩]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/ˈʃpɛːtəstn̩s/</w:t>
              <w:br/>
              <w:t>/spetestəns/</w:t>
              <w:br/>
              <w:t>[ˈʃpɛː.təs.tn̩s]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позднее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/stʁateˈɡiː/, /ʃtʁateˈɡiː/, /straːteːɡiə/, /ʃtʁateˈɡiː/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vorgeworfen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/ˈfoːɐ̯ɡəˌvɔʁfn̩/, /foəɡeːvoəfən/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/bəˈmyːt/, /beːmyːt/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/zɔʁkt/, /t͡soəɡt/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/ʁaːt/, /rat/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/ˈmaɪ̯nəm/, /maiənem/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/ˈɔstdɔɪ̯t͡ʃˌlant/, /ostdoyt͡ʃlant/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 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gegenwärtig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/ˈɡeːɡn̩ˌvɛʁtɪç/, /ˌɡeːɡn̩ˈvɛʁtɪç/, /ɡeːɡənveətik/, /ˈɡeːɡənˌvɛʁtɪç/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/bəˈnøːtɪkt/, /bəˈnøːtɪçt/, /beːnøːtiɡt/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/ʃpuːɐ̯/, /spuə/, /ʃpuːr/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/fiˈnaːlə/, /fiːnalə/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/kaɪ̯nəm/, /kaiənem/, /ˈkaɪ̯nəm/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/ˈʃøːnə/</w:t>
              <w:br/>
              <w:t>/ʃønə/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осветляет</w:t>
              <w:br/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/ʁeaˈɡiːɐ̯t/, /reaːɡiːət/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/ˈmanˌfʁeːt/, /manfret/, /ˈma(ː)nˌfʁeːd/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/ˈʃʏt͡sn̩/, /ʃyːt͡sən/, /ˈʃʏ.t͡sn̩/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/ˈʃtamən/, /stamən/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/ˈʁandə/, /randə/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/ˈʃatn̩/, /ʃatən/, /ˈʃatən/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/fɛɐ̯ˈbɛsɐt/, /feəbeseət/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/ˈjyːdɪʃn̩/, /jyːdiːʃən/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/poziˈtiːvə/, /ˈpoːzitiːvə/, /poːsiːtifə/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/ˈmançn̩/, /manxən/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/ɛntˈlasn̩/, /əntlasən/, /ˌɛntˈlasn̩/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/ˈfaːzə/, /fasə/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/ˈfoːɐ̯ˌɡaŋ/, /foəɡaŋk/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/ˈaːzi̯ən/, /asiːn/, [ˈaːzi̯ən]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/ɛŋ/, /ənk/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/ˈhalbə/, /halbə/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beziehungsweise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/bəˈt͡siːʊŋsˌvaɪ̯zə/, /beːt͡siːuŋsvaisə/, /bəˈtsiːʊŋsˌvaɪ̯zə/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Vereinigten Staaten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/fɛɐ̯ˌʔaɪ̯nɪktn̩ ˈʃtaːtn̩/, /fɛɐ̯ˌʔaɪ̯nɪçtn̩ ˈʃtaːtn̩/, /feːraiəniktən staːtən/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соединенным штатам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/ɡəˈmaɪ̯nʃaft/, /ɡeːmainʃaft/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Abschnitt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/ˈapʃnɪt/, /abʃnit/, /ˈapˌʃnɪt/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/fɛɐ̯ˈbʁɛçn̩/, /feəpreːxən/, /fərˈbrɛçən/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отламывать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благодари</w:t>
              <w:br/>
              <w:t>благодаря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/ɡaɪ̯st/, /ɡaist/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/toːt/, /tot/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/ˈaɪ̯nɡəˌfyːɐ̯t/, /aiŋeːfyːət/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/bəˈʁɪçtn̩/</w:t>
              <w:br/>
              <w:t>/beːrixtən/</w:t>
              <w:br/>
              <w:t>/bəˈʁɪçtən/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/ˈanˌleːɡn̩/</w:t>
              <w:br/>
              <w:t>/anleːɡən/</w:t>
              <w:br/>
              <w:t>/ˈʔanˌleːɡŋ̩/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  <w:br/>
              <w:t>прикладывание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/ˈkɪʁçn̩/, /kiəxən/, /ˈkɪʁçn/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/fʊŋkˈt͡si̯oːnən/, /fuŋktsioːnən/, [fʊŋkˈt͡si̯oːnən]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/zaˈniːʁʊŋ/, /t͡saːniːruŋk/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оздоровление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/ˈaʁbaɪ̯t͡sˌplat͡s/, /aəbaitsplat͡s/, /ˈʔaʁbaɪ̯tsˌplats/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/ˈziːɡɐ/, /t͡siːɡə/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/akˈt͡si̯oːnən/, /aktsioːnən/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/ˈfoːɐ̯ɡəˌleːkt/, /foəɡeːleɡt/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/fɛɐ̯ˈʔapˌʃiːdət/, /feːrapʃiːdet/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/vɪnt/, /vint/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/ˈfoːɐ̯bəˌʁaɪ̯tət/, /foəbeːraietet/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/ˈfaːɐ̯ˌt͡sɔɪ̯ɡə/, /faːət͡soyɡə/, /ˈfaːɐ̯t͡sɔɪ̯ɡə/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/ˈkʊʁzə/, /kuəsə/, /ˈkʊʁsə/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/ʊntɐˈzuːxt/, /ˌʊntɐˈzuːxt/, /unteəsuxt/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/ˈdʊʁftə/, /duəftə/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u.a.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/u.a./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всего прочего.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Maschinen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/maˈʃiːnən/, /maːʃiːnən/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/ˈaʊ̯sɡəˌløːst/, /ausɡeːløst/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/ˈɪndi̯ən/, /indiːn/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/bəˈveːkt/, /beːveɡt/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/t͡svɛk/, /t͡svek/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/ˈvɛːʁʊŋ/, /veːruŋk/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/ˈbɪtə/</w:t>
              <w:br/>
              <w:t>/bitə/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/jaːɐ̯ˈt͡seːntn̩/, /jaːət͡seːntən/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/ˈvɪçtɪkstə/</w:t>
              <w:br/>
              <w:t>/ˈvɪçtɪçstə/</w:t>
              <w:br/>
              <w:t>/vixtiɡstə/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/ˈt͡sɪmɐ/, /t͡simə/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/fɛɐ̯ˈlaʊ̯f/, /feəlauf/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/ˈaʊ̯sɡəˌzɛt͡st/, /ausɡeːset͡st/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/ˈpʁyːfʊŋ/, /pryːfuŋk/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/fɛɐ̯ˈvɛndʊŋ/, /feəvənduŋk/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/ˈkʊʁt͡sə/, /kuət͡sə/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/bluːt/, /plut/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/ˈanvɛndʊŋ/, /anvənduŋk/, /ˈʔanvɛndʊŋ/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/ˈanˌhɛŋɐ/, /anheŋə/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/ˈaʊ̯fˌnaːmə/, /aufnaːmə/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/ˈzamlʊŋ/, /t͡samluŋk/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benutzt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/bəˈnʊt͡st/, /beːnut͡st/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/ˈanɡəˌboːtə/, /aŋeːbotə/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/ˈaɪ̯nˌʃtɛlʊŋ/, /ainsteluŋk/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/ˈʊmˌzɛt͡sʊŋ/, /umseːt͡suŋk/, /ˈʊmˌzɛtsʊŋ/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/iˈʁaːk/, /ˈiːʁak/, /iːrak/, /iˈʁaːk/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gezwungen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/ɡəˈt͡svʊŋən/, /ɡet͡svuŋən/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/pʁeˈmi̯eːʁə/, /pʁəˈmi̯eːʁə/, /preːmiːrə/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/ˈhoːɐ/, /hoːə/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/ˈʃtaʁtn̩/, /staətən/, /ˈʃtartən/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/ˈkasə/, /kasə/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Hektar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/ˈhɛktaːɐ̯/, /hɛkˈtaːɐ̯/, /hektaə/, /ˈhɛktaːɐ̯/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гектар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/pɛʁˈzøːnlɪçə/, /peəsønlixə/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/paʊ̯l/, /paul/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/tɛʁˈmiːn/, /teəmin/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/ɡəˈmɛldət/, /ɡeːmeldet/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/ɛntˈvɪkl̩tə/, /əntviːkeltə/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Kontakte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/kɔnˈtaktə/, /kontaktə/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/ˈanˌbiːtn̩/, /anbiːtən/, /ˈʔanbiːtn̩/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/ˈʁɔɪ̯mə/, /roymə/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/ˈapɡəˌʔɔʁdnətə/, /apɡeoətnetə/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/ˈʃtɛltn̩/, /steltən/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/ʁeˈɡiːʁʊŋsˌʃɛf/, /reːɡiːruŋkʃef/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/ˈmɛnʃlɪçn̩/, /mənʃliːxən/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/ˈapˌbaʊ̯/, /apbauh/, [ˈapˌbaʊ̯]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/ˈmɛldətə/, /meldetə/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/toːn/, /ton/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/ˈʊnfal/, /unfal/, /ˈʊnˌfal/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/tuˈʁɪstn̩/, /touːristən/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/ˈɛŋlɪʃn̩/, /ənkliːʃən/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/ˈapˌkɔmən/, /apkomən/, /ˈʔapˌkɔmən/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/ˈmeːtɐn/, /meːteən/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selbstverständlich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/ˈzɛlpstfɛɐ̯ˌʃtɛntlɪç/, /t͡selbstfeəstentlix/, /ˌzɛlpst.fɛɐ̯.ˈʃtɛn.tlɪç/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 собой разумеется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Stiftung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/ˈʃtɪftʊŋ/, /stiftuŋk/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/ɛksɪsˈtɛnt͡s/, /eksistənt͡s/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/ˈt͡sɔɪ̯ɡn̩/, /ˈt͡sɔɪ̯ɡŋ̍/, /t͡soyhɡən/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/ɡɔlt/, /ɡolt/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/ˈapzɪçt/, /apsixt/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/ɔpˈjɛkt/, /ˈɔpjɛkt/, /opjekt/, /ɔpˈjɛkt/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/ˈanˌklaːɡə/, /aŋklaɡə/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Verbraucher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/fɛɐ̯ˈbʁaʊ̯xɐ/, /feəprauxə/, /fɛʁˈbʁaʊ̯χəʁ/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/fʊŋkt͡si̯oˈniːɐ̯t/, /fuŋktsioːniːət/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/bəˈʃteːəndn̩/, /besteːhəndən/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выдерживающим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/ˈaɪ̯nˌkɔmən/, /aiŋkomən/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/ˈbaɪ̯dɐ/, /baidə/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/ˈzɪnˌfɔl/, /t͡sinfol/, /ˈzɪnfɔl/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/ˈapˌʃtɪmʊŋ/, /abstimuŋk/, /ˈʔapʃtɪmʊŋ/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/ˈliːfɐn/, /liːfeən/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/ʃaft/, [ʃaft]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/ˈɛkə/, /ekə/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/ˈɡuːtˌʔaxtn̩/, /ɡuːtaxtən/, [ˈɡuːtˌʔaχtn̩]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/vɛʁˈzi̯oːn/, /feəsion/, [vɛɐ̯ˈzi̯oːn]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Kennzeichen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/ˈkɛnˌt͡saɪ̯çn̩/, /kənnt͡saiexən/, /ˈkɛn.t͡saɪ̯.çən/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Konferenz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/ˌkɔnfeˈʁɛnt͡s/, /konfeːrənt͡s/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/paˈʁiːzɐ/, /paːrisə/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парижа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/ˈbʊndəsˌliːɡa/, /bundesliːɡaː/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/ɛɐ̯ˈheːplɪçə/, /eəheplixə/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/ɛɐ̯ˈfɔlɡn̩/</w:t>
              <w:br/>
              <w:t>/eəfolɡən/</w:t>
              <w:br/>
              <w:t>[ʔɛɐ̯ˈfɔlɡŋ̩]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/tʁadit͡si̯oˈnɛlən/, /traːditsioːnelən/, [tʁaditsi̯oˈnɛln̩]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/diaˈloːk/, /diaːlok/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Dutzend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/ˈdʊt͡sn̩t/, /duːt͡sənt/, /ˈdʊtsn̩t/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abhängig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/ˈapˌhɛŋɪk/, /ˈapˌhɛŋɪç/, /afeŋik/, /ˈaphɛŋɪç/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/ˈhɛŋən/, /heŋən/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/ˈaʊ̯sɡəˌɡeːbn̩/, /ausɡeːɡebən/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/bəˈdɛŋkn̩/</w:t>
              <w:br/>
              <w:t>/beːdənkən/</w:t>
              <w:br/>
              <w:t>/bəˈdɛŋkŋ̍/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/ɛɐ̯ˈɡiːpt/, /eəɡibt/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einschließlich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/ˈaɪ̯nʃliːslɪç/, /ainʃliːslix/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Konkurrenten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/kɔnkʊˈʁɛntn̩/, /kɔŋkʊˈʁɛntn̩/, /koŋkuərəntən/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/iˈʁaːn/, /iːran/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/fɛɐ̯ˈmuːtət/, /feəmuːtet/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/ˈaʊ̯fˌneːmən/, /aufneːmən/, /ˈʔaʊ̯fneːmən/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/fɛɐ̯ˈt͡sɪçtət/, /feət͡sixtet/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/ˈbʊndəsˌvaɪ̯t/, /bundesvait/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 федерации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/bəˈkantə/</w:t>
              <w:br/>
              <w:t>/beːkantə/</w:t>
              <w:br/>
              <w:t>[bəˈkantə]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/bəˈtʁɔfənən/</w:t>
              <w:br/>
              <w:t>/betrofeːnən/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затронутым</w:t>
              <w:br/>
              <w:t>заинтересованные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/bəˈfʏʁçtn̩/, /beːfyəxtən/, [bəˈfʏʁçtn̩]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Anerkennung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/ˈanʔɛɐ̯ˌkɛnʊŋ/, /aneəkənnuŋk/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/ˈeːə/</w:t>
              <w:br/>
              <w:t>/eːə/</w:t>
              <w:br/>
              <w:t>/ˈʔeːə/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/ɡast/, [ɡast]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/ˈdaːˌmaːlɪɡn̩/, /daːmaliːɡən/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/ˈviːnɐ/, /viːnə/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вены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genügend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/ɡəˈnyːɡn̩t/, /ɡeːnyːɡənt/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/ɛɐ̯ˈzɛt͡st/, /eəset͡st/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/fɛɐ̯ˈʔaɪ̯nə/, /feːrainə/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/bəˈʔoːbaxtət/, /beoːbaxtet/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/ˈnoːtvɛndɪɡn̩/, /notvəndiːɡən/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/fɛɐ̯ˈdiːnən/, /feədiːnən/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/ˈniːmaːls/, /niːmals/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/ˈbʁant/, /prant/, /bʁant/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/fɛɐ̯ˈʃtandn̩/, /feəstandən/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/ʃtɔlt͡s/</w:t>
              <w:br/>
              <w:t>/stolt͡s/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/ʁeaˈɡiːʁən/, /reaːɡiːrən/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/ˈlaʊ̯fə/</w:t>
              <w:br/>
              <w:t>/laufə/</w:t>
              <w:br/>
              <w:t>[laʊ̯fə]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движению</w:t>
              <w:br/>
              <w:t>бежит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/ˈʃøːnən/, /ʃøːnən/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осветлять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/ˈfoːɐ̯ɡəˌnɔmən/, /foəɡeːnomən/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/ɛɐ̯ˈhoːbm̩/, /ɛɐ̯ˈhoːbn̩/, /eəhoːbən/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/ˈʃpuːʁən/, /spuːrən/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прокладывать лыжню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/ˈmɪtn̩/, /ˈmɪtən/, /mitən/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/ʁeˈfɔʁmən/, /reːfoəmən/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/ɛɐ̯ˈʃiːn/, /eəʃiːn/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/muːt/, /mut/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/ˈkʁɪsti̯an/, /xristian/, [ˈkʀɪsti̯an]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/fɛɐ̯ˈliːɐ̯t/, /feəliːət/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/aˈnaː/, /ˈana/, /ˈʔana/, /anaː/, /ˈana/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/ˈaʊ̯sˌz̥ɪçt/, /ausixt/, [ˈaʊ̯szɪçt͡]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/ˈandəʁɐzaɪ̯t͡s/</w:t>
              <w:br/>
              <w:t>/andeːreəsaits/</w:t>
              <w:br/>
              <w:t>[ˈandəʁɐzaɪ̯t͡s]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/ˈʃtaːtəs/, /staːtes/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Charakter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/kaˈʁaktɐ/, /xaːraktə/, /kaˈraktər/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/ˈʃpiːɡl̩/, /spiːɡel/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/anaˈlyːzə/, /analysə/, [ʔanaˈlyːzə]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/kapiˈtaːl/, /kaːpiːtal/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/ˌɔʁɡanizaˈt͡si̯oːnən/, /oəɡaːniːsatsioːnən/, [ɔʁɡanizaˈt͡si̯oːnən]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/bəˈʃɛftɪɡʊŋ/, /beːʃeftieɡuŋk/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/ˈhɛʁt͡sn̩/, /heət͡sən/, /ˈhɛʁtsn̩/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прижимать к сердцу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/ˈaɪ̯nɪɡəs/, /aiəniçes/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/ˈlantvɪʁtʃaft/, /lantviət͡ʃaft/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/bəˈdʁoːt/, /betroːt/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/ˈlɪŋkn̩/</w:t>
              <w:br/>
              <w:t>/liŋkən/</w:t>
              <w:br/>
              <w:t>/ˈlɪŋkən/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обманывать</w:t>
              <w:br/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/ˈʁʊsn̩/, /rusən/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/ˈʃtɛlfɛɐ̯ˌtʁeːtn̩də/, /stelfeətreːtəndə/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/ˈaɪ̯nɡəˌlaːdn̩/, /aiŋeːlaːdən/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/fɛɐ̯ˈlaŋən/, /feəlaŋən/, /fɛʁˈlaŋən/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/ˈlaŋəm/, /laŋem/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/ˈʃtatˌʁaːt/, /statrat/, [ˈʃtatˌʁaːt]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/ˈbaɪ̯ˌtʁɛːɡə/, /baitreɡə/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/ɛɐ̯ˈkant/, /eəkant/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/hɪsˈtoːʁɪʃə/, /histoːriʃə/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/ˈt͡suːˌʃaʊ̯ɐn/, /t͡suːʃaueən/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/tʁuːk/, /truk/, /truːk/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/ˈafʁika/, /ˈaːfʁika/, /afriːkaː/, /ˈa(ː)fʁika/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/ˈʃʁɪtə/, /ʃritə/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/ˈhøːçstə/, /høkstə/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/mɔʁt/, /moət/, /mɔrt/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Dortmund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/ˈdɔrtmʊnt/, /ˈdɔʁtmʊnt/, /doətmunt/, /ˈdɔrtmʊnt/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дортмунд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/ˈʃtuːdi̯ʊm/, /stuːdium/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erläutert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/ɛɐ̯ˈlɔɪ̯tɐt/, /eəloyhteət/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/ˈalˌtaːk/, /altak/, /ˈaltaːk/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/ˈtaɪ̯lˌnaːmə/, /tailnaːmə/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/bəˈfʏʁçtət/, /beːfyəxtet/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/ɡəˈʃaft/, /ɡeːʃaft/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/bəˈtʁaːk/, /betrak/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/ˈnaːxmɪˌtaːk/, /naxmitak/, /ˈnaːx.mɪˌtaːk/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половина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/ˈzɔlçəs/, /t͡solxes/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ausdrücklich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/ˈaʊ̯sˌdʁʏklɪç/, /ˌaʊ̯sˈdʁʏklɪç/, /austryklix/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/ˈjeːnən/, /jeːnən/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/pʁɛzɛnˈtiːʁən/, /presəntiərən/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/ˈbɪldɐn/, /bildeən/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 образно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/ˈflɛçə/, /flexə/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/bəˈʁɪçtə/, /beːrixtə/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Wiesbaden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/ˈviːsˌbaːdn̩/, /viːsbaːdən/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висбаден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/ˈklasɪʃn̩/, /klasiːʃən/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/ˈhɛftɪk/, /ˈhɛftɪç/, /heftik/, /ˈhɛftɪç/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/ˈɔɪ̯sɐtə/, /oyseətə/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/ɡəˈvɪnə/, /ɡeːvinə/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/ɡəˈʃpʁɛːçn̩/, /ɡesprexən/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/ˈklaːʁə/, /klarə/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/ˈʊmɡəˌzɛt͡st/, /umɡeːset͡st/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/jʊsˈtiːt͡s/, /justit͡s/, /jʊsˈtiːts/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/zoˈvaɪ̯t/</w:t>
              <w:br/>
              <w:t>/t͡soːvait/</w:t>
              <w:br/>
              <w:t>[zoˈvaɪ̯t]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общем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/viːdɐˈhoːlt/, /viːdeəholt/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/dʊʁçˈzɛt͡sn̩/, /ˈdʊʁçˌzɛt͡sn̩/, /duəkseːt͡sən/, /ˈdʊrçˌzɛtsən/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ausreichend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/ˈaʊ̯sˌʁaɪ̯çn̩t/, /ausraiexənt/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/ˈɛndət/, /əndet/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/atˈlanta/, /ɛtˈlɛnta/, /atlantaː/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/ˈhoːlən/, /hoːlən/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/ˈapˌʃtant/, /abstant/, /ˈapʃtant/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geprägt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/ɡəˈpʁɛːkt/, /ɡepreɡt/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/naˈt͡si̯oːn/, /natsion/, /na.ˈt͡si̯oːn/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/meːɐ̯/, /meə/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/bɛʁˈliːns/, /beəlins/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keinerlei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/ˈkaɪ̯nɐlaɪ̯/, /kaiəneəlaie/, /ˈkaɪ̯.nɐ.laɪ̯/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/ˈaʊ̯fɡəˌʁuːfn̩/, /aufɡeːruːfən/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/ˈmɪtˌɡliːdɐn/, /mitkliːdeən/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/ɡəˈvɪsə/, /ɡeːvisə/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/pʁoˈɡʁamə/, /prokramə/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/ˈmuːzɪkɐ/, /muːsikə/, /ˈmuːzikər/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/ˈʊnʔapˌhɛŋɪkkaɪ̯t/, /ˈʊnʔapˌhɛŋɪçkaɪ̯t/, /uːnafeŋikkait/, /ˈʊnʔaphɛŋɪçkaɪ̯t/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/ˈaɪ̯nˌzɛt͡sn̩/, /ainseːt͡sən/, /ˈʔaɪ̯nzɛtsn̩/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/ˈaʊ̯fˌtʁɛːɡə/, /auftreɡə/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/ˈp͡fleːɡə/, /p͡fleɡə/, /ˈpfleːɡə/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/ˈmɛnɪt͡ʃmənt/, /maːnaɡeːmənt/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/bəˈhaʊ̯ptn̩/, /beːhauptən/, /bəˈhaʊ̯ptən/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/biːɐ̯/, /biə/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/ɡəˈvɪnt/, /ɡeːvint/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/fɛɐ̯ˈbɛsəʁʊŋ/, /feəbeseːruŋk/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/ˈjaːʁəsˌʔɛndə/, /jaːreːsəndə/, /ˈjaːʁəsˌ(ʔ)ɛndə/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/bəˈleːkt/, /beːleɡt/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/ˈbɛsəʁən/, /beseːrən/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/ˈnaːxˌʁɪçtn̩/, /naxrixtən/, /ˈnaːxʁɪçtən/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/bəˈʃʁiːbn̩/, /beʃriːbən/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/ˈt͡suːɡə/, /t͡suɡə/, [ˈt͡suːɡə]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/zaːl/, /t͡saːl/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/bəˈʁuːfʊŋ/, /beːruːfuŋk/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/ˈʃvaʁt͡sə/</w:t>
              <w:br/>
              <w:t>/ʃvaət͡sə/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  <w:br/>
              <w:t>чернокожий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/ˈfaʁbə/, /faəbə/, /ˈfarbə/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/ˈɡeːɔʁk/, /ɡeoək/, /ˈɡeː.ɔrk/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/kɔnˈt͡sɛʁt/, /kont͡seət/, /kɔnˈtsɛɐ̯t/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/ˈʊmˌfɛlt/, /umfelt/, /ˈʔʊmfɛlt/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/ɡəˈlɛʁnt/, /ɡeːleənt/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/bəˈzɪt͡s/, /ˈbeːzɪt͡s/, /beːsit͡s/, /bəˈzɪts/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Anforderungen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/ˈanˌfɔʁdəʁʊŋən/, /anfoədeːruŋən/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Kabinett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/kabiˈnɛt/, /kaːbiːnet/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Kosovo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/ˈkɔsovo/, /koːsofoː/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/ˈzaksn̩/, /t͡saksən/, [ˈzaksən]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саксония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/ˈpaʊ̯zə/, /pausə/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/ˈeːɐ̯stəs/, /eəstes/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/ˈlantɡəˌʁɪçt/, /lantɡeːrixt/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/ˈhɛndn̩/, /hendən/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/ɪnteɡʁaˈt͡si̯oːn/, /intekratsion/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/fuːɐ̯/, /fuːə/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/ɡəˈbeːtn̩/, /ɡeːbetən/, /ɡəˈbeːtən/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попрошено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/ɡəˈʁɪŋ/, /ɡeːriŋk/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/ˈfoːɐ̯ˌlaːɡə/, /foəlaɡə/, [ˈfoːɐ̯ˌlaːɡə]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 Yorker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/njuːˈjɔːkɐ/, /nev yoəkə/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нью-йорка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/ˈt͡suːˌʃtɛndɪɡn̩/, /t͡sustendiːɡən/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/ˈʁiːzikn̩/, /riːsikən/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sämtliche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/ˈzɛmtlɪçə/, /t͡semtlixə/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/ɡəˈleːɡn̩/, /ɡeːleɡən/, [ɡəˈleːɡŋ̩]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Aufklärung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/ˈaʊ̯fˌklɛːʁʊŋ/, /aufkleruŋk/, /ˈaʊ̯fˌklɛːʁuŋ/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/ɛɐ̯ˈleːbm̩/, /ɛɐ̯ˈleːbn̩/, /eəleːbən/, /ʔɛɐ̯ˈleːbm̩/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/ˈp͡flant͡sn̩/, /p͡flant͡sən/, /ˈpflantsn̩/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spüren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/ˈʃpyːʁən/, /spyːrən/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/ˈfaɪ̯ɐn/</w:t>
              <w:br/>
              <w:t>/faieən/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/ˈʃveːʁɐ/, /ʃvərə/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/ˈdʁaʊ̯sn̩/, /trausən/, /ˈdraʊ̯sən/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/bəˈvaɪ̯s/, /beːvais/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/ɡəˈvɪçt/, /ɡeːvixt/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/ˈʊmɡəˌʁɛçnət/, /umɡeːrexnet/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пересчете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Europäischen 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/ɔɪ̯ʁoˌpɛːɪʃn̩ ʔuˈni̯oːn/, /oyhroːpeiːʃən uːnion/, [ʔɔɪ̯ʁoˌpɛːɪʃn̩ ʔuˈni̯oːn]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европейское 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/ˈlaːɡn̩/, /ˈlaːɡŋ̩/, /laːɡən/, /ˈlaːɡən/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/fɔ̃ː/, /fɔ̃ːs/, /fonds/, /fõː/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Kompromiß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/komproːmis/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/hɛndl̩n/</w:t>
              <w:br/>
              <w:t>/ˈhandl̩n/</w:t>
              <w:br/>
              <w:t>/handeln/</w:t>
              <w:br/>
              <w:t>/ˈhandəln/</w:t>
              <w:br/>
              <w:t>[ˈhandl̩n]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/ˈtʁeːnɪŋ/, /ˈtʁɛɪ̯nɪŋ/, /ˈtʁɛːnɪŋ/, /traiəniŋk/, /ˈtrɛːnɪŋ/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/ˈkʊndə/, /kundə/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/ɡəˈʃlaːɡn̩/, /ɡeʃlaːɡən/, /ɡəˈʃlaːɡŋ̩/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/hɪnˈvɛk/, /hinvek/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Hochschulen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/ˈhoːxˌʃuːlən/, /hoksxuːlən/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/fɛɐ̯ˈhɛltnɪsə/, /feəheltnisə/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/ˈɡɛltə/, /ɡeltə/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/ɡəˈzʊnthaɪ̯t/, /ɡeːsuntait/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/ˈnaːxˌʁɪçt/, /naxrixt/, /ˈnaːxrɪçt/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/ˈjʊŋɐ/, /juŋə/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/kaˈpɪtl̩/, /kaːpiːtel/, /kaˈpɪtəl/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fördern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/ˈfœʁdɐn/, /føədeən/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/ˈkaməʁa/, /kaːmeːraː/, [ˈkaməʁa]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/ˈɡʁaɪ̯fn̩/, /kraiefən/, /ˈɡʁaɪ̯fən/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hierzulande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/ˈhiːɐ̯t͡suˈlandə/, /ˈhiːɐ̯t͡suˌlandə/, /ˈhiːɐ̯t͡suːˈlandə/, /ˈhiːɐ̯t͡suːˌlandə/, /hiːət͡suːlandə/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/nɔʁˈmaːlən/, /noəmaːlən/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/ˈaʊ̯ɡŋ̍ˌblɪk/, /ˌaʊ̯ɡŋ̍ˈblɪk/, /auhɡənplik/, /ˈaʊɡənblɪk/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/ˈvɛʁfn̩/, /veəfən/, /ˈvɛrfən/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/fɛɐ̯ˈlɛt͡sʊŋən/, /feəleːt͡suŋən/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/ˈɔɪ̯səʁʊŋən/, /oyseːruŋən/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дuяerungen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/ˈtaʊ̯zəndə/, /tauhsəndə/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/bəˈɡlaɪ̯tət/, /beklaietet/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/ˈyːplɪçn̩/, /ypliːxən/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/mateˈʁi̯aːli̯ən/, /maːteːriaːliːn/, /mat(e)ˈri̯aːli̯ən/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/blat/, /plat/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/bəˈʁaɪ̯çə/, /beːraixə/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/apˈtaɪ̯lʊŋ/, /ˈaptaɪ̯lʊŋ/, /aptaieluŋk/, /apˈtaɪ̯lʊŋ/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Arbeitsschritt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/ˈaʁbaɪ̯t͡sˌʃʁɪt/, /aəbaitsxrit/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/ɛɐ̯ˈt͡sɛːlən/, /eət͡seːlən/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/ˈdaʊ̯ɐt/, /daueət/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Heinrich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/ˈhaɪ̯nʁɪç/, /hainrix/, [ˈhaɪnʁɪç]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/bəˈlastət/, /beːlastet/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/fɛɐ̯ˈtʁɛːɡə/, /feətreɡə/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/ˈvɛtɐ/, /vetə/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/ˈkɛlɐ/, /kelə/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/ˈfaʁbm̩/, /ˈfaʁbn̩/, /faəbən/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/ɛntˈlaŋ/, /əntlaŋk/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/bəˈɡʁʏndətə/, /bekryndetə/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/ˈfiːlən/, /fiːlən/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/fɛɐ̯ˈʔaɪ̯nbaːʁʊŋ/, /feːrainbaːruŋk/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Währungsunion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/ˈvɛːʁʊŋsʔunˌi̯oːn/, /veːruŋksuːnion/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/ˈʃpʁɛçəʁɪn/, /spreːxərin/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/ˈfyːʁɐ/, /fyːrə/, /ˈfyː.ʁɐ/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/ˈɡeːɡn̩ˌvaʁt/, /ɡeːɡənvaət/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/ˈt͡suːˌzɛt͡slɪçn̩/, /t͡suːset͡sliːxən/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/ˈlɔndɔnɐ/, /londonə/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/ˈanɡəviːzn̩/, /ˈanɡəˌviːzn̩/, /aŋeːviːsən/, /ˈanɡəˌviːzn̩/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/kʁiˈteːʁiən/, /kriːteːriːn/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/ˈheːɐ̯ɡəˌʃtɛlt/, /heəɡestelt/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/fɛɐ̯ˈʔaɪ̯nbaːɐ̯t/, /feːrainbaət/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/ˈlasə/, /lasə/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/minɪsˈteːʁiʊm/, /miːnisteːrium/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/p͡fʊnt/, /p͡funt/, /pfʊnt/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/ˈʃlɛçtə/, /ʃlextə/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/ˈkanada/, /kaːnadaː/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Vereinten Nationen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/fɛɐ̯ˌʔaɪ̯ntn̩ naˈt͡si̯oːnən/, /feːraintən natsioːnən/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объединенным нациям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/ˈbʊndəsˌbaŋk/, /bundesbaŋk/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/diviˈdɛndə/, /diːfidəndə/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/ɪnvɛsˈtiːɐ̯t/, /infestieət/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/ˌitaˈli̯eːnɪʃə/, /iːtaːliːniʃə/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Südafrika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/ˌzyːtˈʔafʁika/, /ˌzyːtˈʔaːfʁika/, /t͡syːdafriːkaː/, /ˌzyːtˈʔaːfʁika/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/ɡəˈtʁaːɡn̩/, /ɡetraːɡən/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/pʁofiˈtiːʁən/, /proːfiːtiərən/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извлекать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/jaˈpaːnɪʃə/, /jaːpaniʃə/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geprüft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/ɡəˈpʁyːft/, /ɡepryft/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/ˈʃpaːʁən/</w:t>
              <w:br/>
              <w:t>/spaːrən/</w:t>
              <w:br/>
              <w:t>/ˈʃpaːrən/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/zʏsˈteːms/, /ˈzʏstəms/, /systems/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/ˈʃtatˌtaɪ̯l/, /stattail/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hauptsächlich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/ˈhaʊ̯ptˌzɛçlɪç/, /hauptsexlix/, /haʊ̯ptˈzɛçlɪç/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/ˈʁoːbɛʁt/, /roːbeət/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/fɛɐ̯ˈzɪçɐt/, /feəsiːxeət/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/ˈfoːɐ̯ɡəˌʃlaːɡn̩/, /foəɡeʃlaːɡən/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/hɪˈnaɪ̯n/, /hiːnain/, [hɪˈnaɪ̯n]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/bʁaˈziːli̯ən/, /praːsiːliːn/, /braˈziːli̯ən/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/ˈʃpɛːtn̩/, /spetən/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/ɡəˈzɛt͡sə/, /ɡeːset͡sə/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/ˈɪʁɡn̩tˈvan/</w:t>
              <w:br/>
              <w:t>/ˈɪʁɡəntˈvan/</w:t>
              <w:br/>
              <w:t>/iəɡəntvan/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Nordrhein-Westfalen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/ˌnɔʁtʁaɪ̯nvɛstˈfaːlən/, /noədrhain-vestfaːlən/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 рейн-вестфалия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/ˈʊnzəʁəs/, /unseːres/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/maˈʃiːnə/, /maːʃinə/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/ˈɔstˌdɔɪ̯tʃn̩/</w:t>
              <w:br/>
              <w:t>/ostdoyht͡ʃən/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восточногерманским</w:t>
              <w:br/>
              <w:t>восточным немцам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/bəˈʔoːbaxtn̩/, /beoːbaxtən/, /bəˈoːbaxtən/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/tyːp/, /typ/, [tyːp]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/ˈzeːlə/, /t͡seːlə/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/noːt/, /not/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Dienstleistungen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/ˈdiːnstˌlaɪ̯stʊŋən/, /diːnstlaistuŋən/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/bɔʁt/, /boət/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/ˈʁɛçtˌt͡saɪ̯tɪk/, /ˈʁɛçtˌt͡saɪ̯tɪç/, /rext͡saietik/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Zentimeter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/ˈt͡sɛntiˌmeːtɐ/, /ˌt͡sɛntiˈmeːtɐ/, /t͡səntiemetə/, /t͡sɛntiˈmeːtər/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сантиметр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katholischen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/kaˈtoːlɪʃn̩/, /katoːliːʃən/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/ɛɐ̯ˈʔaɪ̯ɡnɪsə/, /əraiknisə/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/ˈɔfənə/, /ofənə/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/iˌdɛntiˈtɛːt/, /iːdəntietet/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/ˈfɔlktə/, /folktə/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Bahnhof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/ˈbaːnˌhoːf/, /baːnhof/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/ˈhiːltn̩/, /hiːltən/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/ˈalənˈfals/, /alənfals/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всяком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/ˈʃpaːnɪʃn̩/, /spaːniːʃən/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/çiˈneːzɪʃn̩/, /xiːneːsiːʃən/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/ˈanˌfʁaːɡə/, /anfraɡə/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/ˈzɛʁbɪʃn̩/, /t͡seəbiːʃən/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/pʁoˈdʊkt/, /proːdukt/, [pʁoˈdʊkt]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/aʊ̯sˈtʁaːli̯ən/, /austraːliːn/, /aʊsˈtʁaːli̯ən/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/ˈlantʃaft/, /lant͡ʃaft/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ландшафт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/ʁeˈɡiːʁʊŋən/, /reːɡiːruŋən/, [ʁeˈɡiːʁʊŋən]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Niedersachsen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/ˈniːdɐˌzaksn̩/, /niːdeəsaksən/, /ˈniːdɐˌzaksən/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нижняя саксония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Schmidt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/ʃmɪt/, /ʃmit/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шмидт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/bəˈʃɛftɪɡn̩/, /beːʃeftieɡən/, [ˌbəˈʃɛftɪɡən]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/ˈfɔʁˌtaɪ̯lə/, /ˈfoːɐ̯ˌtaɪ̯lə/, /foətailə/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/ˈlaɪ̯dn̩/</w:t>
              <w:br/>
              <w:t>/laiedən/</w:t>
              <w:br/>
              <w:t>/ˈlaɪ̯dən/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/ˈaʁbaɪ̯tətə/, /aəbaietetə/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/ˈbaɪ̯ʁɪʃə/</w:t>
              <w:br/>
              <w:t>/baieːriʃə/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баварский</w:t>
              <w:br/>
              <w:t>баварскому диалекту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/paˈsiːʁən/, /pasiːrən/, /paˈsiːʁen/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/ʁeˈʒiː/, /reːɡiə/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/ˈyːbʁɪk/, /ˈyːbʁɪç/, /yprik/, /ˈyːbʁɪç/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остальном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/ˈklaɪ̯nəs/, /klaiənes/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/ˈhøːçstn̩s/, /høkstəns/, /ˈhøːçtəns/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самое большее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/bəˈmyːʊŋən/, /beːmyːhuŋən/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/ˈmɛʁktə/, /meəktə/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Pfarrer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/ˈp͡faʁɐ/, /p͡faərə/, [ˈ(p)fɑʁɐ]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ungefähr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/ˈʊnɡəfɛːɐ̯/, /ʊnɡəˈfɛːɐ̯/, /uŋeːfeːə/, /ˈʊnɡəfɛːɐ̯/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/t͡sɛnˈtʁaːlə/</w:t>
              <w:br/>
              <w:t>/t͡səntralə/</w:t>
              <w:br/>
              <w:t>[t͡sɛnˈtʁaːlə]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/vaʁnt/, /vaənt/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beinahe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/ˈbaɪ̯naːə/, /ˈbaɪ̯ˈnaːə/, /baiənaːə/, /baɪ̯ˈnaːə/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/for 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/ˈmɪʃʊŋ/, /miːʃuŋk/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/ˈdɛsto/, /destoː/, /ˈdɛstoː/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/ˈfoːɐ̯ˌɡeːən/</w:t>
              <w:br/>
              <w:t>/foəɡeːhən/</w:t>
              <w:br/>
              <w:t>/ˈfoːɐ̯ɡeːən/</w:t>
              <w:br/>
              <w:t>[ˈfoːɐ̯ˌɡeː.ən]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 действия</w:t>
              <w:br/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/ˈoːpɐ/, /opə/, [ˈoːpɐ]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/t͡sɛnˈtʁaːlən/, /t͡səntraːlən/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sowieso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/zoviˈzoː/, /t͡soːviːsoː/, /ˈzoːvizo/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или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/ˈliːfɐt/, /liːfeət/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/ʁuːft/, /ruft/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/ˈvɛltˌmaɪ̯stɐ/, /veltmaistə/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/kɛʁn/, /keən/, /kɛrn/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/bəˈt͡siːʊŋ/, /beːt͡siːuŋk/, /ˌbəˈtsiːʊŋ/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/ˈjʏŋstə/, /jyŋstə/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aufmerksam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/ˈaʊ̯fˌmɛʁkzaːm/, /aufmeəksam/, [ˈaʊ̯fˌmɛʁkzaːm]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/zaɪ̯tˈdeːm/</w:t>
              <w:br/>
              <w:t>/t͡saitdem/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/ˈʁaɪ̯zn̩/</w:t>
              <w:br/>
              <w:t>/raiesən/</w:t>
              <w:br/>
              <w:t>[ˈʁaɪ̯zn̩]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/ˈfyːɐ̯tn̩/, /fyːətən/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/ˈaʁbaɪ̯t͡sˌmaʁkt/, /aəbaitsmaəkt/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 рабочей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/fuːs/, /fus/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/ˈblaɪ̯bə/, /plaibə/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/leːɐ̯/, /leə/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/bəˈʔoːbaxtɐ/, /beoːbaxtə/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/fɛɐ̯ˈmɪtl̩n/, /feəmiteln/, [fɛɐ̯ˈmɪtl̩n]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Republikaner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/ʁepubliˈkaːnɐ/, /reːpupliːkanə/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/fɛɐ̯ˈtaɪ̯dɪɡʊŋ/, /feətaiediçuŋk/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/yːbɐˈʁaʃt/, /yːbeəraʃt/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unverändert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/ˈʊnfɛɐ̯ˌʔɛndɐt/, /ˌʊnfɛɐ̯ˈʔɛndɐt/, /unfeːrendeət/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/ˈvɛʁkn̩/, /ˈvɛʁkŋ̍/, /veəkən/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/klaɪ̯n/</w:t>
              <w:br/>
              <w:t>/klain/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/ˈœfnən/, /øfnən/, /ˈʔœfnən/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/ʃɛt͡st/, /ʃet͡st/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/buːs/, /bœs/, /bʊs/, /bʌs/, /bus/, /bʊs/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/ˈtoːtn̩/</w:t>
              <w:br/>
              <w:t>/toːtən/</w:t>
              <w:br/>
              <w:t>[ˈtoːtn̩]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мертвецам</w:t>
              <w:br/>
              <w:t>мертвым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/ˈt͡soːɡn̩/, /t͡soːɡən/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/ˈmançɐ/, /manxə/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/bəˈzɪt͡sn̩/, /beːsiːt͡sən/, /bəˈzɪtsən/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/hoˈtɛls/, /hoːtels/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/ʁeˈbɛlən/, /reːbelən/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/ˈaʊ̯sɡlaɪ̯ç/, /ausklaix/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gefeiert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/ɡəˈfaɪ̯ɐt/, /ɡeːfaieət/, [ɡəˈfaɪ̯ɐt]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/ɛɐ̯ˈʔaɪ̯ɡnɪs/, /əraiknis/, /ɛrˈaɪ̯ɡnɪs/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Benutzer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/bəˈnʊt͡sɐ/, /beːnut͡sə/, [bəˈnʊtsɐ]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/ɛɐ̯ˈhøːtə/, /eəhøːtə/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/ˈʁɔɪ̯tɐ/, /roytə/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вешалка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/meˈtoːdn̩/, /meˈtoːdən/, /metoːdən/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Feuerwehr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/ˈfɔɪ̯ɐˌveːɐ̯/, /foyeəveːə/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/ˈanɡəˌɡeːbn̩/, /aŋeːɡebən/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/ˈʁaɪ̯ən/, /raieːən/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/ɛɐ̯ˈt͡siːltə/, /eət͡siːltə/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/veːˈʔɛm/, /vm/, /veˈʔɛm/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übernahm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/ˌyːbɐˈnaːm/, /yːbeənaːm/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/ˈapˌʃiːt/, /apʃiːt/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/bəˈhaltn̩/, /beːhaltən/, [bəˈhaltn̩]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/ˈlandə/, /landə/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/ˌnat͡si̯oˈnaːlə/</w:t>
              <w:br/>
              <w:t>/natsioːnalə/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/ɛntˈʃaɪ̯dn̩dən/, /ənt͡ʃaiedəndən/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/ˈvaʁtət/, /vaətet/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/ɪsʁaˈeːlɪʃə/, /israeːliʃə/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/ˌunivɛʁziˈtɛːtn̩/, /uːniːfeəsiːtetən/, /ʔunivɛʁziˈtɛːtn̩/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/ˈʃtɛʁkə/, /steəkə/, /ˈʃtɛrkə/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nunmehr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/ˈnuːnˌmeːɐ̯/, /nunmeːə/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/ɡəˈleːɡn̩tlɪç/, /ɡeːleɡəntlix/, /ɡəˈleːɡəntlɪç/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/ˈanˌt͡saɪ̯ɡn̩/</w:t>
              <w:br/>
              <w:t>/ˈanˌt͡saɪ̯ɡŋ̩/</w:t>
              <w:br/>
              <w:t>/ant͡saieɡən/</w:t>
              <w:br/>
              <w:t>[ˈʔantsaɪ̯ɡŋ̩]</w:t>
              <w:br/>
              <w:t>/ˈʔantsaɪ̯ɡŋ̩/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  <w:br/>
              <w:t>уведомления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/fɛɐ̯ˈʔɛndɐn/, /feːrendeən/, /fərˈɛndərn/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/ˈtʏʁkɪʃə/, /tyəkiʃə/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Bäume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/ˈbɔɪ̯mə/, /boymə/, /ˈbɔʏmə/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/finanˈt͡siːʁən/, /fiːnant͡siːrən/, /finanˈtsiːɐ̯n/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/ˈbʁɪtn̩/, /priːtən/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/ɡəˈʁɛːt/</w:t>
              <w:br/>
              <w:t>/ɡeːret/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попадает</w:t>
              <w:br/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/ˈzɛlbm̩/, /ˈzɛlbn̩/, /t͡selbən/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же самым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/ˈfoːɐ̯ˌtʁaːk/, /foətrak/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/kɔmunikaˈt͡si̯oːn/, /komuːniːkatsion/, /komunikaˈt͡si̯oːn/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/bəˈdɔɪ̯tn̩/, /beːdoyhtən/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 Metall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/iç meːtal/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 ig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/anaˈlʏstn̩/, /analystən/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Hongkong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/ˈhɔŋkɔŋ/, /hoŋkkoŋk/, [ˈhɔŋkɔŋ]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/ˈʃlɛçtɐ/, /ʃlextə/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/ˈfoːɐ̯bəˌʁaɪ̯tʊŋ/, /foəbeːraietuŋk/, /ˈfoːɐ̯bəˌʀaɪ̯tʊŋ/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Katastrophe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/ˌkatasˈtʁoːfə/, /kaːtastrofə/, [ˌkatasˈtʁoːfə]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/ɡəˈtʁɛnt/, /ɡetrənnt/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/fiˈɡuːɐ̯/, /fiːɡuə/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/ˈdeːɐ̯ˌʔaːɐ̯t/, /deːraət/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Schlüssel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/ˈʃlʏsl̩/, /ʃlysel/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/ˈʃtʏkə/, /stykə/, /ˈʃtʏ.kə/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/ˈbʏntnɪs/, /byntnis/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/ɡəˈʃiːt/, /ɡeːʃiːt/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/ˈliːtɐ/, /ˈlɪtɐ/, /litə/, /ˈlɪtɐ/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Kraft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ˈkʁaft/, /in kraft/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силе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/ˈmaʊ̯ɐ/, /mauə/, /ˈmaʊ̯ər/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/ɛɐ̯ˈkɛntnɪs/, /eəkənntnis/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Kongreß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/koŋkres/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/ˈhɔfnʊŋən/, /hofnuŋən/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/ˈʃpɛːtəʁən/, /speteːrən/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поздним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/ˈmaʁkə/, /maəkə/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/ˈkɛntnɪs/, /kənntnis/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/ˈmanəs/, /manes/, [ˈmanəs]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/ʊmˈʃtɛndn̩/, /ˈʊmˌʃtɛndn̩/, /umstendən/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/ɡʁaɪ̯ft/, /kraift/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/zaːs/, /t͡sas/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/deˈtajs/, /deˈtaɪ̯s/, /deːtails/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unmöglich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/ˈʊnmøːklɪç/, /ʊnˈmøːklɪç/, /unmøklix/, /ʔʊn.ˈmøː.klɪç/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Nachrichtenagentur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/ˈnaːxʁɪçtn̩ʔaɡɛnˌtuːɐ̯/, /naxrixteːnaːɡəntuə/, /ˈnaːχʁɪçtənaɡɛnˌtuːɐ/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телеграфное 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/ˈfʁaːktə/, /fraktə/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/bəˈlastʊŋ/, /beːlastuŋk/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/ˈnaːməns/, /naːməns/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имени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/bəˈvaɪ̯zn̩/, /beːvaiesən/, /bəˈvaɪ̯zən/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/fɛɐ̯ˈfyːɡn̩/, /feəfyːɡən/, /fɛʁˈfyːɡən/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/ˈanˌʃlaːk/, /anʃlak/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/ɡəˈbiːtn̩/, /ɡeːbiːtən/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/t͡saːlt/, /tsaːlt/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/høːçst/</w:t>
              <w:br/>
              <w:t>/høkst/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Pressekonferenz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/ˈpʁɛsəkɔnfeˌʁɛnt͡s/, /preseːkonfeːrənt͡s/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пресс-конференция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/ˈfalʃn̩/, /falʃən/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/ˈbʊndəsˌlɛndɐ/, /bundeslendə/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федеральные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langfristig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/ˈlaŋˌfʁɪstɪk/, /ˈlaŋˌfʁɪstɪç/, /laŋfristik/, /ˈlaŋˌfʁɪstɪç/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долгий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/ˈʃlɛçtn̩/, /ʃlextən/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/ˈløːzʊŋŋ̍/, /ˈløːzʊŋən/, /løːsuŋən/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/ɡəˈʃtaʁtət/, /ɡestaətet/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/kɔnˈkʁeːtə/, /kɔŋˈkʁeːtə/, /koŋkretə/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/ˈfɔʁtˌzɛt͡sʊŋ/, /foətseːt͡suŋk/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/ˈbʊndəsˌʁaːt/, /bundesrat/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/ɡəˈzɛlʃaftn̩/, /ɡeːselʃaftən/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/tɛnˈdɛnt͡s/, /təndənt͡s/, /tɛnˈdɛns/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/ˈfalʃə/, /falʃə/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/ˈleːntə/, /leːntə/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/ˈt͡suːˌʃtɛndɪɡə/, /t͡sustendiçə/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/ˈhɛldn̩/, /heldən/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sichtbar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/ˈzɪçtbaːɐ̯/, /t͡sixtbaə/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Aufmerksamkeit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/ˈaʊ̯fˌmɛʁkzaːmkaɪ̯t/, /aufmeəksamkait/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/ˈzɛt͡stn̩/, /t͡set͡stən/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Stefan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/ˈʃtɛfan/, /steːfan/, [ˈʃtɛfan]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штефан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/ˈʁeːɡn̩/, /ˈʁeːɡŋ̩/, /reːɡən/, /ˈreːɡən/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/ˈfɔʁnə/, /foənə/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/liːf/, [liːf]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/ɡəˈboːtn̩/, /ɡeːboːtən/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/zɔlç/, /t͡solx/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Genehmigung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/ɡəˈneːmɪɡʊŋ/, /ɡeːneːmiːɡuŋk/, /ɡəˈneːmiɡʊŋ/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/mɪˈli̯aʁdə/, /miliaədə/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/ˈdaʊ̯ɐn/, /daueən/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häufiger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/ˈhɔɪ̯fɪɡɐ/, /hoyhfiçə/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Kilogramm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/kiloˈɡʁam/, /ˈkiːloɡʁam/, /kiːlokram/, /kiloˈɡʁam/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/bəˈʁaɪ̯tʃaft/, /beːraiet͡ʃaft/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/bəˈzɪt͡sɐ/, /beːsit͡sə/, /bəˈzɪtsɐ/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/ˈaɪ̯ɡn̩tlɪçə/, /aieɡəntlixə/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/paʁˈtiː/, /paətiə/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Elisabeth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/eˈliːzabɛt/, /eliːsaːbet/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елизавета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Magistrat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/maɡɪsˈtʁaːt/, /maːɡistrat/, [maɡɪsˈtraːt]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магистрат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doppelt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/ˈdɔpl̩t/, /dopelt/, /ˈdɔpəlt/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вдвойне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Auseinandersetzungen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/aʊ̯sʔaɪ̯ˈnandɐˌzɛt͡sʊŋən/, /auhsaiənandeəseːt͡suŋən/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/dɪç/, /dix/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тебя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/kɔˈleːɡə/, /koleɡə/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/miliˈtɛːʁɪʃn̩/, /miːliteriːʃən/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/ˈɛltəʁə/, /eltərə/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/ˈfʏʁçtn̩/, /fyəxtən/, /ˈfʏʁçtən/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/pʁoˈbleːmən/, /propleːmən/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/ˈaːɐ̯tn̩/, /aətən/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унаследовать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diejenigen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/ˈdiːˌjeːnɪɡn̩/, /diːjeːniːɡən/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/hɔlt͡s/, /holt͡s/, /hɔl(t)s/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/ɛɐ̯ˈvaɪ̯təʁʊŋ/, /eəvaieteːruŋk/, [ɛɐ̯ˈvaɪ̯təʁʊŋ]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/bəˈveːɐ̯tʊŋ/, /beːveətuŋk/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/ˈdɔɪ̯tlɪçə/, /doytlixə/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/ɛntˈʃaɪ̯dn̩də/, /ənt͡ʃaiedəndə/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/ˈlantˌkʁaɪ̯s/, /landkrais/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Düsseldorfer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/ˈdʏsəlˌdɔʁfɐ/, /dyseldoəfə/, /ˈdʏsl̩ˌdɔʁfɐ/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дюссельдорфа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/ɪnfɔʁˈmiːʁən/, /infoəmiːrən/, /ɪnfoʁˈmiːʁən/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/ɡəˈʁɪŋɐ/, /ɡeːriŋə/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/ˈbʊndəsˌlɛndɐn/, /bundeslendeən/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федеральным землям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/vaˈʁi̯antə/, /faːriantə/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/ˈʃvɛstɐ/, /ʃvestə/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Aufsichtsrat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/ˈaʊ̯fzɪçt͡sˌʁaːt/, /aufsixtsrat/, /ˈʔaʊ̯fzɪçtsˌʁaːt/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наблюдательный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/ˈfɛstˌleːɡn̩/, /ˈfɛstˌleːɡŋ̩/, /festleːɡən/, /ˈfɛstleːɡn̩/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/ˈfɔʁtɡəˌzɛt͡st/, /foətɡeːset͡st/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/bəˈtaɪ̯lɪktn̩/</w:t>
              <w:br/>
              <w:t>/bəˈtaɪ̯lɪçtn̩/</w:t>
              <w:br/>
              <w:t>/beːtaieliktən/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/ˈbʏʁɡɐn/, /byəɡeən/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/ˈʃɛːdn̩/, /ʃedən/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/bəˈtʁaɪ̯bn̩/, /betraiebən/, /bəˈtʁaɪ̯bən/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/poziˈtiːvn̩/, /ˈpoːzitiːvn̩/, /poːsiːtifən/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neuen Bundesländern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/ˌnɔɪ̯ən ˈbʊndəsˌlɛndɐn/, /noyən bundeslendeən/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новым федеральным землям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/yːbɐˈɡeːbm̩/, /yːbɐˈɡeːbn̩/, /ˈyːbɐˌɡeːbm̩/, /ˈyːbɐˌɡeːbn̩/, /yːbeəɡeːbən/, /ˌyːbɐˈɡeːbən/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Frankreichs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/ˈfʁaŋkʁaɪ̯çs/, /fraŋkraiks/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/ˈt͡saɪ̯tˌʃʁɪft/, /t͡sait͡ʃrift/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/ˈmɪtˌtaɪ̯lʊŋ/, /mitaieluŋk/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/ˈleːʁə/, /leːrə/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gefördert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/ɡəˈfœʁdɐt/, /ɡeːføədeət/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/ˈklaɪ̯nəʁə/, /klaiənərə/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geeignet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/ɡəˈʔaɪ̯ɡnət/, /ɡeːiknet/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Weihnachten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/ˈvaɪ̯naxtn̩/, /vaihnaxtən/, /ˈvaɪ̯ˌnaxtən/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/ˈʊmˌfʁaːɡə/, /umfraɡə/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/ˈmiːtɐ/, /miːtə/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наполовину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/bɛʁk/, /beək/, /bɛrk/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/kʁoˈaːt͡si̯ən/, /kroaːtiən/, /kroːˈaːtsiːən/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/ˈhɛʁbɛʁt/, /heəbeət/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/ˈnɔxmaːls/, /noxmals/, /ˈnɔχmaːls/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/ʁeɡɪsˈtʁiːɐ̯t/, /reːɡistriːət/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/ˈtɛmpo/, /tempoː/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/ˈʃpanʊŋ/, /spanuŋk/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/ˈkliːma/, /kliːmaː/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/ˈalɡəˌmaɪ̯nə/</w:t>
              <w:br/>
              <w:t>/ˌalɡəˈmaɪ̯nə/</w:t>
              <w:br/>
              <w:t>/alɡeːmainə/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</w:t>
              <w:br/>
              <w:t>общее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/zeː/, /t͡seə/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/bəˈvɛʁbɐ/, /beːveəbə/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/ˈɪʁɡn̩tˈviː/, /iəɡəntviə/, /ɪɐ̯ɡəntˈviː/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/ˈfʁɔɪ̯ndɪn/, /froyndin/, /ˈfʁɔʏ̯ndɪn/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/p͡flɪçt/, /p͡flixt/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/ɛɐ̯ˈvaɪ̯tɐt/, /eəvaieteət/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/paːpst/, /papst/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/ˈviːdɐˌʃpʁʊx/, /viːdeəsprux/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/ˈtaɪ̯lˌneːmən/, /tailneːmən/, [ˈtaɪ̯lneːmən]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/ˈtʁɛnʊŋ/, /trənnuŋk/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/ˈvɛlçəm/, /velxem/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/ɛɐ̯ˈʃtɛlt/, /eəstelt/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/ˈnaːzə/, /nasə/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/ɛɐ̯ˈklɛːɐ̯tn̩/, /eəkleətən/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/ˌʊntɐˈʃaɪ̯dn̩/, /unteəʃaiedən/, /ʊntərˈʃaɪ̯dən/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делать 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/ˈzɪçɐˌlɪç/, /t͡siːxeəlix/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/ˈʃʊldn̩/, /ʃuldən/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должным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/ˈzɛŋkn̩/, /ˈzɛŋkŋ̩/, /t͡sənkən/, /ˈzɛŋkən/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/ˈhɛʁt͡soːk/, /heət͡sok/, /ˈhɛrˌtsoːk/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/ɛntˈʃaɪ̯dn̩t/</w:t>
              <w:br/>
              <w:t>/ənt͡ʃaiedənt/</w:t>
              <w:br/>
              <w:t>/ʔɛntˈʃaɪ̯dn̩t/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/ʃtɔf/, /stof/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/ɡəˈʁɛçt/, /ɡeːrext/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/bəˈzuːxt/, /beːsuxt/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enttäuscht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/ɛntˈtɔɪ̯ʃt/, /əntoyʃt/, /ɛnˈtɔɪ̯ʃt/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/aʁçiˈtɛktn̩/, /aəxiːtektən/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/ˈanˌt͡saɪ̯ɡə/, /ant͡saiɡə/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/yːbɐˈleːɡʊŋən/, /yːbeəleːɡuŋən/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ьberlegungen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/ˈfɛstn̩/, /festən/, [fɛstn̩]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/ˈhɛsɪʃn̩/</w:t>
              <w:br/>
              <w:t>/hesiːʃən/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/ˈʃtiːɡŋ̩/, /stieɡən/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/ɛɐ̯ˈzɛt͡sn̩/, /eəseːt͡sən/, /ʔɛɐ̯ˈzɛtsn̩/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/akt͡sioˈnɛːʁə/, /aktsioːnerə/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/fɛɐ̯ˈhandl̩t/, /feəhandelt/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/ˈt͡svaɪ̯tɐ/</w:t>
              <w:br/>
              <w:t>/t͡svaitə/</w:t>
              <w:br/>
              <w:t>[ˈtsvaɪ̯tɐ]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3070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/ˈzɔʁktə/, /t͡soəktə/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/ˈɔto/, /otoː/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/pʁivatiˈziːʁʊŋ/, /priːfaːtiesiːruŋk/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/ˈaʊ̯ftakt/, /auftakt/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/ˈt͡svaɪ̯ɐ/, /t͡svaiə/, /ˈtsvaɪ̯ɐ/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/ˈʁɪçtət/, /rixtet/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/ˈaɪ̯nˌhaɪ̯tn̩/, /ˈaɪ̯nˌhaɪ̯tən/, /ainhaietən/, /ˈaɪ̯nhaɪ̯tən/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/fɛɐ̯ˈzuːxə/</w:t>
              <w:br/>
              <w:t>/feəsuxə/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  <w:br/>
              <w:t>пробует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/ˈt͡sɛlən/, /t͡selən/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/ˈmɛŋən/, /mənɡən/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/bəˈt͡siːən/, /beːt͡siːən/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/ˈfyːʁəndə/, /fyːrəndə/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/ʃɪf/, /ʃif/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/umfast/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Inszenierung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/ˌɪnst͡seˈniːʁʊŋ/, /inst͡seːniːruŋk/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инсценировка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/bəˈɡeːɡnʊŋ/, /beːɡeknuŋk/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/ˈɛːnlɪçə/, /eːnlixə/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/ˈɡʁoːsˌtaɪ̯l/, /krostail/, [ˈɡʁoːsˌtaɪ̯l]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/teoˈʁiː/, /teoːriə/, /te.oˈʁiː/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Gerhard Schröder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/ɡeəhaəd ʃrødə/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герхард шредер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/ˈdɛŋkə/, /dənkə/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/fɛɐ̯ˈmɪtl̩t/, /feəmitelt/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 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вопросах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/demoˈkʁaːtɪʃn̩/, /deːmokraːtieʃən/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/t͡syːrix/, /ˈt͡sʏrɪç/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цюрих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Stellungnahme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/ˈʃtɛlʊŋˌnaːmə/, /steluŋknaːmə/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/ˈvɛlçəs/, /velxes/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/ɛɐ̯ˈʃɔsn̩/, /eəʃosən/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застреливали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/ɡəˈkaʊ̯ft/, /ɡeːkauft/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/maːs/, /mas/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/ˈdiːnstə/, /diːnstə/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gesperrt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/ɡəˈʃpɛʁt/, /ɡespeərt/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заперто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/ɡəˈʃtalt/, /ɡestalt/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/ʃtaɪ̯n/, /stain/, /ʃtaɪn/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/ˈnɔɪ̯ˌbaʊ̯/, /noyhbauh/, [ˈnɔɪ̯baʊ̯]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/ˈvaɪ̯zn̩/, /vaiesən/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/ˈhaʁtn̩/, /haətən/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/ˈfɔʁdɐtn̩/, /foədeətən/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/ˈfaɪ̯ɐt/, /faieət/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/ɛksˈtʁeːm/, /ekstrem/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allgemein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/ˈalɡəˌmaɪ̯n/, /ˌalɡəˈmaɪ̯n/, /alɡeːmain/, /ˌalɡəˈmaɪ̯n/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/foˈʁan/, /foːran/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Versorgung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/fɛɐ̯ˈzɔʁɡʊŋ/, /feəsoəɡuŋk/, [fɛɐ̯ˈzɔʁɡʊŋ]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/aɪ̯s/, /ˈeːɪs/, /ais/, /aɪ̯s/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/ˈbɪlɪɡɐ/, /biliçə/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überprüfen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/yːbɐˈpʁyːfn̩/, /yːbeəpryːfən/, /ˌʔyːbɐˈpʁyːfɱ̩/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Mannheim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/ˈmanˌhaɪ̯m/, /manhaim/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маннгейм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/bəˈtʁɪft/, /betrift/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/fɛɐ̯ˈviːs/, /feəviːs/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/demɔnˈstʁantn̩/, /deːmonstrantən/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/ˈmiːnʊs/</w:t>
              <w:br/>
              <w:t>/miːnus/</w:t>
              <w:br/>
              <w:t>[ˈmiːnʊs]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/ˈmøːɡn̩/, /ˈmøːɡŋ̍/, /ˈmøːɡən/, /møːɡən/, /ˈmøːɡən/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/ˈnoːtˌvɛndɪçkaɪ̯t/, /ˌnoːtˈvɛndɪçkaɪ̯t/, /notvəndikkait/, /ˌnoːtˈvɛn.dɪçˌkaɪ̯t/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/ˈyːbɐˌlasn̩/, /ˌyːbɐˈlasn̩/, /yːbeəlasən/, /yːbərˈlasən/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/lɛːt/, /let/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/ˈʃɪkn̩/, /ʃiːkən/, /ˈʃɪkən/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/foːɐ̯ˈhandənən/, /foəhandeːnən/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наличествующим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notwendige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/ˈnoːtvɛndɪɡə/, /notvəndiçə/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/ˈfoːto/, /foːto/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/bəˈt͡saɪ̯çnʊŋ/, /beːt͡saixnuŋk/, /bəˈtsaɪ̯çnʊŋ/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/ˌfinanˈt͡si̯ɛl/, /fiːnant͡siːl/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финансовом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/ˈʃnaɪ̯dɐ/, /ʃnaidə/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/ˈɪmɪd͡ʒ/, /ˈɪmɪt͡ʃ/, /iːmaɡə/, /ˈɪmɪt͡ʃ/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имидж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/ˈbɛlɡi̯ən/, /belɡiːn/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/ɡəˈfɛːɐ̯lɪç/, /ɡeːfeːəlix/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/bəˈtʁiːbn̩/</w:t>
              <w:br/>
              <w:t>/betriːbən/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занимались</w:t>
              <w:br/>
              <w:t>предприятиям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/ˈfʁaɪ̯bʊʁk/, /fraiebuək/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фрейбург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/ˈʃtaɪ̯ɡəʁʊŋ/, /staieɡeːruŋk/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/ˈdʊʁçˌʃnɪtlɪç/, /duəksxnitlix/, /ˈdʊɐ̯(ç)ʃnɪtlɪç/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среднем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/ˈʃveːɐ̯ˌpʊŋkt/, /ʃveəpuŋkt/, /ˈʃveːrˌpʊŋ(k)t/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/baʊ̯t/, /baut/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elektronischen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/elɛkˈtʁoːnɪʃn̩/, /elektroːniːʃən/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Rußlands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/ruslands/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/dokumɛntaˈt͡si̯oːn/, /doːkuːməntatsion/, /dokumentaˈt͡si̯oːn/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Ablehnung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/ˈapˌleːnʊŋ/, /apleːnuŋk/, [ˈʔapleːnʊŋ]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/ˈdaːɐ̯ɡəˌʃtɛlt/, /daəɡestelt/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/ɡəˈklɛːɐ̯t/, /ɡekleət/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/ˈbʁʏkə/, /prykə/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dreißig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/ˈdʁaɪ̯sɪk/, /ˈdʁaɪ̯sɪç/, /traisik/, /ˈdʁaɪ̯sɪç/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Bewußtsein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/beːvustsain/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glücklich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/ˈɡlʏklɪç/, /klyklix/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/aˈlaɪ̯nə/, /alainə/, [aˈlaɪ̯nə]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/ˈaɪ̯nʃtɛlʊŋən/, /ainsteluŋən/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/ˈfɛʁnɐ/</w:t>
              <w:br/>
              <w:t>/feənə/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дальнейшем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/ɡəˈvaksn̩/, /ɡeːvaksən/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empfiehlt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/ɛmˈp͡fiːlt/, /emp͡fiːlt/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/ɛɐ̯ˈʁɪçtət/, /eərixtet/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/eˈɡaːl/, /ˈeːɡaːl/, /eɡal/, /eˈɡaːl/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безразлично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/ˈleːktn̩/, /lektən/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/ˈaɪ̯nˌʃtiːk/, /ainstiek/, /ˈaɪ̯nʃtiːk/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/ˈɔstʔɔɪ̯ˈʁoːpa/, /ostoyhroːpaː/, /ˌɔstɔɪˈʁoːpa/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восточная 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/ˈʃaɪ̯nbaːɐ̯/, /ʃainbaə/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/ʁaɪ̯ç/</w:t>
              <w:br/>
              <w:t>/ˈʁaɪ̯ç/</w:t>
              <w:br/>
              <w:t>/raix/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/ˈkɔstn̩loːs/, /kostənlos/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/ˈanˌtaɪ̯lə/, /antailə/, [ˈanˌtaɪ̯lə]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/ˈɛltəʁən/, /elteːrən/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старым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/ɡəˈʁiːt/, /ɡeːriːt/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/ˈɛʁɡɐ/, /eəɡə/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/ˈlɛŋə/, /leŋə/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/fɛɐ̯ˈt͡sɪçt/, /feət͡sixt/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/eləˈmɛntə/, /eleːməntə/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/ɡəˈzɔʁkt/, /ɡeːsoəɡt/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Menschenrechte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/ˈmɛnʃn̩ˌʁɛçtə/, /mənʃənrextə/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 человека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/ˈvaɪ̯sə/, /vaisə/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/ɡəˈʃtaltʊŋ/, /ɡestaltuŋk/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/tiːms/, /teams/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/ɡəˈbɪldət/, /ɡeːbildet/, [ɡəˈbɪldət]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/ˈʁuːɪk/, /ˈʁuːɪç/, /ruːhik/, /ˈʁuː.ɪç/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/pʁeˈmi̯eːmiˌnɪstɐ/, /pʁəˈmi̯eːmiˌnɪstɐ/, /preːmiːəmiːnistə/, /pʁemˈjeːmiˌnɪstɐ/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kurzfristig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/ˈkʊʁt͡sfʁɪstɪk/, /ˈkʊʁt͡sfʁɪstɪç/, /kuət͡sfristik/, /ˈkʊʁt͡sˌfʁɪstɪç/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короткий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Jerusalem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/jeˈʁuːzalɛm/, /jeːruːsaːlem/, /jeˈʁuːzaˌlɛm/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иерусалим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/ɡəˈʁɛːtə/, /ɡeːretə/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/mʊnt/, /munt/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Lafontaine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/laːfontainə/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лафонтен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/fɛɐ̯ˈʔaɪ̯ns/, /fɛˈʁaɪ̯ns/, /feːrains/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/ɡəˈfaːʁən/</w:t>
              <w:br/>
              <w:t>/ɡeːfaːrən/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управляемо</w:t>
              <w:br/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Jugoslawien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/juɡoˈslaːvi̯ən/, /juːɡoslaːviːn/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/ɛl/, /l/, /ʔɛl/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/ˈjeːnˌzaɪ̯t͡s/</w:t>
              <w:br/>
              <w:t>/ˈjɛnˌzaɪ̯t͡s/</w:t>
              <w:br/>
              <w:t>/jənsaits/</w:t>
              <w:br/>
              <w:t>/ˈjeːnzaɪ̯t͡s/</w:t>
              <w:br/>
              <w:t>/ˈjeːnzaɪ̯ts/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ту сторону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/ˈvɛksl̩n/, /vekseln/, [ˈvɛksl̩n]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/fɛɐ̯ˈzuːxtn̩/, /feəsuxtən/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/zaŋk/, /t͡saŋk/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/zamt/, /t͡samt/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/ˈpɔlnɪʃn̩/, /polniːʃən/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/ˈaʊ̯toˌbaːn/, /auhtoːbaːn/, [ˈʔaʊ̯toˌbaːn]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/ɡəˈhøːɐ̯tn̩/, /ɡeːhøətən/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/ˈheːɐ̯ˌkʊnft/, /heəkunft/, [ˈheːɐ̯kʊnft]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/ˈʁʏkˌt͡suːk/, /rykt͡suk/, /ˈʁykˌtsuːk/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/ˈdaːvɪt/, /daːfit/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Potsdam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/ˈpɔt͡sdam/, /potsdam/, /ˈpɔtsdam/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потсдам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 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/bil klinton/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 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/ˈɡaʁtn̩/, /ɡaətən/, /ˈɡaʁ.tən/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/bəˈtʁaːɡn̩/, /betraːɡən/, /bəˈtʁaːɡŋ̩/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/dɪskuˈtiːʁən/, /diskuːtiərən/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/aʁçitɛkˈtuːɐ̯/, /aəxiːtektuə/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/ˈʃtɛʁbn̩/</w:t>
              <w:br/>
              <w:t>/steəbən/</w:t>
              <w:br/>
              <w:t>/ˈʃtɛrbən/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/ˈtɔɪ̯fl̩/, /toyhfel/, /ˈtɔʏfl̩/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/kɔmuˈnɪstn̩/, /komuːnistən/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/ɛɐ̯ˈt͡siːlən/, /eət͡siːlən/, /ɛɐ̯ˈtsiːlən/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Verteidigungsminister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/fɛɐ̯ˈtaɪ̯dɪɡʊŋsmiˌnɪstɐ/, /feətaiediçuŋsmiːnistə/, [fɛɐ̯ˈtaɪ̯dɪɡʊŋsmiˌnɪstɐ]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обороны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/ˈfaːɐ̯ˌt͡sɔɪ̯k/, /faːət͡soyk/, /ˈfaː(ɐ̯)tsɔʏ̯k/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/bəˈʃtant/</w:t>
              <w:br/>
              <w:t>/bestant/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  <w:br/>
              <w:t>существовал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/ɪnstituˈt͡si̯oːnən/, /instietutsioːnən/, [ʔɪnstituˈtsi̯oːnən]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womöglich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/voːˈmøːklɪç/, /voːmøklix/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/laʊ̯f/, /lauf/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beschränkt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/bəˈʃʁɛŋkt/, /beʃreŋkt/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/ɡlaːs/, /klas/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/ˈaʊ̯fɡəˌhoːbm̩/, /ˈaʊ̯fɡəˌhoːbn̩/, /aufɡeːhoːbən/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/ˈst͡seːnən/, /st͡seːnən/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/vaːɐ̯/, /vaːə/, /vaːr/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/ˈleːbm̩dən/, /ˈleːbn̩dən/, /leːbəndən/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/ˈaʊ̯fˌtʁeːtn̩/</w:t>
              <w:br/>
              <w:t>/auftreːtən/</w:t>
              <w:br/>
              <w:t>[ˈʔaʊ̯ftʁeːtn̩]</w:t>
              <w:br/>
              <w:t>[ˈʔaʊ̯fˌtʁeːtn̩]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встречаться</w:t>
              <w:br/>
              <w:t>выступление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/ˈfoːɐ̯ˌfɛlt/, /foəfelt/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ansonsten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/anˈzɔnstn̩/</w:t>
              <w:br/>
              <w:t>/ansonstən/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/tʁansˈpɔʁt/, /transpoət/, [tʁansˈpɔʁt]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/ˈt͡saɪ̯çnət/, /t͡saixnet/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/ˈʃtʁaːfə/, /strafə/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/ˈhɪntn̩/, /hintən/, /ˈhɪntən/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/ˈjɛt͡sɪɡn̩/, /jeːt͡siːɡən/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/ˈnɔɪ̯əstn̩/, /noyestən/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новым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/bɛt/, /bet/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/bəˈʃtɛːtɪɡn̩/, /bestetieɡən/, /bəˈʃtɛːtɪɡən/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/ɡəˈzʊŋkn̩/, /ɡeːsuŋkən/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/ɛɐ̯ˈhiːltn̩/, /eəhiːltən/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/paʁˈtaɪ̯ˌtaːk/, /paətaietak/, [paʁˈtaɪ̯ˌtaːk]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съезд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/ˈkʁiːɡəs/, /kriːɡes/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/fɛɐ̯ˈboːt/, /feəbot/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/ˈbaɪ̯ˌʃpiːlə/, /baispiːlə/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/ˈzaːən/, /t͡saːhən/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/ˈzɛndʊŋ/, /t͡sənduŋk/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/fɛɐ̯ˈbʁaɪ̯tət/, /ˌfɛɐ̯ˈbʁaɪ̯tət/, /feəpraietet/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/ɛɐ̯ˈfɔlkʁaɪ̯çn̩/, /eəfolkraiexən/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/ˈaɪ̯ntʁɪt/, /aintrit/, /ˈaɪ̯nˌtrɪt/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/ɡəˈt͡saːlt/, /ɡeːt͡saːlt/, /ɡəˈtsaːlt/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уплачено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/ˈbɛlɡʁaːt/, /belkrat/, /ˈbɛlˌɡʁaːt/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белград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/ˈkʏmɐn/, /kymeən/, /ˈkʏ.mɐn/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/ˈdʊʁçˌʃnɪt/, /ˌdʊʁçˈʃnɪt/, /duəksxnit/, /ˈdʊɐ̯çʃnɪt/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Vordergrund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/ˈfɔʁdɐˌɡʁʊnt/, /foədeəkrunt/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передний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/ˈanˌtʁeːtn̩/, /antreːtən/, /ˈanˌtʁeːtən/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/ˈtɔɪ̯ʁɐ/, /toyrə/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/ˌzolidaʁiˈtɛːt/, /t͡soːliːdaːriːtet/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/ˈʃtaɪ̯ɡɐn/, /staieɡeən/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/ˈvʏnʃn̩/</w:t>
              <w:br/>
              <w:t>/vynʃən/</w:t>
              <w:br/>
              <w:t>/ˈvʏnʃən/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  <w:br/>
              <w:t>желать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/ˌfilozoˈfiː/, /fiːloːsofiə/, /filozoˈfiː/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/ɡəˈzɛt͡slɪçn̩/, /ɡeːset͡sliːxən/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/ˈtyːʁən/, /tyːrən/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/uːˈʔɛsˌdɔlaʁ/, /us-dolaə/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/ˈalfʁeːt/, /alfret/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/ˈʁiːzɪɡn̩/, /riːsiːɡən/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/fɛɐ̯ˈɡeːplɪç/, /feəɡeplix/, /fɛʁˈɡeːplɪç/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/t͡suˈmaɪ̯st/, /t͡suːmaist/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konzentrieren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/kɔnt͡sɛnˈtʁiːʁən/, /kont͡səntriːrən/, /kɔntsɛnˈtʁiːʁən/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/ˈmaːlɐ/, /malə/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/ʁaʊ̯s/, /raus/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/ʃlɪçt/, /ʃlixt/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/bəˈʁaɪ̯tət/, /beːraietet/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/ˈhoːxˌʃuːlə/, /hoksxulə/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Bundestrainer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/ˈbʊndəsˌtʁeːnɐ/, /ˈbʊndəsˌtʁɛːnɐ/, /bundestrainə/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 национальной сборной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/fɛɐ̯ˈʔanʃtaltət/, /feːranstaltet/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unklar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/ˈʊnˌklaːɐ̯/, /uŋklaə/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Vorgänge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/ˈfoːɐ̯ˌɡɛŋə/, /foəɡeŋə/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/ˈɡʁoːsm̩/, /krosem/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Perspektive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/pɛʁspɛkˈtiːvə/, /peəspektifə/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/bəˈveːɐ̯tət/, /beːveətet/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/ˈkaɪ̯zɐ/, /kaisə/, /ˈkaɪ̯zər/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/bʁaɪ̯t/, /prait/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/ˈyːplɪç/, /yplix/, [ˈyːplɪç]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/zɪˈɡnaːl/, /t͡siknal/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/maksiˈmaːl/, /ˈmaksimaːl/, /maksiːmal/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/ˈkliːnɪk/, /kliːnik/, [ˈkliːnɪk]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Käufer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/ˈkɔɪ̯fɐ/, /koyfə/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/ˈdaːmə/, /damə/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/ɛntˈʃlɔsn̩/, /ənt͡ʃlosən/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/ʁeaˈɡiːɐ̯tə/, /reaːɡiːətə/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/ˈaɪ̯nt͡sɪɡɐ/, /aint͡siçə/, /ˈʔaɪntsɪɡɐ/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/bəˈʃteːə/, /besteːə/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Auflösung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/ˈaʊ̯fˌløːzʊŋ/, /aufløːsuŋk/, /ˈaʊ̯f.løː.zʊŋ/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/ˈfoːʁʊm/, /foːrum/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/ˈbʁaxtn̩/, /praxtən/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/ˈbaɪ̯nə/, /bainə/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/ˈkʏçə/, /kyxə/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/ˈʃviːʁɪɡn̩/, /ʃviːriːɡən/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/ɡəˈløːst/, /ɡeːløst/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/ɡʁɪf/</w:t>
              <w:br/>
              <w:t>/krif/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хватание</w:t>
              <w:br/>
              <w:t>хватал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/ˈvaːʁən/, /vaːrən/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/ˈt͡syːɡə/, /t͡syɡə/, [ˈtsyːɡə]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akzeptieren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/ˌakt͡sɛpˈtiːʁən/, /akt͡septiərən/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/ɡəˈmaɪ̯nt/, /ɡeːmaint/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/bəˈtʁɔɪ̯ʊŋ/, /betroyuŋk/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/ɡəˈʃtaltn̩/</w:t>
              <w:br/>
              <w:t>/ɡestaltən/</w:t>
              <w:br/>
              <w:t>/ɡəˈʃtaltən/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/bəˈtʁuːk/</w:t>
              <w:br/>
              <w:t>/betruk/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составлял</w:t>
              <w:br/>
              <w:t>обман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/ˈɪnəʁən/</w:t>
              <w:br/>
              <w:t>/ineːrən/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 частям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/ɛɐ̯ˈtaɪ̯lt/, /eətailt/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/ausxus/, /ˈaʊ̯s.ʃʊs/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/ˈdʁaɪ̯maːl/, /traiemal/, /ˈdraɪ̯maːl/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 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германский индекс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/ɡəˈdɪçtə/, /ɡeːdixtə/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/ɪnvɛsˈtiːʁən/, /infestiərən/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verhaftet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/fɛɐ̯ˈhaftət/, /feəhaftet/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/jɛn/, /yən/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sowjetischen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/zɔˈvjeːtɪʃn̩/, /zɔˈvjɛtɪʃn̩/, /t͡sovjeːtieʃən/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Mexiko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/ˈmɛksikoː/, /meksiːkoː/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/ˈfoːʁɪɡn̩/, /foːriːɡən/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/ˈaːbn̩t͡s/</w:t>
              <w:br/>
              <w:t>/abənds/</w:t>
              <w:br/>
              <w:t>/ˈaːbən(t)s/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/palɛstiˈnɛnzɐ/, /paːlestiənənsə/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/ˈmɛnʃlɪçə/, /mənʃlixə/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/ɛɐ̯ˈviːzn̩/, /eəviːsən/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/bɔt/, /bot/, [boːt]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/ˈhaʊ̯ptfɛɐ̯ˌzamlʊŋ/, /hauptfeəsamluŋk/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/ˈɪnən/, /inən/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Dänemark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/ˈdɛːnəˌmaʁk/, /deneːmaək/, /ˈdɛːnəmaʁk/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/miliˈtɛːʁɪʃə/, /miːliteriʃə/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/aʁɡuˈmɛnt/, /aəɡuːmənt/, /arɡuˈmɛnt/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/fɛɐ̯ˈʔantvɔʁtlɪçn̩/, /feːrantvoətliːxən/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ответственным лицам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/haʊ̯t/, /haut/, /haʊt/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Angeklagte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/ˈanɡəˌklaːktə/, /aŋeklaktə/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подсудимый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/ˈaʊ̯fvant/, /aufvant/, /ˈʔaʊ̯fvant/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/ˈʁaɪ̯nə/, /rainə/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/dɪsˈtant͡s/, /distant͡s/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/ˈaɪ̯nˌʃtɛlən/, /ainstelən/, [ˈʔaɪ̯nʃtɛln̩]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Konjunktur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/kɔnjʊŋkˈtuːɐ̯/, /konjuŋktuə/, [kɔnjʊŋkˈtuːɐ̯]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конъюнктура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/ˈbɛʁnhaʁt/, /beənhaət/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/ˈɪʁɡn̩tˈvoː/, /iəɡəntvoː/, /ˈɪʁɡəntˌvoː/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/paʁk/, /paək/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/ˈzaːktn̩/, /t͡saktən/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/ˈdaːmən/, /daːmən/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/ˈʊntɐˌʃiːtlɪç/, /unteəʃiːtlix/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по-разному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/ɔfiˈt͡si̯ɛlə/, /ofiːt͡siːlə/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umstrittenen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/ʊmˈʃtʁɪtənən/, /umstriteːnən/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/ˈhaʁtə/, /haətə/, /ˈhartə/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Beschäftigte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/bəˈʃɛftɪktə/</w:t>
              <w:br/>
              <w:t>/bəˈʃɛftɪçtə/</w:t>
              <w:br/>
              <w:t>/beːʃeftiktə/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/ˈamt͡sˌt͡saɪ̯t/, /amtst͡sait/, [ˈamt͡sˌt͡saɪ̯t]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пребывания в должности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/ɡəˈzɛlʃaftlɪçn̩/, /ɡeːselʃaftliːxən/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/ˈlaʊ̯fn̩də/, /lauhfəndə/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/ˈkɔnto/, /kontoː/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/ˈuːɐ̯ˌzaxn̩/, /uəsaːxən/, /ˈuːɐ̯ˌzaxən/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übrigen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 ˈyːbʁiɡn̩/</w:t>
              <w:br/>
              <w:t>/im ypriːɡən/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впрочем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/foːɐ̯n/, /fɔʁn/, /foən/, /fɔʁn/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/ˈaʊ̯sɡəˌt͡saɪ̯çnət/, /ausɡeːt͡saixnet/, [ˈaʊ̯sɡəˌtsaɪ̯̯çnət]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/ɡəˈleːzn̩/, /ɡeːlesən/, /ɡəˈleːzən/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akzeptiert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/akt͡sɛpˈtiːɐ̯t/, /ˌakt͡sɛpˈtiːɐ̯t/, /akt͡septieət/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/apz̥oˈluːt/, /apsoːlut/, /apzoˈluːt/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/bəˈʃtɛlt/, /bestelt/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/fɛɐ̯ˈvaɪ̯st/, /feəvaist/, /feʁˈvaɪ̯st/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/ˈfiːləs/, /fiːles/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/yːbɐˈt͡sɔɪ̯ɡʊŋ/, /yːbeət͡soyhɡuŋk/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ьberzeugung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Vermögen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/fɛɐ̯ˈmøːɡn̩/, /feəmøːɡən/, /fɛʁˈmøːɡn̩/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в состоянии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Politikern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/poˈliːtɪkɐn/, /poˈlɪtɪkɐn/, /poːliːtikeən/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/ˈʃnɛlən/, /ʃnelən/, /ʃnɛln̩/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/ˈdɛŋkbaːɐ̯/, /dənkbaə/, [ˈdɛŋkbaːɐ̯]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/ˈfoːtos/, /foːtos/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/ɡəˈmɛsn̩/, /ɡeːmesən/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/ˈfʁɔɪ̯ən/, /froyən/, /ˈfʁɔʏ̯ən/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/ʃpʁʊŋ/, /spruŋk/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/ˈʁaɪ̯çlɪç/, /raixlix/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/ʁɛstoˈʁɑ̃ː/, /ˌʁɛstoˈʁant/, /ˌʁɛstoˈʁaŋ/, /restauhrant/, /rɛs.toˈrãː/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gestrichen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/ɡəˈʃtʁɪçn̩/, /ɡestriːxən/, [ɡəˈʃtʁɪçn̩]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/ɡəˈvaʁnt/, /ɡeːvaənt/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/ˈaxtn̩/, /axtən/, /ˈaxtən/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/ˈapˌɡeːbn̩/, /apɡeːbən/, [ˈap.ɡeːbn̩]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/ˈfʁiːdʁɪç/, /friːtrix/, /ˈfʁiː.dʁɪç/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фридрих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/ˈaktn̩/, /aktən/, /ˈaktən/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/ˈkʏstə/, /kystə/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/ˈvɪʁtʃaftlɪç/, /viət͡ʃaftlix/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/jʏŋst/, /jyŋst/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/bəˈʁuːfn̩/, /beːruːfən/, /bəˈʁuːfən/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/ˈʃnɛlə/, /ʃnelə/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подскакивает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/ˈbʁiːfə/, /priːfə/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/ˈʁɔɪ̯mtə/, /roymtə/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Kaffee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/kaˈfeː/, /ˈkafe/, /kafeə/, /ˈkafe/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/ˈɡɛldɐ/, /ɡeldə/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/zʏmˈboːl/, /symbol/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/ɡəˈbyːʁən/, /ɡeːbyːrən/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/ˈklaɪ̯nəʁən/, /klaiəneːrən/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/ˌɔɪ̯ʁoˈpɛːɐ/, /oyhroːpeə/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/ˈjoːhan/, /joːhan/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иоганн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/ɪntəʁɛˈsɛntn̩/, /inteːresəntən/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entscheidet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/ɛntˈʃaɪ̯dət/, /ənt͡ʃaiedet/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/taɪ̯lt/, /tailt/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/itaˈli̯eːnɐ/, /iːtaːliːnə/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/paˈʁaːmetɐ/, /paːrametə/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/ˈfʁɔɪ̯ndn̩/, /froyndən/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/fɛɐ̯ˈʃvʊndn̩/, /feəʃvundən/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исчезнувшее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/ˈʃtɛkŋ̩/, /steːkən/, /ˈʃtɛkən/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/ɡaʁanˈtiːɐ̯t/, /ɡaːrantieət/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Zuwachs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/ˈt͡suːˌvaks/, /t͡suːvaks/, [ˈtsuːvaks]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/ɡəˈʁɛçtɪkkaɪ̯t/, /ɡəˈʁɛçtɪçkaɪ̯t/, /ɡeːrextikkait/, /ɡəˈʁɛçtɪçkaɪ̯t/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/ʁant/, /rant/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Angestellten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/ˈanɡəˌʃtɛltn̩/, /aŋesteltən/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/ˈhaʊ̯sˌhaltə/, /haushaltə/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домовладения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/ˈvɛltvaɪ̯tn̩/, /veltvaietən/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ausgestattet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/ˈaʊ̯sɡəˌʃtatət/, /ausɡestatet/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/klʊp/, /klup/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/ˈniːdɐ/, /niːdə/, /ˈniː.dɐ/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/bəˈʃteːəndə/, /besteːhəndə/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/ˈaɪ̯nfaxə/, /ainfaxə/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/ɡəˈʃɛt͡st/, /ɡeːʃet͡st/, /ˌɡəˈʃɛt͡st/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/ˈuːno/, /uːnoː/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Moskauer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/ˈmɔskaʊ̯ɐ/, /moskauə/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Spekulationen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/ʃpekulaˈt͡si̯oːnən/, /speːkuːlatsioːnən/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/pʁoduˈt͡siːʁən/, /proːduːt͡siːrən/, /pʁoduˈtsiːʁən/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/ˈmyːə/, /myːə/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Phantasie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/fantaˈziː/, /fantaːsiə/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фантазия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/bəˈʁaːtɐ/, /beːratə/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/mediˈt͡siːn/, /meːdiːt͡sin/, /(ˌ)me.di.ˈtsiːn/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geleistet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/ɡəˈlaɪ̯stət/, /ɡeːlaistet/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/ʃtøːst/, /støst/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/ˈtoːdə/, /todə/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vorwiegend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/ˈfoːɐ̯ˌviːɡn̩t/, /foəviːɡənt/, /ˈfoːɐ̯viːɡənt/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konzentriert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/kɔnt͡sɛnˈtʁiːɐ̯t/, /kont͡səntriːət/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/ˈʊmvɛltˌʃʊt͡s/, /umvelt͡ʃut͡s/, /ˈʊmvɛltʃʊts/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vgl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/fɡl/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freiwillig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/ˈfʁaɪ̯ˌvɪlɪk/, /ˈfʁaɪ̯ˌvɪlɪç/, /fraievilik/, /ˈfʁaɪ̯ˌvɪlɪç/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verursacht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/fɛɐ̯ˈʔuːɐ̯ˌzaxt/, /feːruəsaxt/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/ˈʃtɔɪ̯ɐʁeˌfɔʁm/, /stoyeəreːfoəm/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налоговая 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/ˈhaːfn̩/, /haːfən/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allmählich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/alˈmɛːlɪç/, /almeːlix/, /ʔalˈmɛːlɪç/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 Anfang 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 ˈanfaŋ ˈan/, /fon anfaŋ 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самого 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/ˈvɪʁtʃaft͡smiˌnɪstɐ/, /viət͡ʃaftsmiːnistə/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/yːbɐˈt͡sɔɪ̯ɡn̩/, /yːbɐˈt͡sɔɪ̯ɡŋ̍/, /yːbeət͡soyhɡən/, /ˌyːbəʁˈtsɔʏ̯ɡən/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/ˈkʊʁdn̩/, /kuədən/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/taɪ̯ls/</w:t>
              <w:br/>
              <w:t>/tails/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Diskussionen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/dɪskʊˈsi̯oːnən/, /diskusioːnən/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/ˈfoːɐ̯ˌɡɛŋɐ/, /foəɡeŋə/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Konzentration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/kɔnt͡sɛntʁaˈt͡si̯oːn/, /kont͡səntratsion/, /kɔntsɛntʁaˈtsi̯oːn/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/fɛɐ̯ˈʃiːdənɐ/, /feəʃiːdənə/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по-разному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/jaːɐ̯ˈt͡seːntə/, /jaːət͡seːntə/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/fɛɐ̯ˈʔœfn̩tlɪçtn̩/, /feːrøfəntlixtən/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begeistert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/bəˈɡaɪ̯stɐt/, /beːɡaisteət/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/bəˈʔɛndn̩/, /beːndən/, [bəˈʔɛndn̩]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/ˈʁɪçaʁt/, /riːxaət/, /ˈʁɪçaɐ̯t/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/ˈtaːɡəsˌʔɔʁdnʊŋ/, /taːɡeːsoətnuŋk/, /ˈtaːɡəsˌɔʁtnʊŋ/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/flaɪ̯ʃ/, /flaiʃ/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Barcelona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/ˌbaʁsəˈloːna/, /ˌbaʁt͡səˈloːna/, /baəkeːloːnaː/, /ˌbaʁsəˈloːna/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барселона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/ʃnɪt/, /ʃnit/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/ˈdʁoːɡn̩/, /troːɡən/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mitgeteilt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/ˈmɪtɡəˌtaɪ̯lt/, /mitɡeːtailt/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/ˈlaɪ̯tət/, /laietet/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/naxt͡s/, /naxts/, [naχts]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Anwohner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/ˈanˌvoːnɐ/, /anvoːnə/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/ɛksˈpɔʁt/, /ekspoət/, /ɛksˈpɔrt/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/ˈʁeːɡl̩/, /reːɡel/, [ˈʁeːɡl̩]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/ˈmɪtl̩s/, /mitels/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/bəˈzuːxn̩/, /beːsuːxən/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/ˈhandlʊŋ/, /hantluŋk/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erworben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/ɛɐ̯ˈvɔʁbn̩/, /eəvoəbən/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/bʁaːx/, /prax/, /braːx/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/ˈbʁaɪ̯tn̩/, /praietən/, /ˈbʁaɪ̯tən/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/ˈoːʁən/, /ˈoːɐ̯n/, /oːrən/, /ˈoːʁən/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/kɔnˈkʁeːtn̩/, /kɔŋˈkʁeːtn̩/, /koŋkreːtən/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/ˈɡɛːbə/, /ɡebə/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/ˈapˌlaʊ̯f/, /aplauf/, [ʔˌaplaʊ̯f]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/ˈfliːsn̩/, /fliːsən/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/bəˈt͡suːk/</w:t>
              <w:br/>
              <w:t>/beːt͡suk/</w:t>
              <w:br/>
              <w:t>/bəˈtsuːk/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  <w:br/>
              <w:t>гладить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Ukraine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/uˈkʁaɪ̯nə/, /ˌukʁaˈiːnə/, /ˌukʁaˈʔiːnə/, /ukrainə/, [ˌukʁaˈʔiːnə]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/ˈaɪ̯nˌɡaŋ/, /aiŋaŋk/, /ˈʔaɪ̯nˌɡaŋ/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/ɛntˈʃiːt/, /ənt͡ʃiːt/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/ˈfluːkˌt͡sɔɪ̯k/, /flukt͡soyk/, /ˈfluːktsɔʏ̯k/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/ɛɐ̯ˈkɛntnɪsə/, /eəkənntnisə/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/ʃtɔk/, /stok/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/ˈaʊ̯sˌz̥eːən/, /auseːhən/, /ˈaʊ̯sˌzeː.ən/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/fʁoː/, /froː/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/tʁaɪ̯pt/, /traibt/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/ˈaɪ̯nfaxn̩/, /ainfaːxən/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gepflegt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/ɡəˈp͡fleːkt/, /ɡep͡fleɡt/, [ɡəˈpfleːkt]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/ɡəˈʃtandn̩/, /ɡestandən/, [ɡəˈʃtandən]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/ˈbaɪ̯ˌtʁaːɡn̩/, /ˈbaɪ̯ˌtʁaːɡŋ̩/, /baitraːɡən/, [ˈbaɪ̯tʁaːɡŋ̩]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/ˈt͡sɛːlɐ/, /t͡seːlə/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/bəˈʔantʁaːkt/, /beantraɡt/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/ɡəˈfyːlə/, /ɡeːfyːlə/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/ɛɐ̯ˈɡaːp/, /eəɡap/, /ɛʁˈɡaːp/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/ˈveːzn̩/, /veːsən/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betreibt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/bəˈtʁaɪ̯pt/, /betraibt/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/ˈbʁaʊ̯xə/, /prauxə/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überprüft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/yːbɐˈpʁyːft/, /yːbeəpryft/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/ˈaʊ̯fˌlaːɡə/, /auflaɡə/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/bəˈzɛt͡stn̩/, /beːset͡stən/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/ɛɐ̯ˈʔɪnəʁʊŋən/, /ərineːruŋən/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/d͡ʒɛs/, /d͡ʒɛːs/, /jat͡s/, /jat͡st͡s/, /d͡ʒɛ(ː)s/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/ˈʊntɐɡəˌbʁaxt/, /unteəɡepraxt/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/ʃtɛʁn/, /steən/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/ˈmaŋl̩/, /maŋel/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/ɪntəʁɛˈsant/, /ɪntʁɛˈsant/, /inteːresant/, /ˌɪn.tə.ʁɛˈsant/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/ˈtaʃə/, /taʃə/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/fɛɐ̯ˈʃoːbn̩/, /feəʃoːbən/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/hʊnt/, /hunt/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/ˈbaʁbaʁa/, /baəbaːra/, /ˈbarbara/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барбара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/ˈfɔlə/, /folə/, [ˈfɔlə]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/ˈmɛldn̩/, /meldən/, /ˈmɛldən/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d.h.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/d.h./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т.е.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/demɔnstʁaˈt͡si̯oːn/, /deːmonstratsion/, [demɔnstʁaˈt͡si̯oːn]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/vɛsˈhalp/, /veshalp/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/bəˈʁyːmtn̩/, /beːryːmtən/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/ˌdokuˈmɛnt/, /doːkuːmənt/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/øːl/, /øl/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смазывай маслом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EU-Kommission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/eˈʔuːkɔmɪˌsi̯oːn/, /oy-komision/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anerkannt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/ˈanʔɛɐ̯ˌkant/, /aneəkant/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/ɡəˈnantn̩/, /ɡeːnantən/, [ɡəˈnantn̩]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/bəˈʁɪçtətn̩/, /beːrixteːtən/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/ˈɛçtə/, /extə/, [ˈʔɛçtə]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/ʁeduˈt͡siːʁən/, /reːduːt͡siːrən/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/ˈbʊndəs/, /bundes/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/kɔmˈplɛt/, /komplet/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/fɛɐ̯ˈbɪndʊŋən/, /feəbinduŋən/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/maɪ̯nt͡s/, /maint͡s/, /maɪ̯n(t)s/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/ˈʃpʁaːxn̩/</w:t>
              <w:br/>
              <w:t>/ˈʃpʁaːxən/</w:t>
              <w:br/>
              <w:t>/spraːxən/</w:t>
              <w:br/>
              <w:t>/ˈʃpʁaːχn̩/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говорили</w:t>
              <w:br/>
              <w:t>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/ˈfliːɡn̩/</w:t>
              <w:br/>
              <w:t>/ˈfliːɡŋ̍/</w:t>
              <w:br/>
              <w:t>/fliːɡən/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/ˈliːpstn̩/, /liːbstən/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дорогим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/ˈfɔlɡn̩də/, /ˈfɔlɡŋ̩də/, /folɡəndə/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/ˈmaːsˌnaːmə/, /masnaːmə/, /ˈmaːsnaːmə/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/kɔnˈt͡sɛʁns/, /kont͡seəns/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Gemeinderat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/ɡəˈmaɪ̯ndəˌʁaːt/, /ɡeːmaindeːrat/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/ˈhɪnˌzɪçt/, /hinsixt/, /ˈhɪnzɪçt/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benutzen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/bəˈnʊt͡sn̩/, /beːnuːt͡sən/, [bəˈnʊtsn̩]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/ˈʁɪçtn̩/, /rixtən/, [ˈʁɪçtn̩]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/aˈdʁɛsə/, /atresə/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Asylbewerber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/aˈzyːlbəˌvɛʁbɐ/, /asylbeːveəbə/, /aˈzyːlbəvɛrbɐ/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 Reihe 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/aiəne raieːe 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Ludwigsburg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/ˈluːtvɪçsˌbʊʁk/, /lutviçsbuək/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людвигсбург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/ˈmɛldʊŋ/, /melduŋk/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/moˈdɛlə/, /moːdelə/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Schließung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/ˈʃliːsʊŋ/, /ʃliːsuŋk/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/ˈʊmbaʊ̯/, /umbauh/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/ʃpeˈt͡si̯ɛl/, /speːt͡siːl/, /ʃpeˈtsi̯ɛl/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/ˈfaːtɐs/, /faːteəs/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/fɛɐ̯ˈlaŋtə/, /feəlaŋktə/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/ˈfaxˌlɔɪ̯tə/, /faxloytə/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/ˈkaːɔs/, /xaos/, [ˈkaːɔs]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/ˈapɡəˌzeːən/</w:t>
              <w:br/>
              <w:t>/apɡeːseːən/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 jeden 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 ˈjeːdn̩ ˈfal/, /auf jeːdən 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любом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/ˌʁeakˈt͡si̯oːnən/, /reaktsioːnən/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/ˈmoːnatlɪç/, /moːnatlix/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/opəʁaˈt͡si̯oːn/, /ɔpəʁaˈt͡si̯oːn/, /opeːratsion/, /ɔˌpəʁaˈt͡sioːn/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geäußert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/ɡəˈʔɔɪ̯sɐt/, /ɡeoyseət/, [ɡəˈɔʏ̯sɐt]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/ˈhɪnˌneːmən/, /hineːmən/, [ˈhɪn.neː.mən]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/ɡəˈbʁaʊ̯xt/, /ɡeprauxt/, [ɡəˈbʁaʊ̯xt]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Krankenkassen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/ˈkʁaŋkn̩kasn̩/, /kraŋkənkasən/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больничные 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/ˈfʏnft͡sɪk/, /ˈfʏnft͡sɪç/, /fynft͡sik/, /ˈfʏnftsɪç/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50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/ʁeˈpɔʁt/, /reːpoət/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/ˈtʏʁkŋ̩/, /tyəkən/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/kʁoˈaːtn̩/, /kroaːtən/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/ˈdaxtə/, /daxtə/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/fɛɐ̯ˈbɪndət/, /feəbindet/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/paˈpiːʁə/, /paːpiːrə/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/ˈliːɡa/, /liːɡaː/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Kombination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/kɔmbinaˈt͡si̯oːn/, /kombiːnatsion/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/ˈʃtuːdi̯ən/, /stuːdiːn/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/ˈmaːsə/, /masə/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/ˈaɪ̯nɐzaɪ̯t͡s/</w:t>
              <w:br/>
              <w:t>/aiəneəsaits/</w:t>
              <w:br/>
              <w:t>[ˈʔaɪ̯nɐzaɪ̯ts]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/byˈʁoːs/, /byːros/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/ɛntˈvɪklʊŋən/, /əntvikluŋən/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/ʃaʁf/, /ʃaəf/, /ʃarf/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/ˈvɪsn̩ʃaftlɪçn̩/, /visənʃaftliːxən/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/ˈtɔɪ̯ʁə/, /toyrə/, /ˈtɔʏʁə/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/ˈaʊ̯sɡəˌbaʊ̯t/, /ausɡeːbaut/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/ˈtɔɪ̯ʁən/, /toyhrən/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/ˈɡʁeːmi̯ʊm/, /kreːmium/, /ˈɡʁeː.mi̯ʊm/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Bildschirm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/ˈbɪltˌʃɪʁm/, /bilt͡ʃiəm/, /ˈbɪlt.ʃɪʁm/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/ˈaɪ̯ɡn̩ʃaftn̩/, /ˈaɪ̯ɡŋ̍ʃaftn̩/, /aieɡənʃaftən/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/ˈʃtaːt͡sʔanˌvalt/, /staːtsanvalt/, /ˈʃtaːt͡sˌʔanvalt/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Geschwindigkeit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/ɡəˈʃvɪndɪkkaɪ̯t/, /ɡəˈʃvɪndɪçkaɪ̯t/, /ɡeʃvindikkait/, /ɡəˈʃvɪndɪçkaɪ̯t/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/ˌɔptiˈmɪstɪʃ/, /optiemistiʃ/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/ˈɪnəʁə/</w:t>
              <w:br/>
              <w:t>/inərə/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  <w:br/>
              <w:t>внутренняя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/ˈyːbɐˌleːɡn̩/, /ˈyːbɐˌleːɡŋ̍/, /ˌyːbɐˈleːɡn̩/, /ˌyːbɐˈleːɡŋ̍/, /yːbeəleːɡən/, /ˌʔyːbɐˈleːɡŋ̩/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/ˈhɔfə/, /hofə/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/diːɐ̯/, /diə/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/ˈzɛt͡sə/, /t͡set͡sə/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/anˈhant/, /anhant/, [ʔanˈhant]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/fɔʁmuˈliːɐ̯t/, /foəmuːliːət/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/ˈçiːnaːs/, /xiːnas/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/ʁɔɪ̯mt/, /roymt/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Ehefrau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/ˈeːəˌfʁaʊ̯/, /eːefrauh/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/ɡəˈvɪsn̩/</w:t>
              <w:br/>
              <w:t>/ɡeːvisən/</w:t>
              <w:br/>
              <w:t>/ɡəˈvɪsən/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определенным</w:t>
              <w:br/>
              <w:t>совесть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/ˈmɔʁɡn̩s/, /ˈmɔʁɡŋ̍s/, /moəɡəns/, /ˈmɔʁɡəns/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/ɛɐ̯ˈfasn̩/, /eəfasən/, [ʔɛɐ̯ˈfasn̩]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/staːɐ̯s/, /ʃtaːɐ̯s/, /staəs/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/ˈapˌzat͡s/, /apsat͡s/, /ˈapzat͡s/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абзац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/ʃtʊʁm/, /stuəm/, /ʃtʊrm/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/bəˈɡʁɛnt͡st/, /bekrənt͡st/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Gegensatz 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 ɡeːɡənsat͡s 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противоположность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Eigentümer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/ˈaɪ̯ɡn̩ˌtyːmɐ/, /aieɡəntymə/, /ˈaɪ̯ɡəntyːmɐ/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/klaːkt/, /klaɡt/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/løːst/, /løst/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Staatssekretär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/ˈʃtaːt͡szekʁeˌtɛːɐ̯/, /staːtsekreːteə/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государственный 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/miliˈtɛːɐ̯s/, /miːliteəs/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/ˈfɪndə/, /fində/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/ˈaʊ̯fˌʃtiːk/, /aufstiek/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/ɡəˈbiːtə/, /ɡeːbiːtə/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/ɡəˈnɔsn̩/, /ɡeːnosən/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/ˈʁɛntə/, /rəntə/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/kɔˈmɛndə/, /koməndə/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Marktanteil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/ˈmaʁktʔanˌtaɪ̯l/, /maəktantail/, [ˈmaʁktˌʔantaɪ̯l]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 рынка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/ˈvaːʁə/, /varə/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/ˈkɛːmən/, /kemən/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/ɛɐ̯ˈɡɛnt͡st/, /eəɡent͡st/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/ɡɛnf/, /ɡənf/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/ɡəˈʃtaltət/, /ɡestaltet/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оформляет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/nɔʁˈmaːlə/, /noəmalə/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/kataˈloːk/, /kaːtalok/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/ˈʃtʏndn̩/, /styndən/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/ˈhɔɪ̯tɪɡə/, /hoyhtiɡə/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/fɛɐ̯ˈʔɛndəʁʊŋ/, /feːrendeːruŋk/, /fɛɐ̯ˈ.ɛndəʁʊŋ/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/zʏsˈteːmə/, /systemə/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/ˈfiːɐ̯tə/, /fiːətə/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/ˈdaːtʊm/, /daːtum/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Arbeitsplätzen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/ˈaʁbaɪ̯t͡sˌplɛt͡sn̩/, /aəbaitsplet͡sən/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рабочим местам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/ˈfɪŋɐ/, /fiŋə/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/ˈt͡suːˌfal/, /t͡suːfal/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/vɔlf/, /volf/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/ˈstandaʁt/, /ˈʃtandaʁt/, /standaət/, /ˈʃtandart/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Griechenland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/ˈɡʁiːçn̩ˌlant/, /kriːxənlant/, /ˈɡʁiːçənˌlant/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/ˈʁɛçt͡sʔanˌvalt/, /rextsanvalt/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/ˌʊntɐˈʃiːdə/, /unteəʃiːdə/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/fɛɐ̯ˈʃvɪndn̩/, /feəʃvindən/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/bəˈtʁɔɪ̯t/, /betroyt/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demnach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/ˈdeːmnaːx/</w:t>
              <w:br/>
              <w:t>/ˈdeːmˈnaːx/</w:t>
              <w:br/>
              <w:t>/demnax/</w:t>
              <w:br/>
              <w:t>/ˌdeːmˈnaːx/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/ˌdokuˈmɛntə/, /doːkuːməntə/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/ˈaʁmuːt/, /aəmut/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/fɛɐ̯ˈfɔlɡn̩/, /feəfolɡən/, /fɛɐ̯ˈfɔlɡŋ̩/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/ɛɐ̯ˈfɔlkʁaɪ̯çə/, /eəfolkraixə/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/ɡəˈbʁaʊ̯x/, /ɡepraux/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/ˈʃtɔɪ̯ɐ/, /stoyə/, /ʃtɔʏ̯ər/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/pʁaːk/, /prak/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zurückzuführen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/t͡suˈʁʏkt͡suˌfyːʁən/, /t͡suːrykt͡suːfyːrən/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/hɪntɐˈheːɐ̯/, /ˈhɪntɐheːɐ̯/, /hinteəhə/, /ˈhɪntɐˌhɛɐ̯/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Kampagne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/kamˈpanjə/, /kampaknə/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/tant͡s/, /tan(t)s/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/bəˈt͡siːt/, /beːt͡siːt/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/ɡəˈbuːɐ̯t/, /ɡəˈbʊʁt/, /ɡeːbuət/, [ɡəˈbuːɐ̯t]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/ɛksɪsˈtiːɐ̯t/, /ˌɛksɪsˈtiːɐ̯t/, /eksistieət/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/ˈʃtaʁtət/, /staətet/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/ˈhɛʁman/, /heəman/, /ˈhɛʁ.man/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Geheimnis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/ɡəˈhaɪ̯mnɪs/, /ɡeːhaimnis/, /ɡəˈhaɪmnɪs/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Ansprüche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/ˈanˌʃpʁʏçə/, /anspryxə/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/aʁm/, /aəm/, /arm/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/ˈvɪʁktə/, /viəktə/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Rudolf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/ˈʁuːdɔlf/, /ruːdolf/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рудольф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/ˈaʁmə/</w:t>
              <w:br/>
              <w:t>/aəmə/</w:t>
              <w:br/>
              <w:t>/ˈaːɐ̯mə/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  <w:br/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/ˈtʁaɪ̯bn̩/</w:t>
              <w:br/>
              <w:t>/traiebən/</w:t>
              <w:br/>
              <w:t>/ˈtʁaɪ̯bm̩/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/ˈʊmˌt͡suːk/, /umt͡suk/, /ˈʔʊmt͡suːk/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/fɛɐ̯ˈlɛt͡sʊŋ/, /feəleːt͡suŋk/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/ˈlastn̩/, /lastən/, [ˈlastn̩]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тяготеть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lässt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/lɛst/, /lest/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 Waigel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 vaieɡel/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 вайгель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/pʁeˈmi̯eː/, /pʁəˈmi̯eː/, /preːmiə/, [pʁəˈmjeː]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/ˈʃaɪ̯tɐn/</w:t>
              <w:br/>
              <w:t>/ʃaieteən/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/ʊntɐˈt͡saɪ̯çnət/, /unteət͡saixnet/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/ˈmʊstɐ/, /mustə/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Lufthansa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/ˈlʊftˌhanza/, /luftansaː/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люфтганза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/bəˈfant/, /beːfant/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/ˈzɪçəʁʊŋ/, /t͡siːxeːruŋk/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/ˈapɡəˌɡeːbn̩/, /apɡeːɡebən/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gewünschten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/ɡəˈvʏnʃtn̩/, /ɡeːvynʃtən/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/ˈjaːʁəˌlaŋ/, /jaːreːlaŋk/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 долгих 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/ˈaʊ̯fɡəˌɡeːbm̩/, /ˈaʊ̯fɡəˌɡeːbn̩/, /aufɡeːɡebən/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/ˈapɡəˌbaʊ̯t/, /apɡeːbaut/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/ˈmasə/, /masə/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/ˈapˌt͡suːk/, /apt͡suk/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/bəˈɡʁyːst/, /bekryst/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/ˈkɛːmə/, /kemə/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/ˌt͡siˈtiːɐ̯t/, /t͡siːtieət/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/ˈdʁʏkn̩/, /tryːkən/, /ˈdʁʏkən/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/ˈniːdʁɪɡɐ/, /niːtriçə/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/ˈkʊʁt͡sɐ/, /kuət͡sə/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/kɔntʁɔˈliːɐ̯t/, /kontroliːət/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/ˈʁaːdi̯o/, /raːdioː/, /ˈraːdi̯o/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/fɛɐ̯ˈleːkt/, /feəleɡt/, [fɛɐ̯ˈleːkt]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/fʁɔɪ̯t/, /froyt/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/ɛɐ̯ˈheːplɪçn̩/, /eəhepliːxən/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/fɛɐ̯ˈʃpʁɔxn̩/, /feəsproːxən/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/ʃpeˈt͡si̯ɛlə/, /speːt͡siːlə/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/ˈfʏnftn̩/, /fynftən/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/ˈbʁaɪ̯tə/</w:t>
              <w:br/>
              <w:t>/praitə/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расширяет</w:t>
              <w:br/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Verlängerung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/fɛɐ̯ˈlɛŋəʁʊŋ/, /feəleŋeːruŋk/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/ˈanɡəˌhøːʁɪɡn̩/, /ˈanɡəˌhøːʁɪɡŋ̩/, /aŋeːhøːriːɡən/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/staːɐ̯/, /ʃtaːɐ̯/, /staə/, /ʃtaːr/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/ˈɡeːɡn̩t/, /ɡeːɡənt/, /ˈɡeːɡənt/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/diˈʁɛktn̩/, /diːrektən/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/ˈkaʁtə/, /kaətə/, /ˈkartə/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/ˈʃɛt͡sʊŋən/, /ʃet͡suŋən/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/ˈlɛt͡stɐ/, /let͡stə/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erinnerte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/ɛɐ̯ˈʔɪnɐtə/, /ərineətə/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/ɪnstiˈtuːt͡s/, /instietuts/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Generalsekretär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/ɡenəˈʁaːlzekʁeˌtɛːɐ̯/, /ɡeːnəralsekreːteə/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генеральный 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3743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/ˈʃaʊ̯ən/, /ʃaʊ̯n/, /ʃauən/, /ˈʃaʊ̯ən/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/ˈzaɪ̯nɐˌt͡saɪ̯t/, /t͡saiəneət͡sait/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свое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/tʊʁˈniːɐ̯/, /tuəniə/, /tʊrˈniːr/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/ˈlaɪ̯çtə/, /laixtə/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/ˌtɛçnoloˈɡiː/, /texnoːloɡiə/, /tɛç.no.loˈɡiː/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/ɔst/, /ost/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/ˈpʁoːfis/, /proːfis/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/ˈɛŋən/, /ənɡən/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/apz̥oˈluːtə/, /apsoːlutə/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/fʁɪt͡s/, /frit͡s/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Aufschwung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/ˈaʊ̯fˌʃvʊŋ/, /aufʃvuŋk/, /ˈaʊ̯fʃvʊŋ/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/fɛɐ̯ˈtʁeːtɐn/, /feətreːteən/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/ˈnaːt͡sis/, /naːt͡sis/, /ˈnaːtsiːs/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Wilhelm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/ˈvɪlhɛlm/, /vilhelm/, /ˈvɪlˌhɛlm/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вильгельм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/ˈaʊ̯fɡəˌʃtɛlt/, /aufɡestelt/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Kilometern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/ˈkiːloˌmeːtɐn/, /ˌkiloˈmeːtɐn/, /kiːloːmeːteən/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gesteigert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/ɡəˈʃtaɪ̯ɡɐt/, /ɡestaieɡeət/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/ʁeliˈɡi̯oːn/, /reːliːɡion/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/ˈøːstəʁaɪ̯çɪʃn̩/, /østeəraiexiʃən/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/ˈbaɪ̯ˌfal/, /baiefal/, /ˈbaɪ̯fal/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/ˈmɛʁkmaːlə/, /meəkmalə/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Grundstück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/ˈɡʁʊntˌʃtʏk/, /krundstyk/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земельный 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TAGESSPIEGEL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/taːɡespiːɡel/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дневное 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/ˈhalbəs/, /halbes/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Tschetschenien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/t͡ʃɛˈt͡ʃeːni̯ən/, /t͡ʃeːt͡ʃəniːn/, /tʃɛˈtʃeːniˌən/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чечня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Sarajewo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/zaʁaˈjeːvo/, /t͡saːrajeːvoː/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сараево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/kuɐ̯t/, /kʊʁt/, /kuət/, /kʊʁt/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/ˈhɛʁʃaft/, /heərʃaft/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/fɛɐ̯ˈbɪndn̩/, /feəbindən/, [fɛɐ̯ˈbɪndn̩]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/ˈvɪsn̩ʃaftlɪçə/, /visənʃaftlixə/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/tiːɐ̯/, /tiə/, /tiːr/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/ɡəˈzɛŋkt/, /ɡeːsənkt/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/fɛɐ̯ˈtaɪ̯dɪɡɐ/, /feətaiediçə/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/ˈœfnʊŋ/, /øfnuŋk/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цffnung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/ˈdʁoːən/, /troːhən/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/ˈaɪ̯nt͡sɪɡəs/, /aint͡siːɡes/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umgekehrt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/ˈʊmɡəˌkeːɐ̯t/, /umɡeːkeːət/, [ˈʊmɡəˌkeːɐ̯t]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Konflikte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/kɔnˈflɪktə/, /konfliktə/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/ˈɛːnlɪç/</w:t>
              <w:br/>
              <w:t>/eːnlix/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/baʊ̯m/, /baum/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Kapitän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/kapiˈtɛːn/, /kaːpiːten/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/ˈplaːnən/, /plaːnən/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/uː/, /ʔuː/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/bəˈtʁaxtn̩/, /betraxtən/, /bəˈtʁaxtən/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/fʁɔnt/, /front/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geliefert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/ɡəˈliːfɐt/, /ɡeːliːfeət/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/ˈɡastˌɡeːbɐ/, /ɡastɡebə/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/ɛntˈʃpʁɛçn̩/, /əntspreːxən/, [ʔɛntˈʃpʁɛçən]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/ˈanɡəˌleːɡn̩haɪ̯t/, /aŋeːleɡənhait/, /ˈanɡəleːɡn̩haɪ̯t/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/ˈʃtaːdi̯ɔn/, /staːdion/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/ˈtʁɛnən/, /trənnən/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/ˈleːptə/, /leptə/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/ˈlɛŋəʁə/, /leŋərə/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/pʁoˈdʊktn̩/, /proːduktən/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/ˈzɛŋkʊŋ/, /t͡sənkuŋk/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/ˈkʁiːtɪʃ/, /ˈkʁɪtɪʃ/, /kriːtiʃ/, /ˈkʁiːtɪʃ/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/ˈɡeːɡn̩ˌzaɪ̯tɪk/, /ˈɡeːɡn̩ˌzaɪ̯tɪç/, /ɡeːɡənsaietik/, /ˈɡeːɡn̩ˌzaɪ̯tɪç/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Darmstadt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/ˈdaʁmʃtat/, /daəmstat/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дармштадт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/ˈvaksn̩dən/, /vaksəndən/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Böblingen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/ˈbøːblɪŋən/, /bøpliŋən/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bцblingen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/vuːks/, /vuks/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/ˈʃpɛndn̩/, /spəndən/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/ˈt͡suːɡəˌlasn̩/, /t͡suːɡeːlasən/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/ˈlastˌvaːɡn̩/, /lastvaːɡən/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/ˈklɛːʁən/, /klerən/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/ˈʊlʁɪç/, /ulrix/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ульрих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/ˈʃøːnhaɪ̯t/, /ʃønhait/, /ˈʃøːn.haɪ̯t/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/ˈantˌvɔʁtn̩/</w:t>
              <w:br/>
              <w:t>/antvoətən/</w:t>
              <w:br/>
              <w:t>/ˈantvɔʁtn̩/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Milosevic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/miːloːseːfik/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милошевич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/bəˈt͡sɪʁk/, /beːt͡siək/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/libeˈʁaːlən/</w:t>
              <w:br/>
              <w:t>/liːbeːraːlən/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либералам</w:t>
              <w:br/>
              <w:t>либеральным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/ˈfiːlt͡saːl/, /fiːlt͡saːl/, [ˈfiːlt͡saːl]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/ˈfɛstˌʃtɛlən/, /feststelən/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Abschaffung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/ˈapˌʃafʊŋ/, /apʃafuŋk/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der 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 deːɐ̯ taːt/</w:t>
              <w:br/>
              <w:t>/in dər 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действительности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/ɡəˈʁɪŋən/, /ɡeːriŋən/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/ɛɐ̯ˈkɛnt/, /eəkənnt/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выносит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/zoˈt͡si̯aːlˌhɪlfə/, /t͡soːt͡sialhilfə/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социальная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/ʃtabiliˈtɛːt/, /staːbiːlitet/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/ˈaɪ̯nt͡sl̩haɪ̯tn̩/, /aint͡selhaietən/, /ˈaɪ̯ntsl̩haɪ̯tn̩/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Orchester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/ˌɔʁˈkɛstɐ/, /ˌɔʁˈçɛstɐ/, /oəxestə/, /ç/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/dɔɪ̯t͡ʃ/</w:t>
              <w:br/>
              <w:t>/doyt͡ʃ/</w:t>
              <w:br/>
              <w:t>/dɔʏ̯t͡ʃ/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по-немецки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/ˈzɛŋɐ/, /t͡seŋə/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/dʊʁçs/, /duəks/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/ˈkɛmp͡fə/, /kemp͡fə/, /ˈkɛmpfə/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/fʁakˈt͡si̯oːnən/, /fraktsioːnən/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/ˈklaːʁən/, /klaːrən/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/ɛɐ̯ˈt͡sɔɪ̯ɡn̩/, /eət͡soyhɡən/, [ʔɛɐ̯ˈtsɔʏ̯ɡŋ̩]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vorübergehend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/foˈʁyːbɐˌɡeːənt/, /foːryːbeəɡeːhənt/, /foˈʁyːbɐɡeːənt/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/frɑ̃ː/, /frank/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/bəˈklaːkt/, /beklaɡt/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elektronische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/elɛkˈtʁoːnɪʃə/, /elektroːniʃə/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gibt's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/ɡibt's/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имеется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/bəˈt͡soːɡn̩/, /beːt͡soːɡən/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/deːɐ̯ˈt͡saɪ̯tɪɡn̩/, /ˈdeːɐ̯t͡saɪ̯tɪɡn̩/, /deət͡saietiɡən/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/ɡʁaːf/, /kraf/, /ɡraːf/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/ˌʊntɐˈʁɪçt/, /unteərixt/, /ˈʊntɐˌʁɪçt/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Stadtverwaltung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/ˈʃtatfɛɐ̯ˌvaltʊŋ/, /statfeəvaltuŋk/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/ˈkʁaŋkˌhaɪ̯tn̩/, /kraŋkhaietən/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/kɔmɛnˈtaːɐ̯/, /koməntaə/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/eˈtaː/, /etat/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/ˈtiːfɐ/, /tiefə/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/ˈmɪndɐhaɪ̯t/, /mindeəhait/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/ˈɪndɛks/, /indeks/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Ankündigung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/ˈanˌkʏndɪɡʊŋ/, /aŋkyndiːɡuŋk/, /ˈankʏndɪɡʊŋ/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/bʁiˈɡɪtə/, /priːɡitə/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бригитта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/ˈaɪ̯ɡəntlɪçn̩/, /aieɡəntliːxən/, [ˈʔaɪ̯ɡŋ̩tlɪçn̩]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/ˈbaɪ̯ɡəˌtʁaːɡn̩/, /ˈbaɪ̯ɡəˌtʁaːɡŋ̩/, /baieɡetraːɡən/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/ˈʊmzɛt͡sə/, /umset͡sə/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/ˈaɪ̯nstɪɡn̩/, /ainstieɡən/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/ˈdʊʁçɡəˌzɛt͡st/, /duəxɡeːset͡st/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/ˌzaɪ̯tˈheːɐ̯/</w:t>
              <w:br/>
              <w:t>/t͡saitə/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/ˈaʊ̯fˌʁuːf/, /aufruf/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/ˈʁuːfn̩/, /ruːfən/, /ˈʁuːfən/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Rumänien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/ʁuˈmɛːni̯ən/, /ruːmeniːn/, /ruˈmɛːni̯ən/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/ˈaʊ̯ksbʊʁk/, /auɡsbuək/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аугсбург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Einladung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/ˈaɪ̯nˌlaːdʊŋ/, /ainlaːduŋk/, [ˈaɪ̯nˌlaːdʊŋ]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/ɡəˈvɛːɐ̯t/, /ɡeːveːət/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/bəˈviːzn̩/, /beːviːsən/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/ˈʁeːɡəlʊŋən/, /reːɡeluŋən/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/vɛst/, /vest/, /ˈvɛst/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/bʁɪçt/, /prixt/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/ˈlantˌʁaːt/, /lantrat/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/ˈhɪnɡəˌviːzn̩/, /hiŋeːviːsən/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/ˈlaŋɐ/, /laŋə/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/fɛɐ̯ˈzɪçɐtə/, /feəsiːxeətə/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/ʃtʁɛŋ/, /strənk/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/ˈhʊndɐtə/, /hundeətə/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/ˈʊntɐˌlaːɡn̩/, /ˌʊntɐˈlaːɡn̩/, /unteəlaːɡən/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/ʃlaːk/, /ʃlak/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/ˈzaml̩n/, /t͡sameln/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/ˌɪnstʁuˈmɛnt/, /instruːmənt/, [ˌɪnstʁuˈmɛnt]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Bischof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/ˈbɪʃoːf/, /ˈbɪʃɔf/, /biːʃof/, /ˈbɪʃɔf/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/ˈhoːltə/, /holtə/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/ˈaʊ̯sˌz̥ɪçtn̩/, /ausixtən/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/kʁeˈdiːtə/, /kʁeˈdɪtə/, /kreːditə/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/ˈɔɪ̯sɐn/, /oyseən/, /ˈɔʏ̯sɐn/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/teːˈfaʊ̯/, /tiːˈviː/, /tf/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/fɛɐ̯ˈtaɪ̯lʊŋ/, /feətaieluŋk/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/pʁoˈtɛstə/, /proːtestə/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/ˈhoːəm/, /hoːhem/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/ɡəˈʁɪŋə/, /ɡeːriŋə/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/bəˈʃtantˌtaɪ̯l/, /bestantail/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составная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/ˈfoːɐ̯ˌʃʁɪftn̩/, /foəʃriftən/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/ˈiːsʁaeːls/, /ˈɪsʁaeːls/, /israels/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/ˈvɛstdɔɪ̯t͡ʃˌlant/, /vestdoyt͡ʃlant/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Joachim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/joˈʔaxɪm/, /ˈjoːaxɪm/, /joaːxim/, /joˈaxiːm/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иоахим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/ˈjeːdɐˌt͡saɪ̯t/, /jeːdeət͡sait/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любое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/ˈzuːxtə/, /t͡suxtə/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Botschafter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/ˈboːtˌʃaftɐ/, /boːt͡ʃaftə/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Tageszeitung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/ˈtaːɡəsˌt͡saɪ̯tʊŋ/, /taːɡest͡saietuŋk/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ежедневная 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/ˈɪnfʁastʁʊkˌtuːɐ̯/, /infrastruktuə/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/ˈɛndɐt/, /endeət/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verlängert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/fɛɐ̯ˈlɛŋɐt/, /feəleŋeət/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 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/alər 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/ɡəˈvɔʁfn̩/, /ɡeːvoəfən/, [ɡəˈvɔʁfn̩]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/ʁeˈspɛkt/, /ʁɛsˈpɛkt/, /respekt/, /ʁəˈspɛkt/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Subventionen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/zʊpvɛnˈt͡si̯oːnən/, /t͡supfəntsioːnən/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derartige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/ˈdeːɐ̯ʔaːɐ̯tɪɡə/, /deːraətiɡə/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/ˈliːbn̩/, /liːbən/, /ˈliːbən/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/ʁɪŋ/, /riŋk/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/ˈtɛçnɪʃ/, /texniʃ/, [ˈtɛçnɪʃ]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/ˈplɛːnən/, /plenən/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/ˈanɡəˌzeːn/, /ˈanɡəˌzeːən/, /aŋeːseːən/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 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/doyht͡ʃe 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дойче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/ˈɛŋlɪʃə/, /ənkliʃə/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/ˈfoːɡl̩/, /foːɡel/, /ˈfoːɡəl/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/ˈzɪŋkn̩/, /t͡siŋkən/, /ˈzɪŋkən/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/meəkeːdes/, /mɛʁˈt͡seːdəs/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мерседес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Herausforderung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/hɛˈʁaʊ̯sˌfɔʁdəʁʊŋ/, /heːrausfoədeːruŋk/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/ˈvɛndn̩/, /vəndən/, /ˈvɛndən/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Frankfurt/Main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/ˈfʁaŋkfʊʁtˈmaɪ̯n/, /fraŋkfuət/main/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франкфурт-на-майне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/ˈhiːɐ̯ˈt͡suː/</w:t>
              <w:br/>
              <w:t>/ˌhiːɐ̯ˈt͡suː/</w:t>
              <w:br/>
              <w:t>/ˈhiːɐ̯ˌt͡suː/</w:t>
              <w:br/>
              <w:t>/hiːət͡suː/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тому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/ˈvandl̩/, /vandel/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Angestellte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/ˈanɡəˌʃtɛltə/, /aŋesteltə/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/ˈhantˌvɛʁk/, /hantveək/, /ˈhantvɛʁk/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/ˈtoːtə/, /totə/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/ˈʃtɔɪ̯bɐ/, /stoibə/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штойбер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/ˈzɪŋən/, /t͡siŋən/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Bekämpfung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/bəˈkɛmp͡fʊŋ/, /beːkemp͡fuŋk/, /bəˈkɛmpfʊŋ/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Ensemble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/ɑ̃ˈsɑ̃ːbl̩/, /ənsemplə/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ансамбль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/bəˈzɛt͡sʊŋ/, /beːset͡suŋk/, /bəˈzɛtsʊŋ/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/bəˈleːɡn̩/, /beːleɡən/, /bəˈleːɡən/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/pɛʁˈfɛkt/, /peəfekt/, /pɛɐ̯ˈfɛkt/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gemäß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/ɡəˈmɛːs/, /ɡeːmes/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gesammelt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/ɡəˈzaml̩t/, /ɡeːsamelt/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/ˈhɛlfɐ/, /helfə/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/ˌdefiniˈt͡si̯oːn/, /deːfiːnitsion/, /definiˈtsjoːn/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/ˈviːdɐ/, /vidə/, /ˈviːdər/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/fɛɐ̯ˈzɔʁkt/, /feəsoəɡt/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/d͡ʒɔps/, /jobs/, /dʒɔps/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/ʃoː/, /ʃɔʊ̯/, /shov/, /ʃɔʊ̯/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/ˈfɔlkəs/, /folkes/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/fɛɐ̯ˈbɛndə/, /feəbendə/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/bəˈʔaʁbaɪ̯tʊŋ/, /beaəbaietuŋk/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Flächen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/ˈflɛçn̩/, /flexən/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/ˈʁaɪ̯nɐ/, /rainə/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/ɛmˈp͡faŋən/, /emp͡faŋən/, /ɛmˈ(p)faŋən/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/ˌkɔnzeˈkvɛnt/, /konsekvənt/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sozusagen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/ˌzoːt͡suˈzaːɡŋ̩/, /t͡soːt͡suːsaːɡən/, /ˌzoːtsuˈzaːɡŋ̩/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/ˈlaʊ̯tɐ/, /lautə/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Datenbank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/ˈdaːtn̩ˌbaŋk/, /daːtənbaŋk/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/ˈvoːnən/</w:t>
              <w:br/>
              <w:t>/voːnən/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/ɪnstiˈtuːtə/, /instietutə/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/dɪçt/, /dixt/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/deleˈɡiːɐ̯tn̩/, /deːleɡiːətən/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/ˈɔfn̩ˌbax/, /ofənbax/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оффенбах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Alkohol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/alkoˈhoːl/, /ˈalkohoːl/, /alkoːhol/, /ˈal.koˌhoːl/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/ˈaɪ̯nɡəˌlaɪ̯tət/, /aiŋeːlaietet/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/fɛɐ̯ˈmuːtn̩/, /feəmuːtən/, /fɛɐ̯ˈmuːtən/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/ˈhaːnaʊ̯/, /haːnauh/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/ˈdʁoːtə/, /troːtə/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/jan/, /jaːn/, /jan/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/daˈneːbm̩/</w:t>
              <w:br/>
              <w:t>/ˈdaːneːbm̩/</w:t>
              <w:br/>
              <w:t>/daːneːbən/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наряду с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/ˈeːəˌmaːlɪɡɐ/, /eːeːmaːliçə/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/ɛɐ̯ˈt͡sɛːlʊŋ/, /eət͡seːluŋk/, /ɛɐˈtsɛːlʊŋ/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/ˈuːvə/, /uvə/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/ˈaʁbaɪ̯t͡sloːzn̩/, /aəbaitsloːsən/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/ˈɛʁnsthaft/, /eənstaft/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/ʃtʁaɪ̯k/, /straik/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/ɡəˈfɛlt/, /ɡeːfelt/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/ˈaʁmən/</w:t>
              <w:br/>
              <w:t>/aəmən/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рукам</w:t>
              <w:br/>
              <w:t>бедным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/ʃaʊ̯t/, /ʃaut/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/ˈjeːnəm/, /jeːnem/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/ˈʃʊldɪk/, /ˈʃʊldɪç/, /ʃuldik/, /ˈʃʊldɪç/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/ɛɐ̯ˈfɛːɐ̯t/, /eəfeːət/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/ˈniːdɐˌlandn̩/, /niːdeəlandən/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/ʃtaˈtɪstɪk/, /staːtistik/, [ʃtaˈtɪstɪk]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/ˈkʁaɪ̯zn̩/, /kraiesən/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Medikamente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/medikaˈmɛntə/, /meːdiːkaːməntə/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медикаменты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/ˈbʏʁɡɐˌhaʊ̯s/, /byəɡeəhaus/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/fɛɐ̯ˈhandl̩n/, /feəhandeln/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/ˈɡeːɡn̩ʃtant/, /ɡeːɡənstant/, [ˈɡeːɡŋ̩ʃtant]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Oberfläche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/ˈoːbɐˌflɛçə/, /obeəflexə/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/bəˈfʁaɪ̯t/, /befrait/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/ˈɡʁiːçɪʃn̩/, /kriːxiːʃən/, [ˈɡʁiːçɪʃn̩]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/peˈt͡seː/, /pk/, /peːˈtseː/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персональный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ermordet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/ɛɐ̯ˈmɔʁdət/, /eəmoədet/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/ameʁiˈkaːnɪʃɐ/, /ameːriːkaːniʃə/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по-американски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/ˈbɪnən/, /binən/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/kʊltuˈʁɛlən/, /kultuːrelən/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Konsequenz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/kɔnzeˈkvɛnt͡s/, /konsekvənt͡s/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drängen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/ˈdʁɛŋən/, /treŋən/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Heidelberg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/ˈhaɪ̯dl̩bɛɐ̯k/, /ˈhaɪ̯dl̩bɛʁk/, /haiedelbeək/, /ˈhaɪ̯dl̩bɛʁk/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хайдельберг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/hap/, /haːp/, /hap/, /haːp/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erläuterte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/ɛɐ̯ˈlɔɪ̯tɐtə/, /eəloyhteətə/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/ˈsɪti/, /kity/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/ˈʃtɛʁkn̩/</w:t>
              <w:br/>
              <w:t>/steəkən/</w:t>
              <w:br/>
              <w:t>[ˈʃtɛʁkn̩]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anläßlich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/anleslix/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поводу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/fɛɐ̯ˈkʏndət/, /feəkyndet/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4021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/ʃtiːs/, /sties/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/ɡaːs/, /ɡas/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/ɡəˈt͡siːlt/, /ɡeːt͡siːlt/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целенаправленно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/ˈkvɛlə/, /kvelə/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/voˈluːmən/, /foːluːmən/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/ˈʃafʊŋ/, /ʃafuŋk/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/ˌmaːləˈʁaɪ̯/, /maːleːraie/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/maˈdʁɪt/, /matrit/, /maˈdrɪt/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/ˌfɛɐ̯ˈp͡flɪçtʊŋ/, /feəp͡flixtuŋk/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/ˈhandələ/, /handelə/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/ˈtiːfə/</w:t>
              <w:br/>
              <w:t>/tiefə/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  <w:br/>
              <w:t>глубокий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/ˈʃtuːfə/, /stufə/, /ˈʃtuː.fə/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/ˈmʏtɐ/, /mytə/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/ˈt͡saɪ̯lən/, /t͡saielən/, /ˈtsaɪ̯ln̩/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/ʃtuˈdiːɐ̯tə/, /stuːdiːətə/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/ɑ̃ɡaˈʒiːɐ̯t/, /ənɡaːɡiːət/, /ãɡaˈʒiːɐ̯t/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/fɛɐ̯ˈvaɪ̯ɡɐt/, /feəvaieɡeət/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eines 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/ˌaɪ̯nəs ˈtaːɡəs/, /aiənes taːɡes/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/dʁan/, /tran/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/fɛɐ̯ˈtaɪ̯dɪɡn̩/, /feətaiediçən/, /fɛɐ̯ˈtaɪ̯dɪɡən/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/ˈlaːdn̩/</w:t>
              <w:br/>
              <w:t>/laːdən/</w:t>
              <w:br/>
              <w:t>/ˈlaːdən/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/ˈaɪ̯nt͡sɪk/, /ˈaɪ̯nt͡sɪç/, /aint͡sik/, /ˈaɪ̯nt͡sɪç/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/tɛmpəʁaˈtuːʁən/, /tempeːraːtuːrən/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/ˈpʁaɪ̯zn̩/, /praiesən/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/bəˈdiːnt/, /beːdiːnt/, /bəˈdint/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/ˈʁoːtə/, /rotə/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/ˈjyːdɪʃə/, /jyːdiʃə/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/ˈtʁɛːɡɐ/, /treɡə/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ленивее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/ɡəˈnaʊ̯ə/, /ɡeːnauə/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/ˌyːbɐˈʃʁɪtn̩/, /yːbeəʃritən/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/ˈeːʁə/, /eːrə/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/ˈvaːʁə/, /vaːrə/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wieviel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/ˈaʊ̯sɡəˌfyːɐ̯t/, /ausɡeːfyːət/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/ˈantʁɛːɡə/, /antreɡə/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/ˈɛslɪŋən/, /esliŋən/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эслинген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/ˈɛndətə/, /əndetə/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/ˈanˌɡʁɪfə/, /aŋkrifə/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/çeˈmiː/, /xeːmiə/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/ˈzɛʁbi̯ən/, /t͡seəbiːn/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/ˈmeːɐ̯maːls/, /meːəmals/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Einsparungen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/ˈaɪ̯nˌspaːʁʊŋən/, /ainspaːruŋən/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/aɪ̯ˈnandɐ/, /aiənandə/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/ɪnˈtɛʁnən/, /inteənən/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/ˈaɪ̯ɡn̩s/, /aieɡəns/, /aɪ̯ɡəns/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/spɔnˈzoːʁən/, /ʃpɔnˈzoːʁən/, /sponsoːrən/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Streitkräfte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/ˈʃtʁaɪ̯tˌkʁɛftə/, /straitkreftə/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/ˈlaɪ̯dət/, /laiedet/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/ˈfoːɐ̯ˌzɪçtɪk/, /ˈfoːɐ̯ˌzɪçtɪç/, /foəsixtik/, /ˈfoːɐ̯ˌzɪçtɪç/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/ɡəˈnaʊ̯ɐ/, /ɡeːnauə/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/ˈklasn̩/, /klasən/, [ˈklasn̩]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/ˈdaːɐ̯ˌʃtɛlən/, /daəstelən/, /ˈdaːʁˌʃtɛlən/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politisches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/poˈliːtɪʃəs/, /poːliːtiʃes/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/ˈhɔɪ̯zɐn/, /hoyhseən/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/ˈtʁʊpə/, /trupə/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/nɔʁˈmaːl/, /noəmal/, /nɔrˈmaːl/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/teːlefon/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/ˈkasl̩/, /kasel/, /ˈkasəl/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Rundfunk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/ˈʁʊntˌfʊŋk/, /runtfuŋk/, /ˈʁʊntfʊŋk/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/ʃneː/, /ʃneə/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Abrechnung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/ˈapˌʁɛçnʊŋ/, /aprexnuŋk/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/ˈʃtɔpn̩/, /stopən/, /ˈʃtɔpən/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/ˈdaːˌmaːlɪɡə/, /daːmaliçə/, [ˈdaːmaːlɪɣə]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Kriminalität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/kʁiminaliˈtɛːt/, /kriːminaːliːtet/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/ɛɐ̯ˈvaʁtətn̩/, /eəvaəteːtən/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Thüringen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/ˈtyːʁɪŋən/, /tyːriŋən/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тюрингия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örtlichen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/ˈœʁtlɪçn̩/, /øətliːxən/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/ʃaʊ̯/, /ʃauh/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/fɛɐ̯ˈzeːən/, /feəseːhən/, [fɛɐ̯ˈzeːən]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/ˈdʊʁçˌfyːʁən/, /duəxfyːrən/, [ˈdʊʁçˌfyːʁən]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/ʃpeˈt͡si̯ɛlən/, /speːt͡siːlən/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/ˈfɔlən/, /folən/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/ˈhɪnˌblɪk/, /hinplik/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/ˈtaːɡʊŋ/, /taːɡuŋk/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/fɛɐ̯ˈzɛt͡st/, /feəset͡st/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/ˈt͡suːˌʔɔʁdnʊŋ/, /t͡suoətnuŋk/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/ˈzyːtlɪç/, /t͡sytlix/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югу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/ˈʃɛt͡sn̩/, /ʃet͡sən/, /ˈʃɛtsn̩/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zurückkehren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/t͡suˈʁʏkˌkeːʁən/, /t͡suːrykkeːrən/, /tsuˈʁʏkˌkeːʁən/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/çiˈneːzɪʃə/, /xiːneːsiʃə/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riesige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/ˈʁiːzɪɡə/, /riːsiçə/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/kɛmp͡ft/, /kemp͡ft/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/ʃtɪç/, /stix/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гравюра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Begeisterung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/bəˈɡaɪ̯stəʁʊŋ/, /beːɡaisteːruŋk/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воодушевление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/ʊmˈfasn̩də/, /umfasəndə/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/ˈt͡suːˌʃtɪmən/, /t͡sustimən/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/bəˈveːɡʊŋən/, /beːveɡuŋən/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Nürnberger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/ˈnʏʁmbɛʁɡɐ/, /ˈnʏʁnbɛʁɡɐ/, /nyənbeəɡə/, /ˈnʏʁnbɛʁɡɐ/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нюрнберг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inszeniert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/ɪnst͡seˈniːɐ̯t/, /inst͡seːniːət/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инсценирует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/ˈkʁiːtɪʃn̩/, /ˈkʁɪtɪʃn̩/, /kriːtiʃən/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/økoˈloːɡɪʃn̩/, /øːkoːloɡiːʃən/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/ˈt͡suːɡəˌʃtɪmt/, /t͡suːɡestimt/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/tuːɐ̯/, /touə/, /tuːr/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genehmigt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/ɡəˈneːmɪkt/, /ɡəˈneːmɪçt/, /ɡeːneːmiçt/, [ɡəˈneːmɪçt]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Nummer eins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/numər ains/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 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/ˈaʊ̯sˌɡaŋ/, /ausɡaŋk/, /ˈʔaʊ̯sˌɡaŋ/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/ˈteːzə/, /tesə/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/ˈzaxn̩/, /t͡saːxən/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/moːdə/, /ˈmoːdə/, /modə/, /ˈmoːdə/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/mʏl/, /myl/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zufällig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/ˈt͡suːfɛlɪk/, /ˈt͡suːfɛlɪç/, /t͡suːfelik/, /ˈt͡suːfɛlɪç/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/t͡suˈʁʏkɡəˌviːzn̩/, /t͡suːrykɡeːviːsən/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/ˈapˌz̥aːɡə/, /apsaɡə/, /ˈapˌsaːɡə/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/zant/, /t͡sant/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/pʁoˈfiːl/, /proːfil/, [pʁoˈfiːl]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/ɡəˈʁuːfn̩/, /ɡeːruːfən/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/fɛɐ̯ˈnʊnft/, /feənunft/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Unglück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/ˈʊnˌɡlʏk/, /uŋklyk/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/ɛntˈlastʊŋ/, /əntlastuŋk/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Korruption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/kɔʁʊpˈt͡si̯oːn/, /koəruptsion/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/ˌamstɐˈdam/, /amsteədam/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/dʁeːt/, /treːt/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/ˈfɛstə/, /festə/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/t͡sɛɐ̯ˈʃtøːʁʊŋ/, /t͡seəstøːruŋk/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/ʁaɪ̯n/, /rhain/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/ˈmœʁdɐ/, /møədə/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/ˈfeːltə/, /feːltə/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/ˈniːdɐˌlandə/, /niːdeəlandə/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/tuˈʁɪsmʊs/, /touːrismus/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durchzusetzen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/ˈdʊʁçt͡suˌzɛt͡sn̩/, /duəxt͡suːseːt͡sən/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/aʊ̯ˈtoːʁɪn/, /auhtoːrin/, /ʔaʊ̯ˈtoːʁɪn/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/t͡suˈʁʏkɡəˌɡaŋən/, /t͡suːrykɡeːɡaŋən/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/ˈɡɔtəs/, /ɡotes/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/diˈʁɛktə/, /diːrektə/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/ˈmɪtləʁən/, /mitleːrən/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/kɔmpoˈnɛntn̩/, /kompoːnəntən/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/ˈanˌzat͡s/, /ansat͡s/, /ˈanzats/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Einzelhandel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/ˈaɪ̯nt͡sl̩ˌhandl̩/, /aint͡selhandel/, /ˈaintsəlˈhandəl/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/eləˈmɛnt/, /eleːmənt/, /e.leˈmɛnt/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/ˈliːvə/, /lifə/, /laɪ̯f/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/hɪsˈtoːʁɪkɐ/, /histoːrikə/, /hɪsˈtoːʁikɐ/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/fʁɪʃ/, /friʃ/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/ˈkʁiːtɪʃə/, /ˈkʁɪtɪʃə/, /kriːtiʃə/, [ˈkʁiːtɪʃə]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/zɪŋt/, /t͡siŋt/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/last/, /laːst/, /last/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Vielfalt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/ˈfiːlˌfalt/, /fiːlfalt/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/ˈklasɪʃə/, /klasiʃə/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/ɛɐ̯ˈlɪtn̩/, /eəlitən/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/moˈʁaːl/, /moːral/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/bəˈʃʁaɪ̯bʊŋ/, /beʃraiebuŋk/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/ˈtʁaːfn̩/, /traːfən/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Schiedsrichter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/ˈʃiːt͡sˌʁɪçtɐ/, /ʃiːdsrixtə/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Vorsprung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/ˈfoːɐ̯ˌʃpʁʊŋ/, /foəspruŋk/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/ˈhɪtlɐ/, /hitlə/, [ˈhɪtlɐ]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/kʊltuˈʁɛlə/, /kultuːrelə/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/zeˈkʊndə/, /t͡seːkundə/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/ˈeːʁɪç/, /ərix/, [ˈeːʁɪç]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/ˈɡʁøːstɐ/, /krøstə/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/kandiˈdaːt/, /kandiːdat/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/ˈɛŋə/, /ənɡə/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/ˈɛːnlɪçn̩/, /eːnliːxən/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gefolgt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/ɡəˈfɔlkt/, /ɡeːfolɡt/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/ˈmaɪ̯stn̩s/, /maistəns/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большей 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/ˈvɛstˌdɔɪ̯tʃn̩/, /vestdoyht͡ʃən/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/ˈpasn̩/, /pasən/, /ˈpasən/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/ʁeɡi̯oˈnaːlən/, /reːɡioːnaːlən/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 Jelzin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/boːris jelt͡sin/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 ельцин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/kveːɐ̯/, /kvə/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/ˌmediˈt͡siːnɐ/, /meːdiːt͡sinə/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/ˈɡʏntɐ/, /ɡyntə/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/ɡəˈniːsn̩/, /ɡeːniːsən/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Fortschritt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/ˈfɔʁtˌʃʁɪt/, /foət͡ʃrit/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/ɡʁam/, /kram/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/tʁadit͡si̯oˈnɛlə/, /traːditsioːnelə/, [tʁaditsi̯oˈnɛlə]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/pʁɔf/, /prof/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/ˈmaʁktˌvɪʁtʃaft/, /maəktviət͡ʃaft/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рыночная 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/ˈlaɪ̯çtn̩/, /laixtən/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/ɛntˈvɪkl̩tn̩/, /əntviːkeltən/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разрабатывали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/uːɐ̯ˈʃpʁʏŋlɪçn̩/, /ˈuːɐ̯ˌʃpʁʏŋlɪçn̩/, /uəspryŋkliːxən/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/miliˈtɛːɐ̯/, /miːliteə/, /miliˈtɛːr/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/yːbɐˈʁaʃʊŋ/, /yːbeəraːʃuŋk/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ьberraschung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/viˈzi̯oːn/, /fiːsion/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 Bayern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/fk baieən/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 fc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/ˈnɔʁˌveːɡn̩/, /ˈnɔʁˌveːɡŋ̩/, /noəveːɡən/, /ˈnɔrˌveːɡən/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/vʏnʃt/, /vynʃt/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/ˈʃtʏʁmɐ/, /styəmə/, /ˈʃtʏrmər/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gegenwärtigen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/ˈɡeːɡn̩ˌvɛʁtɪɡn̩/, /ˌɡeːɡn̩ˈvɛʁtɪɡn̩/, /ɡeːɡənveətieɡən/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inklusive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/ɪnkluˈziːvə/, /iŋkluːsifə/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/ʒʊʁnaˈlɪst/, /jouənaːlist/, /ˌʒʊʁnaˈlɪst/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/ʃtaˈt͡si̯oːn/, /statsion/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/zot͡si̯aˈlɪstɪʃn̩/, /t͡soːt͡siaːlistieʃən/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/ʁɔlf/, /rolf/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zuversichtlich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/ˈt͡suːfɛɐ̯ˌzɪçtlɪç/, /t͡suːfeəsixtlix/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 Weltkrieg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 ˈvɛltkʁiːk/, /t͡svaietən veltkriːk/, [ˈt͡svaɪ̯tn̩ ˈvɛltkʁiːk]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вторую мировую войну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geeinigt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/ɡəˈʔaɪ̯nɪkt/, /ɡəˈʔaɪ̯nɪçt/, /ɡeːiːniçt/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/liːpt/, /liːbt/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/ˈaʊ̯sˌɡeːən/, /ausɡeːhən/, /ˈʔaʊ̯sɡeːən/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/ˌɪntɐnat͡si̯oˈnaːlɐ/, /inteənatsioːnalə/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всемирно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unterscheidet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/ˌʊntɐˈʃaɪ̯dət/, /unteəʃaiedet/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 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/muˈzeːən/, /muːseːn/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/aˈfɛːʁə/, /aferə/, /aˈfɛːrə/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serbische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/ˈzɛʁbɪʃə/, /t͡seəbiʃə/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/ˈtøːnə/, /tønə/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/ɪntɛnˈziːf/, /intənsif/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/ˈdɔɪ̯tlɪçɐ/, /doytlixə/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отчетливо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/ˈfasn̩/, /fasən/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/ˈaʊ̯ffyːʁʊŋ/, /aufyːruŋk/, [ˈaʊ̯ffyːʀʊŋ]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/ˈt͡saːlʊŋ/, /t͡saːluŋk/, [ˈt͡saːlʊŋ]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/tʁansʔakˈt͡si̯oːn/, /transaktsion/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Prognose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/ˌpʁoˈɡnoːzə/, /proknosə/, /pʁoˈɡnoːzə/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/fɛɐ̯ˈʃpʁaːx/, /feəsprax/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/vaɪ̯n/, /vain/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/ˈmaɪ̯lant/, /maielant/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/yˈniː/, /ˈʏni/, /uːniː/, /ˈʊni/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по-университетски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/ˈʊʁzula/, /uəsuːlaː/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урсула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/evaŋˈɡeːlɪʃn̩/</w:t>
              <w:br/>
              <w:t>/efaŋeːliːʃən/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/ˈpɔʁtuɡal/, /poətuːɡal/, [ˈpɔɐ̯tuɡal]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/ˈfoːɐ̯ˌtaːk/, /foətak/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/ˈbyːçɐn/, /byːxeən/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normalerweise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/nɔʁˈmaːlɐvaɪ̯zə/</w:t>
              <w:br/>
              <w:t>/noəmaːleəvaisə/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/ˈmɛldət/, /meldet/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/moˈtiːf/, /moːtif/, /moˈtʰiːf/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/ˈliːsə/, /liːsə/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оставил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Schleswig-Holstein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/ˌʃleːsvɪç ˈhɔlʃtaɪ̯n/, /ʃlesviç-holstain/, [ˌʃleːsvɪç ˈhɔlʃtaɪn]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шлезвиг-гольштейн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/ˈdʊʁçˌbʁʊx/, /duəxprux/, [ˈdʊʁçˌbʁʊx]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Wünsche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/ˈvʏnʃə/</w:t>
              <w:br/>
              <w:t>/vynʃə/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желания</w:t>
              <w:br/>
              <w:t>желаемым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/ɛɐ̯ˈkɛnbaːɐ̯/, /eəkənnbaə/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заведомо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/ˈfoːɐ̯ˌneːmən/, /foəneːmən/, /ˈfoːɐ̯neːmən/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аристократическим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erleichtert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/ɛɐ̯ˈlaɪ̯çtɐt/, /eəlaixteət/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/ˈaʊ̯sɡəˌviːzn̩/, /ausɡeːviːsən/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засвидетельствовано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Schumacher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/ˈʃuːˌmaxɐ/, /ʃuːmaxə/, /ˈʃuːmaxɐ/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шумахер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/ˈliːdɐ/, /liːdə/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/aˈʁaːbɪʃn̩/, /araːbiːʃən/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/dʁɪn/, /trin/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/ˈniːdʁɪɡn̩/, /niːtriːɡən/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/nʊt͡st/, /nut͡st/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/ˈfiːlfax/, /fiːlfax/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/ˈkʁɪstn̩/, /xristən/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/fɛɐ̯ˈzɪçəʁʊŋən/, /feəsiːxeːruŋən/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umstrittene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/ʊmˈʃtʁɪtənə/, /umstritənə/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/ˈkvɛlən/, /kvelən/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Wiedervereinigung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/ˈviːdɐfɛɐ̯ˌʔaɪ̯nɪɡʊŋ/, /viːdeəfeːraiəniçuŋk/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/ˈfɔlktn̩/, /folktən/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/ˈfɛɪ̯ktn̩/, /faktən/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/ˈaʊ̯fɡəˌløːst/, /aufɡeːløst/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развязано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ägypten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/ˌɛˈɡʏptn̩/, /eɡyptən/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дgypten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/ɛɐ̯ˈʔœfnən/, /ərøfnən/, /ʔɛɐ̯ˈʔœfnən/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/bəˈnøːtɪɡn̩/, /beːnøːtieɡən/, /bəˈnøːtɪɡən/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/ˈɡʁʏndətə/, /kryndetə/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/fɛɐ̯ˈtʁaʊ̯t/, /feətraut/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/ˈt͡suːˌʃʏsə/, /t͡suːʃysə/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erhältlich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/ɛɐ̯ˈhɛltlɪç/, /eəheltlix/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/ˈfɔʁtˌzɛt͡sn̩/, /foətseːt͡sən/, /ˈfɔʁtˌzɛt͡sən/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/ˈɪnzl̩n/, /inseln/, /ˈʔɪnzl̩n/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/ˈbaɪ̯ɐns/, /baieəns/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/pʁɛzɛnˈtiːɐ̯tə/, /presəntieətə/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/klʊp/, /klup/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/ɛɐ̯ˈmɪtl̩n/, /eəmiteln/, [ʔɛʁˈmɪtəln]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/ˈbuːxəs/, /buːxes/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Therapie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/teʁaˈpiː/, /teːraːpiə/, /te.ʁaˈpiː/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/ˈœftɐ/, /øftə/, [ˈʔœftɐ]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/fɛɐ̯ˈdaŋkn̩/, /fɛɐ̯ˈdaŋkŋ̍/, /feədaŋkən/, /fɛʁˈdaŋkən/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обязанным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Schlagzeilen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/ˈʃlaːkˌt͡saɪ̯lən/, /ʃlakt͡saielən/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крупные заголовки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Erwachsene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/ɛɐ̯ˈvaksənə/, /eəvaksənə/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/kɔnˈzɛns/, /konsəns/, /ˈkɔn.zɛns/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katholische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/kaˈtoːlɪʃə/, /katoːliʃə/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/ɛksploˈzi̯oːn/, /eksploːsion/, /ɛks.ploˈzjoːn/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/ˈfyːktə/, /fyktə/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/ˈdʊŋklən/, /duŋklən/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wachsende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/ˈvaksn̩də/, /vaksəndə/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/ɡenəʁaˈt͡si̯oːnən/, /ɡeːnəratsioːnən/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sobald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/zoˈbalt/</w:t>
              <w:br/>
              <w:t>/t͡soːbalt/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ungewöhnlich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/ˈʊnɡəˌvøːnlɪç/, /uŋeːvøːnlix/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/ˈœfnət/, /øfnet/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/paʁlaˈmɛnt͡s/, /paəlaːmənts/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/ˈʃviːʁɪɡɐ/, /ʃviːriçə/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/dʁaʊ̯f/, /trauf/, [dʁaʊ̯f]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/ˈɛŋɐ/, /ənɡə/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/aʁɡuˈmɛntə/, /aəɡuːməntə/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Gipfel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/ˈɡɪp͡fl̩/, /ɡiːp͡fel/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/ɛɐ̯ˈʃtɛlən/, /eəstelən/, /ɛʁˈʃtɛlən/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Perspektiven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/pɛʁspɛkˈtiːvn̩/, /peəspektiefən/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/ˈbaʊ̯ɐ/, /bauə/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/ɡəˈlɪŋən/, /ɡeːliŋən/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/feəlest/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Parteichef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/paʁˈtaɪ̯ˌʃɛf/, /paətaiexef/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партийный 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Phänomen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/fɛnoˈmeːn/, /fenoːmən/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феномен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/ʊmˈʃtʁɪtn̩/, /umstritən/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/ˈʃaɪ̯tɐtə/, /ʃaieteətə/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/bəˈmɛʁkt/, /beːmeəkt/, /bəˈmɛrkt/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/ˌaltɛʁnaˈtiːvn̩/</w:t>
              <w:br/>
              <w:t>/alteənaːtiefən/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альтернативы</w:t>
              <w:br/>
              <w:t>альтернативным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/joˈhanəs/, /joːhanes/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йоханнес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Gerüchte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/ɡəˈʁʏçtə/, /ɡeːryxtə/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Ausmaß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/ˈaʊ̯sˌmaːs/, /ausmas/, /ˈaʊ̯smaːs/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/ˈtʁɛfɐ/, /trefə/, /ˈtʁɛˑfɐ/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/ˈleːbn̩sˌmɪtl̩/, /leːbənsmitel/, /ˈleːbənsˌmɪtəl/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IWF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/iːveːˈʔɛf/, /ivf/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мвф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/ˈhɛftɪɡn̩/, /heftieɡən/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/bəˈmyːən/</w:t>
              <w:br/>
              <w:t>/beːmyːhən/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/ˈkamɐ/, /kamə/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/ˈʃyːlɐn/, /ʃyːleən/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/ɡloˈbaːlən/, /kloːbaːlən/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/ˈbʁaŋʃn̩/, /ˈbʁɑ̃ːʃn̩/, /pranxən/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/ˈʁeːdət/, /reːdet/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/ˌpasaˈʒiːʁə/, /pasaːɡiːrə/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/ɡəˈbʊndn̩/, /ɡeːbundən/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/ˈʁʏkˌzɪçt/, /ryksixt/, /ˈʁʏkzɪçt/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/ˈdʁastɪʃ/, /trastiʃ/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/ɔpˈt͡si̯oːn/, /optsion/, /ɔp.tsi̯ˈoːn/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/ˈliːfəʁʊŋ/, /liːfeːruŋk/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/ˈmɛnʃhaɪ̯t/, /mənʃhait/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/ˈʁaɪ̯nən/, /raiənən/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/ˈhaːʁə/, /haːrə/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/økoˈloːɡɪʃə/, /øːkoːloɡiʃə/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/ˈʃɛːfɐ/, /ʃefə/, /ˈʃɛːfər/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 Angeles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/lɔs ˈɛnd͡ʒələs/, /lɔs ˈɛnʒələs/, /los aŋeːles/, /lɔs ˈɛndʒələs/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лос-анджелес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/ɛntˈdɛkn̩/, /əntdeːkən/, /ɛntˈdɛkən/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/ˈplɛt͡sn̩/, /plet͡sən/, /ˈplɛtsn̩/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/ˈdʊʁçfyːʁʊŋ/, /duəxfyːruŋk/, [ˈdʊɐ̯çˌfyːʁʊŋ]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fürchtet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/ˈfʏʁçtət/, /fyəxtet/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/ˈanˌɡeːbn̩/, /aŋeːbən/, /ˈanˌɡeːbən/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Jörg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/jœʁk/, /jøək/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beherrscht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/bəˈhɛʁʃt/, /beːheərʃt/, [bəˈhɛɐ̯ʃt]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/ʃtʊʁt͡s/, /stuət͡s/, /ʃtʊʁts/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/ˈvaɪ̯tˈʔaʊ̯s/, /vaietaus/, /ˈvaɪ̯tʔaʊ̯s/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/zoˈfɛʁn/, /t͡soːfeən/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/ˌɛksɪsˈtiːʁən/, /eksistiərən/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/ɔʁɡaniˈziːʁən/, /oəɡaːniːsiːrən/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Skandal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/skanˈdaːl/, /skandal/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/ˈʁɔɪ̯mən/</w:t>
              <w:br/>
              <w:t>/royhmən/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/ˌaʊ̯sʔaɪ̯ˈnandɐ/, /auhsaiənandə/, [ˌaʊ̯sʔaɪ̯ˈnandɐ]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от 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/t͡suˈɡʁʊndə/, /t͡sukrundə/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/ˈtiːʁən/, /tiərən/, [tiːɐ̯n]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Nachwuchs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/ˈnaːxˌvuːks/, /naxvuks/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подрастающее 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/ˈtʁɛfˌpʊŋkt/, /trefpuŋkt/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/ɡəˈlaŋt/, /ɡeːlaŋt/, [ɡəˈlaŋt]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derweil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/ˈdeːɐ̯ˈvaɪ̯l/, /ˈdeːɐ̯ˌvaɪ̯l/, /ˌdeːɐ̯ˈvaɪ̯l/, /deəvail/, /ˈdeːɐ̯ˈvaɪ̯l/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/zot͡si̯aˈlɪstn̩/, /zot͡si̯aˈlɪstən/, /t͡soːt͡siaːlistən/, /zotsi̯aˈlɪstn̩/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/ˈʁɔlən/</w:t>
              <w:br/>
              <w:t>/rolən/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/ˈvɛndət/, /vəndet/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/ˌhɪntɐˈlasn̩/, /hinteəlasən/, /hɪntɐˈlasn̩/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оставляют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Greenpeace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/ˈɡʁiːnpiːs/, /kreːnpeakə/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гринпис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überflüssig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/ˈyːbɐˌflʏsɪk/, /ˈyːbɐˌflʏsɪç/, /yːbeəflysik/, /ˈyːbɐˌflʏsɪç/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Lohnfortzahlung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/ˈloːnfɔʁtˌt͡saːlʊŋ/, /loːnfoət͡saːluŋk/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 зарплаты в случае нетрудоспособности рабочего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/ˈfoːɐ̯ˌɡaːbn̩/, /foəɡaːbən/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заданные величины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niederländischen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/ˈniːdɐˌlɛndɪʃn̩/, /niːdeəlendiːʃən/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/ˈʃpiːltn̩/, /spiːltən/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verringert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/fɛɐ̯ˈʁɪŋɐt/, /feəriŋeət/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/ˈapˌveːɐ̯/, /apveːə/, [ˈapveːɐ̯]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/ɡəˈʃʏt͡st/, /ɡeːʃyt͡st/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/ˈannaːmə/, /anaːmə/, /ˈanˌnaːmə/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/ɡəˈtʁiːbn̩/, /ɡetriːbən/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приводимо в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/ɛɐ̯ˈʁaɪ̯çtn̩/, /eəraixtən/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/jaˈpaːnɐ/, /jaːpanə/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/ˈʃtɛʁkstn̩/, /steəkstən/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/ˈkʁaɪ̯zə/, /kraisə/, /ˈkʁaɪ̯.zə/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/bəˈleːkʃaft/, /beːlekʃaft/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/ɡenəˈʁɛl/, /ɡeːnərel/, [ɡenəˈʁɛl]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städtische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/ˈʃtɛtɪʃə/, /ˈʃtɛːtɪʃə/, /stetiʃə/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/ˈaɪ̯nzɪçt/, /ainsixt/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ознакомление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/ˈbøːzə/</w:t>
              <w:br/>
              <w:t>/bøsə/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parallel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/paʁaˈleːl/</w:t>
              <w:br/>
              <w:t>/paːralel/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/ˈvaːɡnɐ/, /vaknə/, /ˈvaːɡnəʁ/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вагнер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/kɔntʁɔˈliːʁən/, /kontroliːrən/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Vorstandsmitglied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/ˈfoːɐ̯ʃtant͡sˌmɪtɡliːt/, /foəstandsmitkliːt/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/ˈfɛːɪkkaɪ̯t/, /ˈfɛːɪçkaɪ̯t/, /feːikkait/, /ˈfɛːɪçkaɪ̯t/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/ˈanˌliːɡn̩/, /anliːɡən/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Befreiung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/bəˈfʁaɪ̯ʊŋ/, /befraiuŋk/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/toˈtaːl/, /toːtal/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/ˈmanʃaftn̩/, /manʃaftən/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/ˈbʊndəspʁɛziˌdɛnt/, /bundespresiːdənt/, /ˈbʊndəspʁɛ(ː)ziˌdɛnt/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/tɛst/, /test/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/ˈfoːɐ̯lɔɪ̯fɪk/, /ˈfoːɐ̯lɔɪ̯fɪç/, /foəloyhfik/, /ˈfoːɐ̯lɔɪ̯fɪç/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/ˈt͡saɪ̯lə/, /t͡sailə/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/ɡəˈbuːxt/, /ɡeːbuxt/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забронировано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/ˈmyːtɔs/, /mytos/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/fɛɐ̯ˈʔœfn̩tlɪçʊŋ/, /feːrøfəntliːxuŋk/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/ˈfiʁt͡sɪk/, /ˈfɪʁt͡sɪç/, /fiːət͡sik/, /ˈfɪʁt͡sɪç/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/ʊmˈfasn̩dən/, /umfasəndən/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/ˈvɛʁbm̩/, /ˈvɛʁbn̩/, /veəbən/, /ˈvɛʁbən/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Gehirn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/ɡəˈhɪʁn/, /ɡeːhiən/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/ɛɐ̯ˈvɛʁbn̩/, /eəveəbən/, [ɛɐ̯ˈvɛʁbən]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/zʊpˈstant͡s/, /t͡substant͡s/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/ˈʊntəʁən/, /unteːrən/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/ˈʁɔstɔk/, /rostok/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überprüfung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/yːbɐˈpʁyːfʊŋ/, /yːbeəpryːfuŋk/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ьberprьfung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/ˈʁɛntnɐ/, /rəntnə/, [ˈʁɛntnɐ]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/ˈt͡svaɪ̯təs/, /t͡svaietes/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/dɡp/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/ˈfoːɐ̯ˌʃtoːs/, /foəstos/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/ˈzɪçɐɡəˌʃtɛlt/, /t͡siːxeəɡestelt/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/ˈdɔɪ̯tlɪçn̩/, /doytliːxən/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отчетливым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/ˈmʊstə/, /mustə/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 был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/ɡəˈzɛt͡sˌɡeːbɐ/, /ɡeːset͡sɡebə/, /ɡəˈzɛtsˌɡeːbɐ/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gleichermaßen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/ˈɡlaɪ̯çɐˈmaːsn̩/, /klaiexeəmasən/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/bəˈvaːʁən/, /beːvaːrən/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/moˈtiːvə/, /moːtifə/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/ɛɐ̯ˈleːdɪkt/, /ɛɐ̯ˈleːdɪçt/, /eəleːdiçt/, [ɛɐ̯ˈleːdɪçt]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/ˈfoːɐ̯ˌleːɡn̩/, /foəleːɡən/, /ˈfoːʁˌleːɡən/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Kindergarten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/ˈkɪndɐˌɡaʁtn̩/, /kindeəɡaətən/, /ˈkɪndərˌɡartən/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детский 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/fɛɐ̯ˈtʁɪt/, /feətrit/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/ˈvaɪ̯tn̩/, /vaietən/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/ʃvaʁt͡s/</w:t>
              <w:br/>
              <w:t>/ʃvaət͡s/</w:t>
              <w:br/>
              <w:t>/ʃvarts/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/demoˈkʁaːtɪʃə/, /deːmokraːtiʃə/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Akademie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/akadeˈmiː/, /akaːdeːmiə/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/ˈløːstə/, /løstə/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/ˈaʊ̯ft͡suˌneːmən/, /auft͡suːneːmən/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Luxemburg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/ˈlʊksm̩ˌbʊʁk/, /luksembuək/, /ˈlʊksəmbʊʁk/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люксембург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/ɔɪ̯ç/</w:t>
              <w:br/>
              <w:t>/oyx/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empfehlen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/ɛmˈp͡feːlən/, /emp͡feːlən/, /ʔɛmˈpfeːlən/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/ˈlɪŋkə/</w:t>
              <w:br/>
              <w:t>/liŋkə/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обманывает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erwähnt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/ɛɐ̯ˈvɛːnt/, /eəveːnt/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/fɛɐ̯ˈɡlaɪ̯çsˌvaɪ̯zə/, /feəklaiksvaisə/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/ˈʃøːnstn̩/, /ʃønstən/, /ˈʃøːnstən/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прекрасным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/ɛntˈdɛkʊŋ/, /əntdeːkuŋk/, [ʔɛntˈdɛkʊŋ(k)]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/ˈtaːtn̩/</w:t>
              <w:br/>
              <w:t>/taːtən/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  <w:br/>
              <w:t>действовали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/ˈvafə/, /vafə/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/ˈlœʃn̩/</w:t>
              <w:br/>
              <w:t>/løːʃən/</w:t>
              <w:br/>
              <w:t>/ˈlœʃən/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/ɡɔlf/, /ɡolf/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/ˈɛtlɪçə/, /etlixə/, [ˈɛtlɪçə]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/ˈt͡suːˌɡʁɪf/, /t͡sukrif/, [ˈt͡suːɡʁɪf]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Leverkusen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/ˈleːvɐkuːzn̩/, /leːfeəkuːsən/, /ˈleːvərˌkuːzən/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леверкузен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/ˈaɪ̯nt͡sl̩nɐ/, /aint͡selnə/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 отдельности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/ˈjeːnəs/, /jeːnes/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/ˈʃtɛlfɛɐ̯ˌtʁeːtɐ/, /stelfeətretə/, /ˈʃtɛlfərˌtreːtər/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/hiːɐ̯ˈfyːɐ̯/, /ˈhiːɐ̯fyːɐ̯/, /ˈhiːɐ̯ˈfyːɐ̯/, /hiːəfyə/, [ˈhiːɐ̯fyːɐ̯]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/lɔx/, /lox/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/fɛɐ̯ˈvandl̩t/, /feəvandelt/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/keːɐ̯t/, /keːət/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/ˈaɪ̯nɡəˌʁɔɪ̯mt/, /aiŋeːroymt/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/ˈhoːldɪŋ/, /ˈhɔʊ̯ldɪŋ/, /holdiŋk/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холдинг-компания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/ˈanˌzeːən/</w:t>
              <w:br/>
              <w:t>/anseːhən/</w:t>
              <w:br/>
              <w:t>/ˈʔanˌzeːən/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  <w:br/>
              <w:t>осматривать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/ˈaʊ̯sˌfalən/, /ausfalən/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/ˈmɛʁkmaːl/, /meəkmal/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Regierungschefs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/ʁeˈɡiːʁʊŋsˌʃɛfs/, /reːɡiːruŋkʃefs/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DFB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/deːɛfˈbeː/, /dfp/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немецкая федерация футбола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/ˈœfn̩tlɪçɐ/, /øfəntlixə/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/ˈfyːsn̩/, /fysən/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/ˈlɛt͡stəs/, /let͡stes/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/ˈʃtɔfə/, /stofə/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/ʁeˈʒiːm/, /reːɡimə/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/ˈʃvaɪ̯ɡn̩/</w:t>
              <w:br/>
              <w:t>/ʃvaieɡən/</w:t>
              <w:br/>
              <w:t>/ˈʃvaɪɡən/</w:t>
              <w:br/>
              <w:t>/ˈʃvaɪ̯ɡən/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/peˈʁi̯oːdə/, /peːriodə/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/ˈfaɪ̯ɐtə/, /faieətə/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/ˈdʊʁftn̩/, /duəftən/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Abenteuer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/ˈaːbn̩tɔɪ̯ɐ/, /abəntoyə/, /ˈaːbəntɔʏ̯ɐ/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endgültige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/ˈɛntɡʏltɪɡə/, /əntɡyltiɡə/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/ˈbɪtət/, /bitet/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/ʁedakˈt͡si̯oːn/, /reːdaktsion/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/ˈɡɛstn̩/, /ɡestən/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/fɛɐ̯ˈʃtɛkt/, /feəstekt/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Immobilien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/ɪmoˈbiːli̯ən/, /imoːbiːliːn/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недвижимость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/ˈkiːlo/, /kiːloː/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килограмм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/ɡəˈʁɪçtət/, /ɡeːrixtet/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Ludwig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/ˈluːtvɪk/, /ˈluːtvɪç/, /lutvik/, /ˈluːtvɪç/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людвиг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/ˈbœʁzn̩/, /bøəsən/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benachbarten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/bəˈnaxbaːɐ̯tn̩/, /beːnaxbaətən/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поселились по соседству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/ˈɛçtn̩/, /extən/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/bəˈt͡saɪ̯çnən/, /beːt͡saixnən/, /bəˈtsaɪ̯çnən/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/ˌyːbɐˈblɪk/, /yːbeəplik/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konservativen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/ˈkɔnzɛʁvaˌtiːvn̩/</w:t>
              <w:br/>
              <w:t>/ˌkɔnzɛʁvaˈtiːvn̩/</w:t>
              <w:br/>
              <w:t>/konseəfaːtiefən/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консервативным</w:t>
              <w:br/>
              <w:t>консерваторам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/ˈkʏndɪɡʊŋ/, /kyndiːɡuŋk/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Ausstattung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/ˈaʊ̯sˌʃtatʊŋ/, /austatuŋk/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/bəˈlastʊŋən/, /beːlastuŋən/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/fɛɐ̯ˈʔaʁbaɪ̯tət/, /feːraəbaietet/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/ˈʃtaːt͡spʁɛziˌdɛnt/, /staːtspresiːdənt/, /ˈʃtaːt͡spʁɛ(ː)ziˌdɛnt/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/kvalifikaˈt͡si̯oːn/, /kvaːliːfikatsion/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/kʁaŋk/, /kraŋk/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/ˈʃteːəndn̩/, /steːhəndən/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/faʊ̯st/, /faust/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/ˈfʁaɪ̯ˌʃtaːt/, /fraistaːt/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angesprochen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/ˈanɡəˌʃpʁɔxn̩/, /aŋesproːxən/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понравившее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/ˌʊntɐˈzuːxn̩/, /unteəsuːxən/, /ʊntərˈzuːxən/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Landeshauptstadt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/ˈlandəsˌhaʊ̯ptʃtat/, /landeshauptstat/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столица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Fazit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/ˈfaːt͡sit/, /ˈfaːt͡sɪt/, /faːt͡sit/, /ˈfaːt͡sɪt/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/ˈjeːmals/, /jeːmals/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/ˈʊmˌʃtɛlʊŋ/, /umsteluŋk/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/ˈʃpaːnɪʃə/, /spaːniʃə/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Enttäuschung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/ɛntˈtɔɪ̯ʃʊŋ/, /əntoyhʃuŋk/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/kɔmpoˈnɛntə/, /kompoːnəntə/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/fɛɐ̯ˈbandəs/, /feəbandes/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сознательно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/ˈbʁɛçn̩/, /preːxən/, /ˈbʁɛçən/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/ˈhandl̩tə/, /handeltə/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berücksichtigen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/bəˈʁʏkˌzɪçtɪɡn̩/, /beːryksixtieɡən/, [bəˈʁʏkzɪçtɪɡn̩]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rot-grünen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/ʁoːtˈɡʁyːnən/, /rot-kryːnən/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красно-зеленым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/ɡəˈʁɛtət/, /ɡeːretet/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/fɛɐ̯ˈʔœfn̩tlɪçtə/, /feːrøfəntlixtə/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/ˈmyːdə/, /mydə/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vorgesehenen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/ˈfoːɐ̯ɡəˌzeːənən/, /foəɡeːseːeːnən/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/ˈʃtʁaɪ̯tn̩/, /straietən/, /ˈʃtʁaɪ̯tən/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genügt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/ɡəˈnyːkt/, /ɡeːnyɡt/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/kʊlˈtuːʁən/, /kultuːrən/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Telekommunikation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/ˈteːləkɔmunikaˌt͡si̯oːn/, /teːlekomuːniːkatsion/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/ˈeːəˌmaːls/, /eːeːmals/, /ˈʔeːəmaːls/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Sachsen-Anhalt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/ˌzaksn̩ˈʔanhalt/, /t͡saksən-anhalt/, [ˌzaksən ˈanhalt]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саксония-ангальт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/ˈhɛʁʃtə/, /heərʃtə/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/bəˈʃʁaɪ̯bm̩/, /bəˈʃʁaɪ̯bn̩/, /beʃraiebən/, /bəˈʃʁaɪ̯bm̩/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/ˈʃtaɪ̯ɡn̩dən/, /ˈʃtaɪ̯ɡŋ̍dən/, /staieɡəndən/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поднимающимся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/ˈmɛldʊŋən/, /melduŋən/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/ˈkɪnthaɪ̯t/, /kintait/, /ˈkɪnt.haɪ̯t/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bewölkt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/bəˈvœlkt/, /beːvølkt/, [bəˈvœlkt]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мрачнеет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/ˈfʁɔɪ̯ntlɪç/, /froyntlix/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/bəˈtʁaɪ̯bɐ/, /betraibə/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/ˈhaːnaʊ̯ɐ/, /haːnauə/, [ˈhaːnaʊ̯ɐ]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 гостиницы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/bəˈzɔʁkt/, /beːsoəɡt/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озабоченно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/ˈʁɛstlɪçn̩/, /restliːxən/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/ɛɐ̯ˈlaʊ̯bn̩/, /eəlauhbən/, [ʔɛɐ̯ˈlaʊ̯bm̩]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/uːˈʔɛn/, /un/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объединенные 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/ɡəˈʃtoːsn̩/, /ɡestosən/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Bibliothek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/biblioˈteːk/, /bipliotek/, /bibljoˈteːk/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/fɛɐ̯ˈʃafn̩/, /feəʃafən/, [fɛʁˈʃafn̩]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/kɔmuˈnɪstɪʃn̩/, /komuːnistieʃən/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/liːt/, /ˈliːt/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/aɡɛnˈtuːɐ̯/, /aɡəntuə/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/ˈkʁɪstlɪçn̩/, /xristliːxən/, [ˈkʁɪstlɪçn̩]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/ɛɐ̯ˈvɛʁp/, /eəveəp/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/ˈʃpɔʁtlɐ/, /spoətlə/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/nat͡si̯oˈnaːlˌʃpiːlɐ/, /natsioːnalspiːlə/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 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geborene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/ɡəˈboːʁənə/, /ɡeːboːrənə/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/ˈkvoːtə/, /kvotə/, [ˈkʰʋ̥oː.tʰə]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/bəˈʁɛçnət/, /beːrexnet/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/ˈpaʁtnɐʃaft/, /paətneəʃaft/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Komödie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/koˈmøːdi̯ə/, /koːmøːdiə/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Bürgerkrieg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/ˈbʏʁɡɐˌkʁiːk/, /byəɡeəkriːk/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 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/ʁeliˈɡi̯øːzn̩/, /reːliːɡiøːsən/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/ˈmʏnçənɐ/, /mynxənə/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мюнхена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/ˈaɪ̯nˌt͡suːk/, /aint͡suk/, /ˈaɪnˌtsuːk/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/ʃvax/, /ˈʃvax/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/ˈkvaːzi/, /kvaːsiː/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будто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/ˈʃɪldɐt/, /ʃildeət/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/ˈmoːtoːɐ̯/, /moˈtoːɐ̯/, /ˈmoːtoɐ̯/, /moːtoə/, /ˈmoːtoːɐ̯/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/ˈʁɛtʊŋ/, /retuŋk/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/ˈaʊ̯fˌɡeːbm̩/, /ˈaʊ̯fˌɡeːbn̩/, /aufɡeːbən/, /ˈaʊ̯fˌɡeːbm̩/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/dʁɛŋt/, /treŋt/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geholfen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/ɡəˈhɔlfn̩/, /ɡeːholfən/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Dialogfenster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/diaˈloːkˌfɛnstɐ/, /diaːlokfənstə/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 диалога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/fɛɐ̯ˈɡlɪçn̩/, /feəkliːxən/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Protokoll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/pʁotoˈkɔl/, /proːtokol/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/zoˈt͡si̯aːl/, /t͡soːt͡sial/, /zoˈtsi̯aːl/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/kʁɪsˈtiːnə/, /xristinə/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/ˈt͡suːˌnaːmə/, /t͡suːnaːmə/, /ˈtsuːnaːmə/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Börsengang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/ˈbœʁzənˌɡaŋ/, /bøəsənɡaŋk/, /ˈbœʁ.zənˌɡaŋ/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биржевой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/fɛɐ̯ˈmaːk/, /feəmak/, [fɛɐ̯ˈmaːk]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gestoppt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/ɡəˈʃtɔpt/, /ɡestopt/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/ɔfɛnˈziːvə/, /ofənsifə/, [ˌʔɔfɛnˈziːvə]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/fɛɐ̯ˈʃpʁɛçn̩/</w:t>
              <w:br/>
              <w:t>/feəspreːxən/</w:t>
              <w:br/>
              <w:t>/fɛɐ̯ˈʃpʁɛçən/</w:t>
              <w:br/>
              <w:t>/fərˈʃprɛçən/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/ɡəˈhøːʁə/, /ɡeːhørə/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/bəˈhandl̩n/, /beːhandeln/, [bəˈhandl̩n]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/ɡəˈlaʊ̯fn̩/, /ɡeːlauhfən/, [ɡəlaufn̩]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пробежавшее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/ˈbʁyːdɐ/, /prydə/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/mɪtˈʔʊntɐ/, /miːtuntə/, /mɪtˈʊntɐ/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/ɛntˈlasʊŋ/, /əntlasuŋk/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Steffi Graf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/stefi kraf/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штеффи 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/ˈaʊ̯fɡəˌfyːɐ̯t/, /aufɡeːfyːət/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/ɪnflaˈt͡si̯oːn/, /inflatsion/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/ˈyːbɐˌɡaŋ/, /yːbeəɡaŋk/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ьbergang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/ˈmoːnika/, /moːniːkaː/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/bəˈʔaʁbaɪ̯tət/, /beaəbaietet/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/ˈløːnə/, /løːnə/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/ˈfɪlmən/, /filmən/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Arbeitsgruppe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/ˈaʁbaɪ̯t͡sˌɡʁʊpə/, /aəbaitskrupə/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/fɔnʔaɪ̯ˈnandɐ/, /foːnaiənandə/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о друге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/ˈhaɪ̯mɪʃn̩/, /haiemiʃən/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Bundesverfassungsgericht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/ˈbʊndəsfɛɐ̯ˈfasʊŋsɡəˌʁɪçt/, /bundesfeəfasuŋsɡeːrixt/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конституционный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keinesfalls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/ˈkaɪ̯nəsˌfals/, /kaiənesfals/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/ɡəˈfʏlt/, /ɡeːfylt/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/ˈʊnˌʁɛçt/, /unrext/, /ˈʊnʁɛçt/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неправомочность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/ˈaɪ̯nɡəˌɡaŋən/, /aiŋeːɡaŋən/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/maɡaˈt͡siːn/, /maːɡat͡sin/, /maɡaˈtsiːn/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/deˈtaj/, /deˈtaɪ̯/, /deːtail/, /deˈtaɪ̯/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/ˈɪnənminɪsˌteːʁiʊm/, /inənmiːnisteːrium/, /ˈʔɪnənminɪsˌteːʁiʊm/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/ˈkʏʁt͡sʊŋən/, /kyət͡suŋən/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/bəˈɡanən/, /beːɡanən/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/bəˈɡeːɡnən/, /beːɡeknən/, /bəˈɡeː.ɡnən/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/ɛntˈdɛktə/, /əntdektə/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/ɡəˈhoːlt/, /ɡeːholt/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/maˈsiːvn̩/, /masiːfən/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/ʊmˈɡeːən/, /ˈʊmɡeːn/, /ˈʊmɡeːən/, /umɡeːhən/, /ʊmˈɡeːən/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/potɛnˈt͡si̯aːl/, /poːtəntial/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/ˈaɪ̯nfaxɐ/, /ainfaxə/, /ˈʔaɪ̯nfaxɐ/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/fɛɐ̯ˈliːs/, /feəliːs/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/ˈvaɪ̯tə/</w:t>
              <w:br/>
              <w:t>/vaitə/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расширяет</w:t>
              <w:br/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/ˈmʏnstɐ/, /mynstə/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/ʁɔk/, /ɹɔk/, /rok/, /ʁɔk/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/ˈfʁaŋkn̩/, /ˈfʁaŋkŋ̍/, /ˈfʁaŋkən/, /fraŋkən/, /ˈfʁaŋkən/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/zaŋkˈt͡si̯oːnən/, /t͡saŋktsioːnən/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anfangs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/ˈanfaŋs/, /anfaŋs/, [ˈanfaŋs]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/ˈjʏŋəʁən/, /jyŋeːrən/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молодым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Vizepräsident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/ˈfiːt͡səpʁɛziˌdɛnt/, /ˈviːt͡səpʁɛːsiˌdent/, /fiːt͡sepresiːdənt/, /ˈfiːt͡səpʁɛ(ː)ziˌdɛnt/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Köpfe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/ˈkœp͡fə/, /køp͡fə/, /ˈkœpfə/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/ˈbaɪ̯ɐ/, /baiə/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/fɛɐ̯ˈʃtɛntlɪç/, /feəstentlix/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/ˈaɪ̯nˌɡeːbm̩/, /ˈaɪ̯nˌɡeːbn̩/, /aiŋeːbən/, /ˈʔaɪ̯nɡeːbm̩/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/ˈt͡suːɡəˌzaːkt/, /t͡suːɡeːsaɡt/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 Blick 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 blɪk aʊ̯f/, /mit plik 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ссылаясь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/ˈmeːʁəʁɐ/, /meːrərə/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/bəˈzuːxɐn/, /beːsuːxeən/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/ˈblaʊ̯ən/, /plauən/, [ˈblaʊ̯ən]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/ˈeːəˌman/, /eːeːman/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/haːɐ̯/, /haːə/, /haːr/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/ˈhɪnzɪçtlɪç/, /hinsixtlix/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Defizit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/ˈdeːfit͡sɪt/, /deːfiːt͡sit/, /ˈdeːfit͡siːt/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/bax/, /baχ/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/ˈhalpfiˌnaːlə/, /halp͡fiːnalə/, [ˈhalpfiˌnaːlə]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Fortschritte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/ˈfɔʁtˌʃʁɪtə/, /foət͡ʃritə/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/ˈleːbm̩də/, /ˈleːbn̩də/, /leːbəndə/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skeptisch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/ˈskɛptɪʃ/, /skeptiʃ/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/fɛɐ̯ˈmɪtlʊŋ/, /feəmitluŋk/, /fɛʁˈmɪtlʊŋ/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/ˈʁaɪ̯çtə/, /raixtə/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/kaːrin/, /ˈkaːʁɪn/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/ˈɪʁlant/, /iəlant/, /ˈɪrlant/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Gesetzentwurf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/ɡəˈzɛt͡sʔɛntˌvʊʁf/, /ɡeːset͡səntvuəf/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/ʁealiˈziːɐ̯t/, /reaːliːsiːət/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/fɛɐ̯ˈfɔlɡʊŋ/, /feəfolɡuŋk/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/ˈfʁɔɪ̯ntʃaft/, /froynt͡ʃaft/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Fähigkeiten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/ˈfɛːɪkkaɪ̯tn̩/, /ˈfɛːɪçkaɪ̯tn̩/, /feːikkaietən/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/ɡəˈlaɪ̯tət/, /ɡeːlaietet/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/ˈtaːɡəs/, /taːɡes/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Reduzierung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/ʁeduˈt͡siːʁʊŋ/, /reːduːt͡siːruŋk/, [ʁeduˈt͡siːʁʊŋ]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/anˈdʁeːa/, /antreaː/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андреа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/zeˈnaːtoːɐ̯/, /t͡seːnaːtoə/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/ɔptiˈmɪsmʊs/, /optiemismus/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/ˈtʁɛːnən/, /trenən/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/ˈvɛstlɪçə/, /vestlixə/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Singapur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/ˈzɪŋɡapuːɐ̯/, /t͡siŋaːpuə/, [ˈzɪŋɡapuːɐ̯]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сингапур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/ˈleːʁən/, /leːrən/, /leːɐ̯n/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опустошаться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/ˈt͡svɪŋən/, /t͡sviŋən/, /ˈtsvɪŋən/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/ˈt͡saɪ̯tˌvaɪ̯zə/, /t͡saitvaisə/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от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/ɛɐ̯ˈzat͡s/, /eəsat͡s/, /ʔɛɐ̯ˈzats/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/ˈflyːɡl̩/, /flyːɡel/, /ˈflyːɡəl/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/ɛɐ̯ˈhalt/, /eəhalt/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/jʊŋ/, /juŋk/, /jʊŋ(k)/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/ˈʃtɪmtn̩/, /stimtən/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Anstrengungen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/ˈanʃtʁɛŋʊŋən/, /anstrənɡuŋən/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Kalifornien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/ˌkaliˈfɔʁniən/, /kaːliːfoəniːn/, /kaliˈfɔrni̯ən/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/bəˈdʁoːʊŋ/, /betroːhuŋk/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/ˈdʊʁçˌʃnɪtlɪçə/, /duəksxnitlixə/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/ˈfɛstɡəˌhaltn̩/, /festɡeːhaltən/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зафиксировано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/ʁoˈmaːns/, /roːmans/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/naˈtyːɐ̯lɪçn̩/, /naːtyəliːxən/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/fɛɐ̯ˈzamlʊŋ/, /feəsamluŋk/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/ˈaʁbaɪ̯t͡sˌt͡saɪ̯t/, /aəbaitst͡sait/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/ˈoːbəʁən/, /obeːrən/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/ˈlɔkɐ/, /lokə/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/evɛntuˈɛl/, /evɛntuˈʔɛl/, /efəntuel/, /e.vɛnˈtu̯ɛl/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Impulse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/ɪmˈpʊlzə/, /impulsə/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/ˈɔp͡fɐn/, /op͡feən/, /ˈʔɔpfɐn/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gestohlen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/ɡəˈʃtoːlən/, /ɡestoːlən/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/ˈfoːɐ̯ˌliːɡn̩/, /foəliːɡən/, [ˈfoːɐ̯ˌliːɡŋ̩]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/ˈvantə/, /vantə/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/ˈdʁeːən/, /treːhən/, /ˈdʁeː(ə)n/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einstimmig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/ˈaɪ̯nˌʃtɪmɪk/, /ˈaɪ̯nˌʃtɪmɪç/, /ainstimik/, [ˈʔaɪ̯nˌʃtɪmɪç]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v.Chr.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/f.xr./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г. до р. х.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/ˈʊnʔapˌhɛŋɪɡn̩/, /uːnafeŋiːɡən/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Bertelsmann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/beətelsman/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бертельсманн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/kɔx/, /kox/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/ˈtɛːklɪçn̩/, /tekliːxən/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/ˈdaːɐ̯ˌʃtɛlt/, /daəstelt/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/fɛɐ̯ˈtaɪ̯dɪkt/, /fɛɐ̯ˈtaɪ̯dɪçt/, /feətaiediçt/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/maˈsiːf/, /masif/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Brüsseler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/ˈbʁʏsəlɐ/, /pryselə/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брюсселя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/fɛɐ̯ˈtaɪ̯lən/, /feətaielən/, /fɛʁˈtaɪ̯lən/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/ˈmɛsɐ/, /mesə/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/ɛɐ̯ˈfɔʁdɐlɪçn̩/, /eəfoədeəliːxən/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/ɛntˈfalən/, /əntfalən/, [ʔɛntˈfalən]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Aufhebung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/ˈaʊ̯fˌheːbʊŋ/, /aufheːbuŋk/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/ˈklaːɡn̩/</w:t>
              <w:br/>
              <w:t>/klaːɡən/</w:t>
              <w:br/>
              <w:t>/ˈklaːɡən/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/ˈveːbɐ/, /vebə/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Prognosen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/ˌpʁoˈɡnoːzn̩/, /proknoːsən/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/ˈfluːkˌt͡sɔɪ̯ɡə/, /flukt͡soyɡə/, /ˈfluːkˌtsɔɪ̯ɡə/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/fɛɐ̯ˈɡaŋənə/, /feəɡaŋənə/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Karlsruher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/ˈkaʁlsˌʁuːɐ/, /kaəlsruːə/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карлсруэ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/ˈanɡəˌhøːʁɪɡə/, /aŋeːhøːriçə/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/ˈɡɛltn̩t/, /ɡeltənt/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Geschmack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/ɡəˈʃmak/, /ɡeʃmak/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Völker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/ˈfœlkɐ/, /følkə/, /ˈfœl.kɐ/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 Street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/val streːt/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 street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/deːɐ̯ˈzɛlbn̩/, /deəselbən/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Flüchtlingen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/ˈflʏçtlɪŋən/, /flyxtliŋən/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беглецам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/ˈhɔlant/, /holant/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/ˈfyːʁə/, /fyːrə/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Nationalmannschaft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/nat͡si̯oˈnaːlˌmanʃaft/, /natsioːnalmanʃaft/, [nat͡si̯oˈnaːlˌmanʃaft]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национальная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gekennzeichnet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/ɡəˈkɛnt͡saɪ̯çnət/, /ɡeːkənnt͡saixnet/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/kɔmuˈnaːlən/, /komuːnaːlən/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lokalen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/loˈkaːlən/, /loːkaːlən/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/ˈfasʊŋ/, /fasuŋk/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/naˈt͡si̯oːnən/, /natsioːnən/, /naˈtsi̯oːnən/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/ˈʁuːəˌʃtant/, /ruːhestant/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empfohlen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/ɛmˈp͡foːlən/, /emp͡foːlən/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/fluːk/, /fluk/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/ˌdimɛnˈzi̯oːn/, /diːmənsion/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verdoppelt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/fɛɐ̯ˈdɔpl̩t/, /feədopelt/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/ˈdɔʁtɪɡn̩/, /doətieɡən/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/ɪsˈlaːmɪʃn̩/, /ˈɪslamɪʃn̩/, /islaːmiːʃən/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/fɪlms/, /films/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/ˈaʊ̯sɡəˌɡaŋən/, /ausɡeːɡaŋən/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/ɡəˈɡʁʏndətə/, /ɡekryndetə/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/ˈaʊ̯fˌbaʊ̯ən/, /aufbauən/, /ˈaʊ̯fbaʊ̯ən/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/ˈanɡəˌʃlɔsn̩/, /aŋeʃlosən/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/ˈʃtaɪ̯ɡn̩də/, /ˈʃtaɪ̯ɡŋ̍də/, /staieɡəndə/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/voˈhɪn/, /voːhin/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/ˈɡeːɡn̩ˌt͡suːk/, /ɡeːɡənt͡suk/, /ˈɡeːɡŋ̩ˌtsuːk/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/ˈɛʁbə/, /eəbə/, /ˈɛrbə/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/ɡəˈzɛlʃaftlɪçə/, /ɡeːselʃaftlixə/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Taiwan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/taɪ̯ˈvaːn/, /taievan/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/bəˈʔaʁbaɪ̯tn̩/</w:t>
              <w:br/>
              <w:t>/beaəbaietən/</w:t>
              <w:br/>
              <w:t>/bəˈʔaʁbaɪtn̩/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Verarbeitung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/fɛɐ̯ˈʔaʁbaɪ̯tʊŋ/, /feːraəbaietuŋk/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/ˈʃøːnɐ/, /ʃønə/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прекрасно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/ˈfɛstival/, /ˈfɛstivl̩/, /festiefal/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/ˈaʁbaɪ̯t͡sloːzə/, /aəbaitslosə/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/ˈaʊ̯sˌʃtɛlʊŋən/, /austeluŋən/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/ˌaʁɡɛnˈtiːni̯ən/, /aəɡəntiəniːn/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/fɛɐ̯ˈzɪçəʁʊŋ/, /feəsiːxeːruŋk/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/bəˈdɔɪ̯tə/, /beːdoytə/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/ˈlaʊ̯tətə/, /lauhtetə/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/zot͡si̯aˈlɪsmʊs/, /t͡soːt͡siaːlismus/, /ˌzo(ː).t͡si̯a.ˈlɪs.mʊs/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/hɛlt/, /helt/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/aʊ̯fʔaɪ̯ˈnandɐ/, /auhfaiənandə/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 за 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/ˈaʊ̯fˌlaːɡn̩/, /auflaːɡən/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/ˈakt͡si̯ənˌmaʁkt/, /aktiənmaəkt/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/bəˈkantlɪç/, /beːkantlix/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/ˈneːmə/, /neːmə/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/ˈanˌɡeːt/, /aŋeːt/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Kompetenz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/kɔmpəˈtɛnt͡s/, /kompeːtənt͡s/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Christdemokraten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/ˈkʁɪstdemoˌkʁaːtn̩/, /xristdeːmokraːtən/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 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 Grunde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/im krundə/, /ɪm ˈɡrʊndə/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глубине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/ˈfʁaɪ̯ˌt͡saɪ̯t/, /fraiet͡sait/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Leidenschaft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/ˈlaɪ̯dn̩ʃaft/, /laiedənʃaft/, /ˈlaɪ̯dənˌʃaft/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/ˈʃtoːsn̩/, /stosən/, /ˈʃtoːsən/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/faˈbʁiːk/, /faˈbʁɪk/, /faprik/, /faˈbʁiːk/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/ˈʁaɪ̯çə/, /raixə/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/ˈdɔɪ̯tət/, /doyhtet/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/ɔʁɡaniˈziːɐ̯tn̩/, /oəɡaːniːsiːətən/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/yːbɐˈvɪndn̩/, /yːbeəvindən/, /ˌyːbərˈvɪndən/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Deutschen 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/doyht͡ʃən 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дойче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/blɪkt/, /plikt/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/ʃtuˈdiːɐ̯t/, /stuːdiːət/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/bəˈʁaːtʊŋən/, /beːraːtuŋən/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/ˈleːptn̩/, /leptən/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/fiˈnant͡sn̩/, /fiːnant͡sən/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/ˈʃpiːlɐn/, /spiːleən/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/koːɐ̯/, /xoə/, /koːr/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/ˈfʁaɪ̯ɐ/, /fraiə/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/ˈlaʊ̯fˌt͡saɪ̯t/, /lauft͡sait/, /ˈlaʊ̯ftsaɪ̯t/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/aˈliː/, /ˈali/, /ˈaːli/, /aliː/, /ˈaːli/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/ˈhaʁalt/, /haːralt/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/ˈfɔlkɔmən/, /fɔlˈkɔmən/, /folkomən/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вполне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/ˈʃtatˌfɪndət/, /statfindet/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/foːto/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/hoːp/, /hop/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/miˈnɪstəʁɪn/, /miːnisteːrin/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/pʁɛˈzɛnt͡s/, /presənt͡s/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ausgeliefert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/ˈaʊ̯sɡəˌliːfɐt/, /ausɡeːliːfeət/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/ˈanɡəˌɡʁɪfn̩/, /aŋekrifən/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/ɡəˈvoːnt/, /ɡeːvoːnt/, [ɡəˈvoːnt]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/deleɡaˈt͡si̯oːn/, /deːleɡatsion/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/ˈɡɛltn̩dən/, /ɡeltəndən/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ценящимся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/ˈzɔnˌʔaːbm̩t/, /ˈzɔnˌʔaːbn̩t/, /t͡sonaːbənt/, /ˈzɔˌnaːbənt/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/ɛˈksakt/, /eksakt/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/aʁçiˈtɛkt/, /aəxiːtekt/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/ˈantoːn/, /ˈantɔn/, /anton/, /ˈantɔn/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/ˈhɛlɡa/, /helɡaː/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anderen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/t͡sum andeːrən/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другой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/aːbeːˈʔɛs/, /abs/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/ˈhɛftɪɡə/, /heftiɡə/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/ɹɪˈliːs/, /ʁiˈliːs/, /reːleasə/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/ˈaltʃtat/, /ˈaltˌʃtat/, /altstat/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старая часть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/modɛʁniˈziːʁʊŋ/, /moːdeəniːsiːruŋk/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/iˈtaːliəns/, /iːtaːliːns/, /iˈtaːli̯əns/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/ˈʃɪfə/, /ʃifə/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корабли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/bʁʊx/, /bʁuːx/, /prux/, /bʁʊx/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/ˈfʏlən/, /fylən/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diesjährigen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/ˈdiːsˌjɛːʁɪɡn̩/, /diːsjeːriːɡən/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/eːˈɡeː/, /ek/, /eˈɡeː/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/ˈʊntɐˌhaltn̩/, /ˌʊntɐˈhaltn̩/, /unteəhaltən/, /ˌʊntəʁˈhaltən/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/bəˈɡaŋən/, /beːɡaŋən/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Wohnungsbau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/ˈvoːnʊŋsˌbaʊ̯/, /voːnuŋsbauh/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жилищное 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zugänglich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/ˈt͡suːˌɡɛŋlɪç/, /t͡suːɡeŋklix/, /ˈtsuːɡɛŋlɪç/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Oskar Lafontaine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/oskar laːfontainə/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оскар лафонтен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/eˈʁiːka/, /ˈeːʁika/, /əriːkaː/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/ˈaʊ̯sˌnaːmən/, /ausnaːmən/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/ɡəˈhalt/, /ɡeːhalt/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/ˈpɔlnɪʃə/, /polniʃə/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/vaˈʁi̯antn̩/, /vaˈʁi̯antən/, /faːriantən/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/ˈnɛʁfn̩/, /neəfən/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/ˈflamən/, /flamən/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Abhängigkeit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/ˈapˌhɛŋɪkkaɪ̯t/, /ˈapˌhɛŋɪçkaɪ̯t/, /afeŋikkait/, /ˈaphɛŋɪçˌkaɪ̯t/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/ˈt͡sɔɪ̯ɡə/, /t͡soyɡə/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/bəˈfʁaɪ̯ən/, /befraiən/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/ˈt͡saɪ̯ɡə/, /t͡saiɡə/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/ˌɔɪ̯ʁoˈpɛːɪʃɐ/, /oyhroːpeiʃə/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по-европейски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nördlich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/ˈnœʁtlɪç/, /nøətlix/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/kandidaˈtuːɐ̯/, /kandiːdaːtuə/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окупается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/kɔmɛnˈtiːɐ̯tə/, /koməntieətə/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/ɪsˈlaːm/, /ˈɪslam/, /islam/, /ɪsˈlaːm/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/ʃtɪl/, /stil/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/pʁoˈɡʁams/, /prokrams/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wesentliche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/ˈveːzn̩tlɪçə/, /veːsəntlixə/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/ˈklaɪ̯dʊŋ/, /klaieduŋk/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neuerdings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/ˈnɔɪ̯ɐˈdɪŋs/, /noyeədiŋs/, /ˈnɔɪ̯ɐdɪŋs/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/ˈandɐsˌvoː/, /andeəsvoː/, /ˈandɐsvoː/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/ˈzaːɡə/, /t͡saɡə/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/maks/, [maks]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/ˈdɔʁthɪn/, /ˈdɔʁtˈhɪn/, /doətin/, /dɔʁtˈhɪn/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/fɛɐ̯ˈbɛsɐtə/, /feəbeseətə/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/ˈaʊ̯slɛndɪʃɐ/, /auslendiʃə/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иностранное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/ɛɐ̯ˈʁɪçtn̩/, /eərixtən/, /ɛˈʁɪçtən/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Rahmenbedingungen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/ˈʁaːmənbəˌdɪŋʊŋən/, /raːmənbeːdiŋuŋən/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 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/ˈmɛʁktn̩/, /meəktən/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/ˌkɔmpoˈnɪstn̩/, /kompoːnistən/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Märchen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/ˈmɛːɐ̯çən/, /meəxən/, /ˈmɛːɐ̯çn̩/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/ˈɪnhaltə/, /inhaltə/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/nʊl/, /nul/, [nʊl]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Kubikmeter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/kuˈbiːkˌmeːtɐ/, /kuːbikmetə/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кубометр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/ˈmaʁkətɪŋ/, /ˈmaːɐ̯kɪtɪŋ/, /maəkeːtiŋk/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/ˈnøːtɪɡn̩/, /nøːtieɡən/, /ˈnøːtɪɡən/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/ˈaʁbaɪ̯t͡sˌʔamt/, /aəbaitsamt/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биржа труда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/ˈplaːnʊŋən/, /plaːnuŋən/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Bezirksausschuß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/beːt͡siəksausxus/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окружная 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/ˈpʁɛsəˌʃpʁɛçɐ/, /presesprexə/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пресс-секретарь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/ʊntɐˈhaltʊŋ/, /unteəhaltuŋk/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/dokumɛnˈtiːɐ̯t/, /doːkuːməntieət/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Bedingung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/bəˈdɪŋʊŋ/, /beːdiŋuŋk/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Tübingen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/ˈtyːbɪŋən/, /tyːbiŋən/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тюбинген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/ˈt͡saɪ̯çnʊŋən/, /t͡saixnuŋən/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/ɡəˈvanən/, /ɡeːvanən/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/zaˈbiːnə/, /t͡saːbinə/, /zaˈbi.nə/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plädiert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/plɛˈdiːɐ̯t/, /plediːət/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übertragung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/ˈyːbɐˌtʁaːɡʊŋ/, /ˌyːbɐˈtʁaːɡʊŋ/, /yːbeətraːɡuŋk/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ьbertragung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/bɪst/, /bist/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gekostet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/ɡəˈkɔstət/, /ɡeːkostet/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/ɡəˈtʁeːtn̩/, /ɡetreːtən/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/ˈlaɪ̯zə/, /laisə/, /ˈlaɪ.zə/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Mißbrauch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/mispraux/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/klʊps/, /klubs/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/tɛʁˈmiːnə/, /teəminə/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/fɛɐ̯ˈʔantvɔʁtn̩/, /feːrantvoətən/, /fɛʁˈʔantvɔʁtən/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stirbt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/ʃtɪʁpt/, /stiəbt/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/ɛˈksiːl/, /eksil/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/kɔmɛnˈtiːɐ̯t/, /koməntieət/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/ɛˈfɛkt/, /efekt/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/palɛstɪˈnɛnzɪʃn̩/, /paːlestiənənsiːʃən/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konfrontiert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/kɔnfʁɔnˈtiːɐ̯t/, /konfrontieət/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дискуссионно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/ˈlaɪ̯çə/, /laixə/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/pʁoˈt͡sɛsə/, /proːt͡sesə/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/dʁaˈmaːtɪʃ/, /traːmatiʃ/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/ˈʃtɪmtə/, /stimtə/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Stadtwerke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/ˈʃtatˌvɛʁkə/, /statveəkə/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 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Lächeln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/ˈlɛçl̩n/, /lexeln/, /ˈlɛçəln/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/bəˈʁɛçnʊŋən/, /beːrexnuŋən/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/fyːkt/, /fyɡt/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/neɡaˈtiːf/, /ˈneːɡatiːf/, /ˈnɛɡatiːf/, /neːɡaːtif/, /ˈneːɡaˌtiːf/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/fɛɐ̯ˈliːʁɐ/, /feəliːrə/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/yːbɐˈzeːən/, /ˈyːbɐˌzeːən/, /yːbeəseːhən/, /ˌybəʁˈzeːən/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обозреют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Mitternacht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/ˈmɪtɐˌnaxt/, /miteənaxt/, /ˈmɪtɐnaχt/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/ˈɔʁtn̩/, /oətən/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определять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/ˈkɪndəs/, /kindes/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/ˈvɪʁkˌzaːm/, /viəksam/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Goethe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/ˈɡøːtə/, /ɡoetə/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/ɪnˈstant͡s/, /instant͡s/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/ˈfʁaːklɪç/, /fraklix/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/ɛɐ̯ˈt͡siːʊŋ/, /eət͡siːuŋk/, /ɛɐ̯ˈtsiːʊŋ/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/mediˈt͡siːnɪʃə/, /meːdiːt͡siniʃə/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/ˈt͡ʃɛçi̯ən/, /t͡ʃeːxiːn/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/fʁɪst/, /frist/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gelöscht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/ɡəˈlœʃt/, /ɡeːløʃt/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/bʁoːt/, /prot/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/ˈaɪ̯nt͡suˌzɛt͡sn̩/, /aint͡suːseːt͡sən/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/ˈmiːtə/, /miːtə/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Göppingen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/ˈɡœpɪŋən/, /ɡøpiŋən/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геппинген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/pʁofɛˈsoːʁən/, /proːfesoːrən/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/vuːt/, /vut/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/ˈzyːtlɪçn̩/, /t͡sytliːxən/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/ˈʃlɪmɐ/, /ʃlimə/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/ɡəˈzɪçtɐ/, /ɡeːsixtə/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/ʁalf/, /ralf/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/ˈaɪ̯nˌbʁʊx/, /ainprux/, /ˈaɪ̯nbʁʊx/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/fɛɐ̯ˈʁaːtn̩/, /feəraːtən/, [fɛɐ̯ˈʁaːtn̩]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/ɪnˈtɛʁnə/, /inteənə/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/ˈnɔɪ̯əm/, /noyem/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/ˈanˌt͡saɪ̯çn̩/, /ant͡saiexən/, /ˈʔantsaɪ̯çn̩/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eineinhalb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/ˈaɪ̯naɪ̯nˈhalp/, /aiənainhalp/, /ˈaɪ̯naɪ̯nˌhalp/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zuordnen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/ˈt͡suːˌʔɔʁdnən/, /t͡suoətnən/, /ˈtsuːˌɔʁtnən/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/t͡suːsamənʃlus/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/ˈvɪla/, /filaː/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загородный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schwierige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/ˈʃviːʁɪɡə/, /ʃviːriçə/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4998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Auswertung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/ˈaʊ̯sveːɐ̯tʊŋ/, /ausveətuŋk/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/bəˈʁɛçnʊŋ/, /beːrexnuŋk/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/bəˈfasn̩/, /beːfasən/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gewünschte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/ɡəˈvʏnʃtə/, /ɡeːvynʃtə/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unabhängige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/ˈʊnʔapˌhɛŋɪɡə/, /uːnafeŋiçə/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/asˈpɛkt/, /aspekt/, /ʔasˈpɛkt/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/bəˈkaːmən/, /beːkaːmən/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/vɪt͡s/, /vit͡s/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Austausch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/ˈaʊ̯sˌtaʊ̯ʃ/, /austauʃ/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/ˈʃvaxn̩/, /ʃvaːxən/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/ˈʃɔɪ̯blə/, /ʃoyplə/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шойбле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/demɔnˈstʁiːʁən/, /deːmonstriːrən/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angemeldet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/ˈanɡəˌmɛldət/, /aŋeːmeldet/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/ˈfyːltə/, /fyːltə/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/ɪntəʁɛˈsiːʁən/, /ɪntʁɛˈsiːʁən/, /inteːresiːrən/, /ˌɪn.tə.ʁɛˈsiː.ʁən/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/kɔnˈkʊʁs/, /kɔŋˈkʊʁs/, /koŋkuəs/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/ɡəˈʃaː/, /ɡeːʃaː/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/ˈmaɪ̯stɐˌʃaft/, /maisteəʃaft/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Erfüllung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/ɛɐ̯ˈfʏlʊŋ/, /eəfyluŋk/, [ɛɐ̯ˈfʏlʊŋ]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/ˈɛŋl̩/, /ənɡel/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/liːfəˈʁantn̩/, /liːfeːrantən/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/ˈɪnˌlant/, /inlant/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родная 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/maˈsiːvə/, /masifə/, [maˈsiːvə]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/ɡɛʁt/, /ɡeət/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/ˈanɡəˌhøːʁən/, /aŋeːhøːrən/, [ˈʔanɡəˌhøːʁən]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/akˈtiːvn̩/, /ˈaktiːvn̩/, /aktiefən/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/ˈfʁɛmdn̩/</w:t>
              <w:br/>
              <w:t>/fremdən/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дичиться</w:t>
              <w:br/>
              <w:t>иностранец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/ɡəˈbʁɔxn̩/, /ɡeproːxən/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geregelt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/ɡəˈʁeːɡl̩t/, /ɡeːreɡelt/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отрегулировано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/pɛʁˈzøːnlɪçkaɪ̯t/, /peəsønlixkait/, /pɛʁˈzøːnlɪçˌkaɪ̯t/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Dresdner 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/trestnər 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дрезднер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/ˈt͡svɛkə/, /t͡svekə/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/ɡəˈzɛt͡slɪçə/, /ɡeːset͡slixə/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/ˈt͡suːɡəˌnɔmən/, /t͡suːɡeːnomən/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/ɡəˈʁɪçtə/, /ɡeːrixtə/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/ʒyˈʁiː/, /ˈʒyːʁi/, /jury/, /ˈʒyːʁi/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/huˈmoːɐ̯/, /ˈhuːmoːɐ̯/, /huːmoə/, [huˈmoːɐ̯]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/ɛntˈfɛʁnʊŋ/, /əntfeənuŋk/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Römer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/ˈʁøːmɐ/, /rømə/, /ˈrøːmər/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римлянин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/ˈfoːɐ̯ˌliːɡn̩dən/, /foəliːɡəndən/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/ɡəˈnantə/, /ɡeːnantə/, [ɡəˈnantə]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/ˈanɡəˌbʁaxt/, /aŋepraxt/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gewährleistet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/ɡəˈvɛːɐ̯ˌlaɪ̯stət/, /ɡeːveːəlaistet/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/bəˈtʁiːpsˌʁaːt/, /betriːbsrat/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производственный 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Beteiligungen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/bəˈtaɪ̯lɪɡʊŋən/, /beːtaieliçuŋən/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/ˈɡɛstʁɪɡn̩/, /ɡestriːɡən/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/fʁakˈt͡si̯oːnsˌʃɛf/, /fraktsionʃef/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фракции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UdSSR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/udeʔɛsʔɛsˈʔɛʁ/, /udsr/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ссср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/ˈmaʁktəs/, /maəktes/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/t͡suˈʁʏkˌhaltʊŋ/, /t͡suːrykhaltuŋk/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/ˈaʊ̯sn̩politiːk/, /ˈaʊ̯sn̩politɪk/, /ausənpoːliːtik/, [ˈʔaʊ̯sn̩poliˌtiːk]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внешняя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zurückgekehrt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/t͡suˈʁʏkɡəˌkeːɐ̯t/, /t͡suːrykɡeːkeːət/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wußten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Gertrud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/ˈɡɛʁtʁuːt/, /ɡeətrut/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Disziplin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/dɪst͡siˈpliːn/, /dist͡siplin/, /dɪst͡sɪplˈiːn/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/t͡suˈzamənˌbʁʊx/, /t͡suːsamənprux/, /t͡suˈzamənˌbʁʊχ/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/bəˈʃtɪmʊŋən/, /bestimuŋən/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/ʃtaːl/, /staːl/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/ˈsɛntɐ/, /kəntə/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/kʁoˈaːtɪʃn̩/, /kroaːtieʃən/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/ˈbʊntn̩/, /buntən/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/ɡəˈʃɛft͡sˌfyːʁʊŋ/, /ɡeːʃeftsfyːruŋk/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/ˈʁɛçnɐ/, /rexnə/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/fʊʁçt/, /fuəxt/, /fʊrçt/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/fɛɐ̯ˈt͡saɪ̯çnət/, /feət͡saixnet/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/ˈɡʏnstɪk/, /ˈɡʏnstɪç/, /ɡynstik/, /ˈɡʏnstɪç/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bewältigen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/bəˈvɛltɪɡn̩/, /beːveltieɡən/, /bəˈvɛlˌtɪɡn̩/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öffnungszeiten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/ˈœfnʊŋsˌt͡saɪ̯tn̩/, /øfnuŋst͡saietən/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цffnungszeiten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/ˈhaɪ̯sə/, /haisə/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/ˈaʊ̯toːɐ̯s/, /auhtoəs/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 90/Die 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/byntnis 90/diː 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 90/"зеленые"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Sehnsucht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/ˈzeːnˌzʊxt/, /t͡seːnsuxt/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Gefangenen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/ɡəˈfaŋənən/, /ɡeːfaŋeːnən/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/ˈfʏlə/, /fylə/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/ˈɛltɐ/, /eltə/, /ˈʔɛltɐ/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Mecklenburg-Vorpommern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/meklənbuəɡ-foəpomeən/, /ˌmeːklənbʊʁkˈfoːɐ̯ˌpɔmɐn/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мекленбург-передняя померания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/ˈvɛltvaɪ̯tə/, /veltvaitə/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Skepsis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/ˈskɛpsɪs/, /skepsis/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/ɛɐ̯ˈvaɪ̯st/, /eəvaist/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/ˈɡant͡səs/, /ɡant͡ses/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/ˈaʊ̯sɡəˌvɛːlt/, /ausɡeːveːlt/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Magdeburg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/ˈmakdəˌbʊʁk/, /makdeːbuək/, /ˈmakdəbʊrk/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магдебург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gleichwohl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/ˌɡlaɪ̯çˈvoːl/</w:t>
              <w:br/>
              <w:t>/klaixvoːl/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всем 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Grundgesetz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/ˈɡʁʊntɡəˌzɛt͡s/, /kruntɡeːset͡s/, /ˈɡʁʊntɡəˌzɛts/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/ɔʁɡaniˈziːɐ̯tə/, /oəɡaːniːsiːətə/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Siegfried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/ˈziːkfʁiːt/, /t͡siːɡfriːt/, /ˈziːk.fʁiːt/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зигфрид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/ˈkʏndɪkt/, /ˈkʏndɪçt/, /kyndiçt/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заявляет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/ɡəˈʃɔsn̩/, /ɡeːʃosən/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bekräftigte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/bəˈkʁɛftɪktə/, /bəˈkʁɛftɪçtə/, /bekreftiktə/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/manesman/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маннесман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spürbar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/ˈʃpyːɐ̯baːɐ̯/, /spyəbaə/, /ʃpyːɐ̯baːɐ̯/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ощутимо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/ˈʃpiːlʁaʊ̯m/, /spiːlraum/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 действий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/ɪnteˈɡʁiːɐ̯t/, /ˌɪnteˈɡʁiːɐ̯t/, /intekriːət/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/fɛɐ̯ˈkʏndətə/, /feəkyndetə/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/tʁadit͡si̯oˈnɛl/, /traːditsioːnel/, [tʁaditsi̯oˈnɛl]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/ˈzyːʁiən/, /syriːn/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/ˈeːfa/, /efaː/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/ɪnstaˈliːɐ̯t/, /instaliːət/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Zum 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/t͡sum 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одной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/ˈanvɛndʊŋən/, /anvənduŋən/, /ˈʔanvɛndʊŋən/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/loːp/, /lɔp/, /lop/, /loːp/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/ʃtaˈbiːl/, /staːbil/, [ʃtaˈbiːl]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/ˈaɪ̯ɡənəm/, /aieɡeːnem/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/ˈkiːnos/, /kiːnos/, /ˈkiːnoːs/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/ˈʃtaʁbn̩/, /staəbən/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умирали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/lɪtəˈʁaːʁɪʃn̩/, /liːteːraːriːʃən/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/ˈaʊ̯sˌziːt/, /ausiːt/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Straftaten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/ˈʃtʁaːfˌtaːtn̩/, /ˈʃtʁaːfˌtaːtən/, /straftaːtən/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/hɛˈʁan/, /heːran/, [hɛˈʁan]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/ˈfoːɐ̯ʃtant͡sˌʃɛf/, /foəstant͡ʃef/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шеф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/moˈdɛʁnɐ/, /moːdeənə/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/ˈkʏʁt͡sə/, /kyət͡sə/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километры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/fɛɐ̯ˈʃtɛʁkn̩/, /feəsteəkən/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Dresdner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/ˈdʁeːsdnɐ/, /trestnə/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дрезденец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/ˈamt͡sɡəˌʁɪçt/, /amtsɡeːrixt/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участковый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/ɛɐ̯ˈnant/, /eənant/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/fɛɐ̯ˈtʁiːbn̩/, /feətriːbən/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прогоняли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/plaˈneːtn̩/, /plaːneːtən/, /plaˈneːtn/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/ˈɪleɡaːl/, /ileːɡal/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нелегально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/diɡiˈtaːlən/, /diːɡitaːlən/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/ˈhøːɐ̯tə/, /høətə/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/momɛnˈtaːn/, /moːməntan/, [momɛnˈtaːn]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данный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medizinischen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/mediˈt͡siːnɪʃn̩/, /meːdiːt͡siniːʃən/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Vorjahres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/ˈfoːɐ̯ˌjaːʁəs/, /foəjaːres/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прошлого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/ˈvaɪ̯plɪçn̩/, /vaipliːxən/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/ˈbʁaʊ̯xtə/, /prauxtə/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Commerzbank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/komeət͡sbaŋk/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коммерцбанк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/ɛɐ̯ˈheːbm̩/, /ɛɐ̯ˈheːbn̩/, /eəheːbən/, [ʔɛʁˈheːbn̩]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/zoˈt͡si̯aːlɐ/, /t͡soːt͡sialə/, /zoˈtsi̯aːlɐ/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социально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Entschädigung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/ɛntˈʃɛːdɪɡʊŋ/, /ənt͡ʃediːɡuŋk/, /ʔɛntˈʃɛːdɪɡʊŋ/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/ˈvaʁnən/, /vaənən/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/juˈʁɪstn̩/, /juːristən/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/bəˈzɔndəʁɐ/, /beːsondərə/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/ˈʃvɛçə/, /ʃvexə/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zweieinhalb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/ˈt͡svaɪ̯ʔaɪ̯nˈhalp/, /t͡svaiainhalp/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/fɛɐ̯ˈmiːdn̩/, /feəmiːdən/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Konzepte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/kɔnˈt͡sɛptə/, /kont͡septə/, /kɔnˈtsɛptə/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rot-grüne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/ʁoːtˈɡʁyːnə/, /rot-krynə/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красно-зеленый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beantworten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/bəˈʔantvɔʁtn̩/, /beantvoətən/, /bəˈʔantˌvɔɐ̯tn̩/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/ˈbɔmbə/, /bombə/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/ˈʃpanʊŋən/, /spanuŋən/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Faktoren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/fakˈtoːɐ̯n̩/, /fakˈtoːʁən/, /faktoːrən/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/daˈhɪntɐ/</w:t>
              <w:br/>
              <w:t>/ˈdaːhɪntɐ/</w:t>
              <w:br/>
              <w:t>/daːhintə/</w:t>
              <w:br/>
              <w:t>/daˈhɪntəʁ/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этим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/ˈviːa/, /fiaː/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/demɔnˈstʁiːɐ̯t/, /deːmonstriːət/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/ˈhalpˌt͡saɪ̯t/, /halpt͡sait/, /ˈhalpˌtsaɪ̯t/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/ˈaʊ̯sˌʃtiːk/, /austiek/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/ˈaʊ̯svaɪ̯tʊŋ/, /ausvaietuŋk/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Gemälde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/ɡəˈmɛːldə/, /ɡeːmeldə/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/ɛmˈp͡faŋ/, /emp͡faŋk/, /ɛmˈpfaŋ/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/akˈtiːvə/, /ˈaktiːvə/, /aktifə/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/ɛntˈt͡siːən/, /ənt͡siːən/, [ʔɛntˈtsiː.ən]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/ˌyːbɐˈfal/, /yːbeəfal/, /ˌyːbərˈfal/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/ʁɛnˈdiːtə/, /rənditə/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/ʁʏkt/, /rykt/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/ɛɐ̯ˈhɔft/, /eəhoft/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/ˈtʊnl̩/, /tunel/, /ˈtʊnəl/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/bəˈʁyːmtə/, /beːryːmtə/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/ɡəˈleːɡənən/, /ɡeːleɡeːnən/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erarbeitet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/ɛɐ̯ˈʔaʁbaɪ̯tət/, /əraəbaietet/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/ˈmɛsn̩/</w:t>
              <w:br/>
              <w:t>/mesən/</w:t>
              <w:br/>
              <w:t>[ˈmɛsn̩]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/ˌɪndividuˈɛlə/, /ˌɪndividuˈʔɛlə/, /indiːfiduelə/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/ˈʃaftə/, /ʃaftə/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/fʊŋkt͡si̯oˈniːʁən/, /fuŋktsioːniːrən/, /ˌfʊŋ(k)tsjoˈniːrən/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/bəˈhaʊ̯ptʊŋ/, /beːhauptuŋk/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/aˈteːn/, /atən/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/dʁʏkt/, /trykt/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/ˈpeːtʁa/, /ˈpɛtʁa/, /petraː/, /ˈpeːtʁa/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/ˈɡaɪ̯zl̩n/, /ˈɡaɪ̯zəln/, /ɡaieseln/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Sachschaden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/ˈzaxˌʃaːdn̩/, /t͡saksxaːdən/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материальный ущерб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/ɡəˈzɛt͡slɪç/, /ɡeːset͡slix/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закону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/ˈuːfɐ/, /ufə/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Anpassung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/ˈanpasʊŋ/, /anpasuŋk/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/ɡəˈzɛt͡səs/, /ɡeːset͡ses/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/oːɐ̯/, /oːə/, /oːr/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/ˌyːbɐˈleːbn̩/</w:t>
              <w:br/>
              <w:t>/yːbeəleːbən/</w:t>
              <w:br/>
              <w:t>/ˌʔyːbɐˈleːbm̩/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/ˈnaːʁʊŋ/, /naːruŋk/, [ˈnaːʁʊŋ]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Indonesien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/ɪndoˈneːzi̯ən/, /indoːneːsiːn/, /ˌɪndoˈneːziən/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Ergebnissen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/ɛɐ̯ˈɡeːpnɪsn̩/, /eəɡepnisən/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/fɛɐ̯ˈɡaːbə/, /feəɡabə/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/ˈfoːɐ̯ˌt͡saɪ̯tɪk/, /ˈfoːɐ̯ˌt͡saɪ̯tɪç/, /foət͡saietik/, [ˈfoːɐ̯ˌt͡saɪ̯tɪç]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/ˈvaɪ̯təm/, /vaietem/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/kɔnˈkʁeːt/, /kɔŋˈkʁeːt/, /koŋkret/, [kɔŋˈkʁeːt]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конкретно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/fɛɐ̯ˈviːzn̩/, /feəviːsən/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/ˈnaːxˌfɔlɡə/, /naxfolɡə/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/ˈkʁiːɡn̩/, /ˈkʁiːɡŋ̩/, /kriːɡən/, /ˈkriːɡən/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/ˈfɛstʃtɛlʊŋ/, /feststeluŋk/, /ˈfɛstˌʃtɛlʊŋ/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/bəˈʃtandn̩/, /bestandən/, /bəˈʃtandən/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/mɪˈsi̯oːn/, /mision/, /mɪˈsjoːn/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/ˈʊnbəkantə/</w:t>
              <w:br/>
              <w:t>/unbeːkantə/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/zituaˈt͡si̯oːnən/, /t͡siːtuatsioːnən/, [zitʊ̯aˈt͡si̯oːnən]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/taˈbɛlən/, /taːbelən/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/lɛʁm/, /leəm/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/ɛɐ̯ˈt͡sɛːlʊŋən/, /eət͡seːluŋən/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/ˌdiploˈmaːtn̩/, /diploːmaːtən/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/ˈʃpaːni̯ɐ/, /spaːniə/, /ˈʃpaːni̯ər/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/pʁɛzɛntaˈt͡si̯oːn/, /presəntatsion/, /ˌpʁɛzɛntaˈt͡si̯oːn/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/ˈlaɪ̯tətə/, /laietetə/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/zeˈni̯oːʁən/, /t͡seːnioːrən/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пожилые 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Leipziger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/ˈlaɪ̯pˌt͡sɪɡɐ/, /laipt͡siçə/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лейпцига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beeinflussen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/bəˈʔaɪ̯nˌflʊsn̩/, /beːinflusən/, /bəˈʔaɪ̯nflʊsn̩/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/bəˈʁaɪ̯tn̩/, /beːraietən/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Gabriele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/ɡabʁiˈeːlə/, /ɡapriːlə/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габриела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erleichtern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/ɛɐ̯ˈlaɪ̯çtɐn/, /eəlaixteən/, /ʔɛɐ̯ˈlaɪ̯çtɐn/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/aˈmeːʁikas/, /ameːriːkas/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erstaunlich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/ɛɐ̯ˈʃtaʊ̯nlɪç/, /eəstaunlix/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/kɔnˈtʁɔlən/, /kontrolən/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/bəˈleːk/, /beːlek/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/ˈlɛːdn̩/, /ledən/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erfuhr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/ɛɐ̯ˈfuːɐ̯/, /eəfuːə/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/ˈmɛnlɪçn̩/, /menliːxən/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/maʁˈkiːɐ̯t/, /maəkiːət/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/ˈbɪznɛs/, /ˈbɪznɪs/, /buːsiːnes/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gewidmet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/ɡəˈvɪtmət/, /ɡeːvitmet/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/kʁɔɪ̯t͡s/, /kroyt͡s/, /ˈkʁɔʏ̯ts/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/ˈtiːfn̩/, /tiefən/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umfangreiche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/ˈʊmfaŋˌʁaɪ̯çə/, /umfaŋkraixə/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/ˈanˌneːmən/, /aneːmən/, /ˈa(n)ˌneːmən/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/ˈhɔlivʊt/, /ˈhɔliwʊt/, /holyvoːt/, /ˈhɔliwʊt/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голливуд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/ɛɐ̯ˈt͡sɛːltə/, /eət͡seːltə/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/ˈklaːɐ̯haɪ̯t/, /klaəhait/, /ˈklaːrhaɪ̯t/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/ˈɛndn̩/, /əndən/, /ˈɛndən/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/hoːlt/, /holt/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/zeˈnaːt͡s/, /t͡seːnats/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/ˈzɪt͡sə/, /t͡sit͡sə/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Wurzeln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/ˈvʊʁt͡sl̩n/, /vuət͡seln/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/fɛɐ̯ˈlaʊ̯fn̩/, /feəlauhfən/, /fɛɐ̯ˈlau̯fən/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Matthias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/maˈtiːas/, /mathias/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маттиас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/ʁeˈɡiːɐ̯t/, /reːɡiːət/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/ˈpaʁtnɐn/, /paətneən/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Vogts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/foːkt͡s/, /foɡts/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/ˈklaʊ̯di̯a/, /klauhdiaː/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/ˈniːdʁɪk/, /ˈniːdʁɪç/, /niːtrik/, /ˈniːdʁɪç/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/ˈfɔʁml̩/, /foəmel/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/bəˈʃtʁaːft/, /bestraft/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/ɡʁyːn/</w:t>
              <w:br/>
              <w:t>/kryn/</w:t>
              <w:br/>
              <w:t>[ɡryːn]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beauftragt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/bəˈʔaʊ̯fˌtʁaːkt/, /beauftraɡt/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eröffnete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/ɛɐ̯ˈʔœfnətə/, /ərøfnetə/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/ʁeˈnaːtə/, /reːnatə/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/zɪˈɡnaːlə/, /t͡siknalə/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/oˈlʏmpi̯a/, /olympiaː/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/ˈɡʁʏntlɪç/, /kryntlix/, /ˈɡrʏntlɪç/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/ˈfɛʁtɪɡʊŋ/, /feətieɡuŋk/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Athleten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/atˈleːtn̩/, /atleːtən/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/ˈaʊ̯sˌfyːʁʊŋ/, /ausfyːruŋk/, /ˈʔaʊ̯sˌfyːʁʊŋ/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/jʊŋs/, /juŋs/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/kniː/, /ˈkniːə/, /kniə/, /kniː/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Gesellschafter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/ɡəˈzɛlʃaftɐ/, /ɡeːselʃaftə/, [ɡəˈzɛlʃaftɐ]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/ˈyːbɐʔaʊ̯s/, /yːbeːraus/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/heːpt/, /hebt/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/ɛɐ̯ˈʁɪçtʊŋ/, /eərixtuŋk/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/ˈzɪçəʁən/, /t͡siːxeːrən/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Arafat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/araːfat/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арафат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/ɪnstituˈt͡si̯oːn/, /instietutsion/, [ʔɪnstituˈtsi̯oːn]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/kɔˈʁɛkt/, /koərekt/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/ˈdʁaːma/, /traːma/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/ˈkɛnə/, /kənnə/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/ˈʃtuːdi̯o/, /stuːdioː/, /ˈʃtuːdio(ː)/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verringern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/fɛɐ̯ˈʁɪŋɐn/, /feəriŋeən/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aufzubauen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/ˈaʊ̯ft͡suˌbaʊ̯ən/, /auft͡suːbauən/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/kɔnˈt͡sɛʁnə/, /kont͡seənə/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/ˈt͡saɪ̯tˌʔaltɐ/, /t͡saietaltə/, /ˈtsaɪ̯tˌʔaltɐ/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/tɛst͡s/, /tests/, /tɛsts/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/zʊpˈstant͡sn̩/, /t͡substant͡sən/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/ˈbɛtn̩/, /betən/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/ˈbɔɪ̯tə/, /boytə/, /ˈbɔʏ̯tə/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добыча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/ˈɡʁʊntˌzat͡s/, /kruntsat͡s/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/ˈbɪtn̩/, /bitən/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/asˈpɛktə/, /aspektə/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/ˈʊmvɛltmiˌnɪstɐ/, /umveltmiːnistə/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/ˈʃtɛndɪɡn̩/, /stendiːɡən/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/ˈkøːnɪɡɪn/, /køːniːɡin/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Erwachsenen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/ɛɐ̯ˈvaksənən/, /eəvakseːnən/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/beːɡeːˈbeː/, /bɡp/, [beːɡeːˈbeː]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германское гражданское уложение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/ˈmançəs/, /manxes/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/ɛɐ̯ˈlɪt/, /eəlit/, [ɛɐ̯ˈlɪt]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/bəˈɡʁaɪ̯fn̩/, /bekraiefən/, /bəˈɡʁaɪ̯fən/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/fɛɐ̯ˈliːən/, /feəliːən/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erhöhten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/ɛɐ̯ˈhøːtn̩/, /eəhøːtən/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/baʊ̯x/, /baux/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/ʃʁɪft/, /ʃrift/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/ˈlaɪ̯tn̩/, /laietən/, /ˈlaɪ̯tən/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jährlichen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/ˈjɛːɐ̯lɪçn̩/, /jeːəliːxən/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eingeschränkt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/ˈaɪ̯nɡəˌʃʁɛŋkt/, /aiŋeʃreŋkt/, [ˈaɪ̯nɡəˌʃʁɛŋkt]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/aləˈmaːl/, /ˈaləˌmaːl/, /aleːmal/, /ˈaləˌmaːl/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Wiederaufbau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/ˈviːdɐʔaʊ̯fˌbaʊ̯/, /ˌviːdɐˈʔaʊ̯fbaʊ̯/, /viːdeːraufbauh/, /ˈviːdɐʔaʊ̯fˌbaʊ̯/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Gisela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/ˈɡiːzəla/, /ɡiːseːlaː/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гизела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/ˈt͡suːneːməndə/, /t͡suːneːməndə/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/huːt/, /hut/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/ˈɪndɪʃn̩/, /indiːʃən/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/ɛntˈʃteːʊŋ/, /əntsteːhuŋk/, [ʔɛntˈʃteːʊŋ]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/ʃtuˈdiːʁən/, /stuːdiːrən/, /ʃtuˈdiːrən/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/ˈnaːxɡəˌviːzn̩/, /naxɡeːviːsən/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/ˈanˌɡaːbə/, /aŋabə/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/oʁiɛnˈtiːʁən/, /oriːntiərən/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/ˈɛːʁa/, /eraː/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/t͡sɛnˈtʁaːlbaŋk/, /t͡səntralbaŋk/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Rheinland-Pfalz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/ˌʁaɪ̯nlantˈp͡falt͡s/, /rhainland-p͡falt͡s/, [ˌʁaɪ̯nlantˈpfalts]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рейнланд-пфальц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Blätter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/ˈblɛtɐ/, /pletə/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/neɡaˈtiːvn̩/, /ˈneːɡatiːvn̩/, /ˈnɛɡatiːvn̩/, /neːɡaːtiefən/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/ˈaɪ̯nˌɡeːən/, /aiŋeːhən/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geschlossenen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/ɡəˈʃlɔsənən/, /ɡeʃloseːnən/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/bəˈdiːnən/, /beːdiːnən/, [bəˈdiːnən]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/bəˈfoːɐ̯ˌʃteːəndn̩/, /beːfoəsteːhəndən/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/ˈʁʊndn̩/</w:t>
              <w:br/>
              <w:t>/rundən/</w:t>
              <w:br/>
              <w:t>/ˈʁʊndən/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  <w:br/>
              <w:t>закруглять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Hoechst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/bəˈnant/, /beːnant/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/ˈvaɪ̯çn̩/</w:t>
              <w:br/>
              <w:t>/vaiexən/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смягчаться</w:t>
              <w:br/>
              <w:t>стрелки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Bakterien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/bakˈteːʁiən/, /bakteːriːn/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/ˈdaːniːɛl/, /daːniːl/, /ˈdaːni̯ɛl/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/ˈɡlaʊ̯ptə/, /klauptə/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/ˈfoːɐ̯ˌzɪt͡s/, /foəsit͡s/, /ˈfoːɐ̯ˌzɪts/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Konstruktion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/kɔnstʁʊkˈt͡si̯oːn/, /konstruktsion/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/baːt/, /bat/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Klaus Kinkel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/klaus kiŋkel/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клаус кинкель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/ˈbalkaːn/, /balkan/, /ˈbalˌkaːn/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балканы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beschädigt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/bəˈʃɛːdɪkt/, /bəˈʃɛːdɪçt/, /beːʃediçt/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поврежденном состоянии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Weltmeisterschaft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/ˈvɛltˌmaɪ̯stɐʃaft/, /veltmaisteəʃaft/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/ˈdɪkn̩/, /diːkən/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/bəˈfʁaːktn̩/</w:t>
              <w:br/>
              <w:t>/befraktən/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опрашивали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/bʁʊst/, /prust/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/ˈʃlɔsn̩/, /ʃlosən/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/ɡəˈvɪnɐ/, /ɡeːvinə/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römischen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/ˈʁøːmɪʃn̩/, /røːmiːʃən/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/ˈkʁɪstɔf/, /xristof/, /ˈkrɪstɔf/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/ˈmaɪ̯nəs/, /maiənes/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/ɛɐ̯ˈleːptə/, /eəleptə/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/ˈanˌfaŋən/, /anfaŋən/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Chirac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/xiːrak/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/ˈniːmandən/, /niːmandən/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/ˈveːʁən/, /veːrən/, [veːɐ̯n]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bisweilen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/bɪsˈvaɪ̯lən/, /bisvaielən/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/ˈʃtʏʁt͡stə/, /styət͡stə/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/ˈlaɪ̯çn̩/, /laiexən/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Empfehlung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/ɛmˈp͡feːlʊŋ/, /emp͡feːluŋk/, /ɛmˈpfeːlʊŋ/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/ɛɐ̯ˈlasn̩/, /eəlasən/, /ʔɛɐ̯ˈlasn̩/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/ɡlaɪ̯çɐ/, /ˈɡlaɪ̯çɐ/, /klaixə/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 же самый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/ʁeɡi̯oˈnaːlə/, /reːɡioːnalə/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/beːɡeːˈhaː/, /bɡh/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/ɡəˈfɛːɐ̯dn̩/, /ɡeːfeːədən/, /ˌɡəˈfɛːɐ̯dn̩/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/ˈtʁɪŋkn̩/, /ˈtʁɪŋkŋ̩/, /triŋkən/, /ˈtʁɪŋkən/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/ˈfoːɐ̯ˌzɪçt/, /foəsixt/, /ˈfoːʁˌzɪçt/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/dʁaˈmaːtɪʃn̩/, /traːmatieʃən/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/ˈɛŋlɪʃ/</w:t>
              <w:br/>
              <w:t>/ənkliʃ/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  <w:br/>
              <w:t>по-английски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/ˈloːptə/, /loptə/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/ˈvaʁnʊŋ/, /vaənuŋk/, [ˈvaʁnʊŋ(k)]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/ˈɡʏnstɪɡn̩/, /ɡynstieɡən/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/ˈnaːxˌvaɪ̯zn̩/, /naxvaiesən/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/ˌʊntɐˈbʁɔxn̩/, /unteəproːxən/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перерывами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/fɛɐ̯ˈbʁaɪ̯tʊŋ/, /feəpraietuŋk/, [fɛɐ̯ˈbʁaɪ̯tʊŋ]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/ˈœstlɪçn̩/, /østliːxən/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Anwälte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/ˈanˌvɛltə/, /anveltə/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Vorstandsvorsitzende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/ˈfoːɐ̯ʃtant͡sˌfoːɐ̯zɪt͡sn̩də/, /foəstandsfoəsiːt͡səndə/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/ˈaɪ̯nɡəˌbʁaxt/, /aiŋepraxt/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/noəbeət/, /ˈnɔʁbɛʁt/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/ɡeːt's/, /ɡeːts/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 дела идут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Südwesten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/zyːtˈvɛstn̩/, /zyːtˈvɛstən/, /t͡sytvestən/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/ˈfɪnlant/, /finlant/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финляндия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/pʁofiˈtiːɐ̯t/, /proːfiːtieət/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извлекает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/ˈzyːtkoˈʁeːa/, /t͡sytkoːreaː/, /zyːtkoʁeːa/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/maʁˈkiːʁən/</w:t>
              <w:br/>
              <w:t>/maəkiːrən/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/ˈkʏʁt͡sʊŋ/, /kyət͡suŋk/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/ˈyːbn̩/, /yːbən/, /ˈyːbən/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/ˈʊmˌfʁaːɡŋ̩/, /umfraːɡən/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/ˈaʊ̯sˌlɛndɐn/, /auslendeən/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/ˈbɛʁɡə/, /beəɡə/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/ˈfeːləndə/, /feːləndə/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/ˈʃʁɛkn̩/, /ˈʃʁɛkŋ̍/, /ʃreːkən/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издавать пугливый 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Jagd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/jaːkt/, /jaɡt/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/ˈanɡəˌzaːkt/, /aŋeːsaɡt/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/ˈʁɛçtlɪç/, /rextlix/, [ˈʁɛçtlɪç]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/ˈzɔʁktn̩/, /t͡soəktən/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/fɛɐ̯ˈvaɪ̯zn̩/, /feəvaiesən/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/ɛɐ̯ˈfɔʁdɐt/, /eəfoədeət/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hessische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/ˈhɛsɪʃə/, /hesiʃə/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гессенский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/ɛɐ̯ˈvaɪ̯tɐn/, /eəvaieteən/, /ʔɛɐ̯ˈvaɪ̯tɐn/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Abschiebung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/ˈapˌʃiːbʊŋ/, /apʃiːbuŋk/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/bəˈɡeːɡnət/, /beːɡeknet/, [bəˈɡeːɡnət]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/demoˈkʁaːtn̩/, /deːmokraːtən/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/ˈyːbɐs/, /yːbeəs/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bevorzugt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/bəˈfoːɐ̯ˌt͡suːkt/, /beːfoət͡suɡt/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предпочтением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/ˈdaʊ̯ɐtə/, /daueətə/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/bəˈʁuːt/, /beːruːt/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/ˈbluːmən/, /pluːmən/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/ɡəˈt͡sɛːlt/, /ɡeːt͡seːlt/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причислено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/ʊlm/, /ulm/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/ˈtʁɔɪ̯mə/, /troymə/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/ˈaɪ̯nbəˌt͡soːɡn̩/, /ainbeːt͡soːɡən/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приобщенным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/ˈfʏmpft͡seːn/, /ˈfʏnft͡seːn/, /fynft͡seːn/, [ˈfʊft͡seːn]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/ɡəˈkʏʁt͡st/, /ɡeːkyət͡st/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/ˈfɛstɐ/, /festə/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kehrte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/ˈkeːɐ̯tə/, /keːətə/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/ˈvɛksl̩t/, /vekselt/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/ˌʁezʊlˈtaːt/, /reːsultat/, /ʁezʊlˈtaːt/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Beschwerden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/bəˈʃveːɐ̯dn̩/, /beʃveədən/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zweifellos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/ˈt͡svaɪ̯fl̩loːs/, /t͡svaiefelos/, /ˈtsvaɪ̯fl̩loːs/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Denkmal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/ˈdɛŋkˌmaːl/, /dənkmal/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/t͡suˈʁʏkɡəˌt͡soːɡn̩/, /t͡suːrykɡeːt͡soːɡən/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/ˌdiˈzaɪ̯n/, /deːsiçn/, /diˈzaɪn/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/ɛɐ̯ˈhoːlʊŋ/, /eəhoːluŋk/, /ɛʁˈhoːlʊŋ/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/ɡəˈleːpt/, /ɡeːlebt/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 am 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/ˈfʁaŋkfʊʁt am ˈmaɪ̯n/, /fraŋkfuət am main/, /ˈfʁaŋkfʊʁt am ˈmaɪn/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франкфурт-на-майне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gedroht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/ɡəˈdʁoːt/, /ɡetroːt/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подвергаемо угрозе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Lateinamerika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/laˈtaɪ̯nʔaˌmeːʁika/, /laːtaiənaːmeːriːkaː/, /laˌtaɪ̯naˈmeːʁika/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/pʁɪnt͡s/, /print͡s/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/ˈmaʁktˌplat͡s/, /maəktplat͡s/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рыночная 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/dɪʁk/, /diək/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/ˈʊnbəkantn̩/</w:t>
              <w:br/>
              <w:t>/unbeːkantən/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/manˈdaːt/, /mandat/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Haftbefehl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/ˈhaftbəˌfeːl/, /haftbeːfeːl/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 об аресте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spätere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/ˈʃpɛːtəʁə/, /spetərə/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поздний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/ˈdiːntə/, /diːntə/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/ˈpaʁkˌplat͡s/, /paəkplat͡s/, /ˈparkˌplats/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/ˈkʏnstlɐn/, /kynstleən/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/mateˈʁi̯aːls/, /maːteːrials/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zwangsläufig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/ˈt͡svaŋsˌlɔɪ̯fɪk/, /ˈt͡svaŋsˌlɔɪ̯fɪç/, /t͡svaŋsloyhfik/, /ˈt͡svaŋsˌlɔɪ̯fɪç/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Vögel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/ˈføːɡl̩/, /ˈføːɡəl/, /føːɡel/, /ˈføːɡl̩/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/ˈt͡sɛːltə/, /t͡seːltə/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/ˈbʊsə/, /busə/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/ˈviːdeo/, /fiːdeoː/, /ˈviːde̯o/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/diɡiˈtaːlə/, /diːɡitalə/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/ˈalbɛʁt/, /albeət/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/ʁet͡sɛˈsi̯oːn/, /reːt͡sesion/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/ˈp͡feːɐ̯də/, /p͡feədə/, /ˈpfeːɐ̯də/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/ˈʃʁɪftn̩/, /ˈʃʁɪftən/, /ʃriftən/, /ˈʃʁɪftn̩/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bekämpfen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/bəˈkɛmp͡fn̩/, /beːkemp͡fən/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/ˈvɪʁtʃaft͡spoliˌtiːk/, /viət͡ʃaftspoːliːtik/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/bəˈʃtɛlʊŋ/, /besteluŋk/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/ˈhʊndə/, /hundə/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Quadratmetern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/kvaˈdʁaːtˌmeːtɐn/, /kvatratmeːteən/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квадратным метрам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/ˈɔʁtə/, /oətə/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/ʃlɪm/, /ʃlim/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Gedanke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/ɡəˈdaŋkə/, /ɡeːdaŋkə/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nichts zu tun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/nixts t͡su tun/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делать 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Legislaturperiode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/leɡɪslaˈtuːɐ̯peˌʁi̯oːdə/, /leːɡislaːtuəpeːriodə/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полномочий законодательного органа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/ˈɪntɐvjuːs/, /inteəfiːvs/, /ˈʔɪntɐˌvjuːs/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/ˈfʏnftə/, /fynftə/, /fʏnftə/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/ʊntɐʔaɪ̯ˈnandɐ/, /ˈʊntɐʔaɪ̯ˌnandɐ/, /unteːraiənandə/, /ʊntəʁaɪ̯nandəʁ/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/ˈtʁuːɡn̩/, /truːɡən/, /tʁuːɡn/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Selbstmord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/ˈzɛlpstˌmɔʁt/, /t͡selbstmoət/, /ˈzɛlps(t)ˌmɔʁt/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/ˈfʁyːəʁɐ/, /fryːhərə/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/ˈʃuːə/, /ʃuːə/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ausgeglichen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/ˈaʊ̯sɡəˌɡlɪçn̩/, /ausɡekliːxən/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Unsicherheit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/ˈʊnˌzɪçɐhaɪ̯t/, /unsiːxeəhait/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/pʁiˈvaːt/, /priːfat/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частном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/ˈmeːdi̯ʊm/, /ˈmiːdi̯əm/, /meːdium/, /ˈmeːdi̯ʊm/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etc.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/ɛt ˈt͡seːteʁa/, /ɛt ˈt͡sɛteʁa/, /etk./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 д.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/ˈapɡəˌleːkt/, /apɡeːleɡt/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/ˈʃveːdɪʃn̩/, /ʃveːdiːʃən/, /ˈʃveː.dɪ.ʃən/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/ˈzɪçəʁə/, /t͡siːxərə/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/ˈbɔsnɪʃə/, /bosniʃə/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/init͡si̯aˈtiːvn̩/, /iːnitiaːtiefən/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/ˈfʁiːtˌhoːf/, /friːtof/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/ˈvɛndə/, /vendə/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/ˈʃtɛʁkəʁə/, /steəkərə/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e.V.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/e.f./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e. вольт.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/ˈkɔntn̩/, /kontən/, /ˈkɔntən/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/veːm/, /vem/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/ɛmˈp͡fɛŋɐ/, /emp͡feŋə/, /ɛmˈpfɛŋɐ/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/ˈʁɛntn̩/, /rəntən/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/ˈtyːpɪʃ/, /typiʃ/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Arbeitsgemeinschaft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/ˈaʁbaɪ̯t͡sɡəˌmaɪ̯nʃaft/, /aəbaitsɡeːmainʃaft/, [ˈaʁbaɪ̯tsɡəˌmaɪ̯nʃaft]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/ˈhɔɪ̯ɐ/, /hoyə/, /ˈhɔʏ̯ɐ/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/ˈʃtʁɛkn̩/, /streːkən/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US-Präsident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/uːˈʔɛspʁɛziˌdɛnt/, /us-presiːdənt/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 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/taːl/, /tal/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beeinflußt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/beːinflust/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/ˈvoːtʊm/, /foːtum/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natürliche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/naˈtyːɐ̯lɪçə/, /naːtyəlixə/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/foːɐ̯ˈhandənə/, /foəhandənə/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angemessen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/ˈanɡəˌmɛsn̩/, /aŋeːmesən/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/kɔmˈplɛtə/, /kompletə/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/ˈvaɪ̯maʁ/, /vaiemaə/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веймар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/demɔnstʁaˈt͡si̯oːnən/, /deːmonstratsioːnən/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/mɪlç/, /milx/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Anmeldung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/ˈanˌmɛldʊŋ/, /anmelduŋk/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/fɛɐ̯ˈɡlaɪ̯çn̩/, /feəklaiexən/, /fɛʁˈɡlaɪ̯çən/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/ˈmoːnat͡s/, /moːnats/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/ˈʃpɔʁtlɪçn̩/, /spoətliːxən/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/ˈçeːmɪʃə/, /xeːmiʃə/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/ˈmɔslɛms/, /moslems/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Rhythmus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/ˈʁʏtmʊs/, /rhytmus/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/ˈveːɐ̯tn̩/, /ˈvɛʁtn̩/, /veətən/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/ˈjaːpaːns/, /jaːpans/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Glaubwürdigkeit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/ˈɡlaʊ̯pˌvʏʁdɪkkaɪ̯t/, /ˈɡlaʊ̯pˌvʏʁdɪçkaɪ̯t/, /klaupvyədikkait/, /ˈɡlaʊ̯pˌvʏʁdɪçkaɪ̯t/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/ˈmaŋl̩ndə/, /maŋelndə/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/ˈyːbɐˌzɛt͡st/, /ˌyːbɐˈzɛt͡st/, /yːbeəset͡st/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/ˈlandn̩/, /ˈlandən/, /landən/, /ˈlandən/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Ehepaar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/ˈeːəˌpaːɐ̯/, /eːeːpaːə/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супружеская 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/ˈviːdɐˌhoːlən/, /ˌviːdɐˈhoːlən/, /viːdeəhoːlən/, /ˌviːdɐˈhoːlən/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/ɡeːnus/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/ˈmɛŋl̩/, /meŋel/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/ɡaʁanˈtiːʁən/, /ɡaːrantiərən/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/koːt͡ʃ/, /kɔʊ̯t͡ʃ/, /koax/, /koːtʃ/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Reihenfolge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/ˈʁaɪ̯ənˌfɔlɡə/, /raieːənfolɡə/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/ˈziːdlʊŋ/, /t͡siːtluŋk/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kletterte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/ˈklɛtɐtə/, /kleteətə/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влезал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/ˈɪleɡaːlən/, /ileːɡaːlən/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нелегальным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/ʃɪkt/, /ʃikt/, [ʃɪkt]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/ˌɪnstʁuˈmɛntə/, /instruːməntə/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/ˌɡlobaliˈziːʁʊŋ/, /kloːbaːliːsiːruŋk/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sorgfältig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/ˈzɔʁkfɛltɪk/, /ˈzɔʁkfɛltɪç/, /t͡soəkfeltik/, /ˈzɔʁkˌfɛltɪç/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/ˈʃpʁɪŋən/</w:t>
              <w:br/>
              <w:t>/spriŋən/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/ˈkiːlɐ/, /kiːlə/, [ˈkiːlɐ]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/ˈvɛlə/, /velə/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/ˈfeːltn̩/, /feːltən/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/tʁaːtn̩/, /traːtən/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/ʃɔk/, /ʃok/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/neɡaˈtiːvə/, /ˈneːɡatiːvə/, /ˈnɛɡatiːvə/, /neːɡaːtifə/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/ˈnøːtɪɡə/, /nøːtiɡə/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/ɡlant͡s/, /klant͡s/, /ɡlants/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/vɪʁpt/, /viəbt/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агитирует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/ˈkɔstətə/, /kostetə/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/ˈanˌʔɔʁdnʊŋ/, /anoətnuŋk/, /ˈanˌɔʁdnʊŋ/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/fɛɐ̯ˈʔaɪ̯nbaːɐ̯tn̩/, /feːrainbaətən/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/ɛɐ̯ˈviːs/, /eəviːs/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/ziɡnaliˈziːɐ̯t/, /zɪɡnaliˈziːɐ̯t/, /t͡siknaːliːsiːət/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сигнализирует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Bochum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/ˈboːxʊm/, /ˈbɔxʊm/, /boːxum/, [əm]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бохум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/ʃaʁm/, /xaəmə/, /ʃarm/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/bəˈɡʁyːstə/, /bekrystə/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Freilassung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/ˈfʁaɪ̯ˌlasʊŋ/, /fraielasuŋk/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/ˈankʊnft/, /aŋkunft/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/ˈɪŋɡʁiːt/, /ˈɪŋɡʁɪt/, /iŋkrit/, /ˈɪŋɡʁɪt/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/økoˈloːɡɪʃ/, /øːkoːloɡiʃ/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Bundestagswahl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/ˈbʊndəstaːksˌvaːl/, /bundestaɡsvaːl/, /ˈbʊn.dəs.taːksˌvaːl/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бундестаг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/fɛɐ̯ˈhandlʊŋ/, /feəhantluŋk/, [fɛɐ̯ˈhandlʊŋ]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Klavier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/klaˈviːɐ̯/, /klaːfiə/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пианино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/ˈfaktoːɐ̯/, /faktoə/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endgültigen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/ˈɛntɡʏltɪɡn̩/, /əntɡyltieɡən/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Bundesfinanzminister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/ˌbʊndəsfiˈnant͡smiˌnɪstɐ/, /bundesfiːnant͡smiːnistə/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министр финансов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/ˈʃɪktə/, /ʃiktə/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Söhne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/ˈzøːnə/, /t͡søːnə/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сыновья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/libeʁaliˈziːʁʊŋ/, /liːbeːraːliːsiːruŋk/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/fɛɐ̯ˈleːɡɐ/, /feəleɡə/, [fɛɐ̯ˈleːɡɐ]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/fɛɐ̯ˈʔaɪ̯nbaːʁʊŋən/, /feːrainbaːruŋən/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/tɛʁoˈʁɪstn̩/, /teəroːristən/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/ˈtoːʁən/, /toːrən/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Pakistan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/ˈpaːkɪstaːn/, /paːkistan/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/ˈaʊ̯fˌʁeːɡʊŋ/, /aufreːɡuŋk/, /ˈaʊ̯fʁeːɡʊŋ/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/ˈʊntɐhalp/, /unteəhalp/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/ˌyːbɐˈzɛt͡sʊŋ/, /yːbeəseːt͡suŋk/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ьbersetzung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/ˈtɛkstn̩/, /ˈtɛkstən/, /tekstən/, /ˈtɛkstn̩/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/stʁaˈteːɡɪʃə/, /ʃtʁaˈteːɡɪʃə/, /straːteːɡiʃə/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Pflegeversicherung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/ˈp͡fleːɡəfɛɐ̯ˌzɪçəʁʊŋ/, /p͡fleːɡefeəsiːxeːruŋk/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ухода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/ɪnˈvɛstoːɐ̯/, /infestoə/, /ɪnˈvɛstoɐ/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 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Konditionen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/kɔndiˈt͡si̯oːnən/, /konditsioːnən/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vorgesehene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/ˈfoːɐ̯ɡəˌzeːənə/, /foəɡeːseːənə/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/ˈkantə/, /kantə/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unbekannt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/ˈʊnbəkant/, /unbeːkant/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/kʁeːps/, /kʁɛps/, /krebs/, /kʁeːps/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Infotyp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/infotyp/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 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Jahresbeginn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/ˈjaːʁəsbəˌɡɪn/, /jaːresbeːɡin/, [ˈjaːʁəsbəˌɡɪn]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/ˈɔfənɐ/, /ofənə/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rьhe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Triumph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/tʁiˈʊmf/, /tʁiˈʔʊmf/, /triumf/, /triˈum(p)f/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триумф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/ʁɛːt/, /ret/, /rɛːt/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/ˈt͡saːlʊŋən/, /t͡saːluŋən/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/ˈɛŋlɛndɐ/, /ənklendə/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англичанин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/ˈçeːmɪʃn̩/, /xeːmiːʃən/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mühsam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/ˈmyːzaːm/, /myːsam/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трудом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/ˈaʊ̯sˌbaʊ̯ən/, /ausbauən/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auszuschließen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/ˈaʊ̯st͡suˌʃliːsn̩/, /aust͡suʃliːsən/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konservative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/ˈkɔnzɛʁvaˌtiːvə/, /ˌkɔnzɛʁvaˈtiːvə/, /konseəfaːtifə/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stattgefunden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/ˈʃtatɡəˌfʊndn̩/, /statɡeːfundən/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/ˈnoːtfals/, /notfals/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крайнем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/bəˈdɪŋt/, /beːdiŋt/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/ʊmˈɡeːənt/, /ˈʊmɡeːənt/, /umɡeːhənt/, /ˈʊmɡeːənt/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/ˈvyːstə/, /vystə/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wenigsten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/ˈveːnɪkstn̩/, /ˈveːnɪçstn̩/, /veːniçstən/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малейшим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/kɔˈmuːnə/, /komunə/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/ɡəˈvɛʁbə/, /ɡeːveəbə/, [ɡəˈvɛʁbə]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/ɛkspeʁiˈmɛnt/, /ekspeːriːmənt/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angepaßt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/aŋeːpast/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/ˌtʁanspɔʁˈtiːɐ̯t/, /transpoətieət/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/ɪnˈdɛsn̩/, /indesən/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D-Mark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/ˈdeːˌmaʁk/, /d-maək/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германская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/fɛɐ̯ˈʔɛndɐtn̩/, /feːrendeətən/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gänzlich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/ˈɡɛnt͡slɪç/, /ɡent͡slix/, /ˈɡɛntslɪç/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/ˈøːstəʁaɪ̯çɐ/, /østeəraixə/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цsterreicher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/ˈbɛstɐ/, /bestə/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/ɪntɐpʁetaˈt͡si̯oːn/, /inteəpreːtatsion/, /ɪntɐpretaˈtsioːn/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/ˈbʊndəsˌtaːɡəs/, /bundestaːɡes/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бундестага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/ˈjaːʁəsˌtaːk/, /jaːrestak/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/ˈkʁɪsta/, /xristaː/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/ˈbɛʁɡn̩/, /ˈbɛʁɡŋ̩/, /beəɡən/, /ˈbɛʁɡn̩/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/ɡəˈlaːdn̩/, /ɡeːlaːdən/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/ˈɡʁʊntˌlaːɡn̩/, /kruntlaːɡən/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/ˈdɪŋən/, /diŋən/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/bəˈlastn̩/, /beːlastən/, /bəˈlastən/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/ˈʃtaɪ̯nə/, /stainə/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/ˈfɛldɐn/, /feldeən/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/ˈlantˌʃtʁaːsə/, /landstrasə/, [ˈlantˌʃtʁaːsə]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/ɛɐ̯ˈmɪtlɐ/, /eəmitlə/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/ˈkʏnstləʁɪʃn̩/, /kynstleːriːʃən/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/ˈaʊ̯sˌbʁʊx/, /ausprux/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/bəˈʃlʏsə/, /beʃlysə/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außerordentlich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/ˈaʊ̯sɐˈʔɔʁdn̩tlɪç/, /auseːroədəntlix/, [ˈaʊ̯sɐʔɔʁdɛntlɪç]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/ˈant͡suˌbiːtn̩/, /ant͡suːbiːtən/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/ˈaʊ̯sɡəˌʃtɛlt/, /ausɡestelt/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/ˈʃtʁaɪ̯çn̩/, /straiexən/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/ˈʃtatˌhalə/, /stathalə/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Pferd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/p͡feːɐ̯t/, /p͡feət/, /pfeːrt/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/vi̯ɛtˈnam/, /vi̯ɛtˈnaːm/, /fiːtnam/, /vi̯ɛtˈnam/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/ˈlɛŋəʁən/, /leŋeːrən/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/ˈaʊ̯sˌɡeːbn̩/, /ausɡeːbən/, /ˈaʊ̯sɡeːbən/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erzielten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/ɛɐ̯ˈt͡siːltn̩/, /eət͡siːltən/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/ˈvɛːʁʊŋən/, /veːruŋən/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Darlehen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/ˈdaʁˌleːən/, /daəleːhən/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/bəˈkantɡəˌɡeːbn̩/, /beːkantɡeːɡebən/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/ˈkɛltə/, /keltə/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/ˈtɛnɪs/, /tənnis/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/t͡siːpt͡siːɡər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Lektüre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/lɛkˈtyːʁə/, /lektyrə/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/ˈt͡sɛlə/, /t͡selə/, /ˈtsɛlə/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/çiˈneːzn̩/, /xiːneːsən/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/pʁyːft/, /pryft/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/pʁoˈjɛkt͡s/, /proːjekts/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Ermordung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/ɛɐ̯ˈmɔʁdʊŋ/, /eəmoəduŋk/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/ˈleːzʊŋ/, /leːsuŋk/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/ˈaɪ̯nt͡sl̩ˌfal/, /aint͡selfal/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единичный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Erkenntnissen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/ɛɐ̯ˈkɛntnɪsn̩/, /eəkənntnisən/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/fɛʁn/, /feən/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/haɪ̯s/, /hais/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vornehmlich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/ˈfoːɐ̯ˌneːmlɪç/, /foəneːmlix/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/ˈloːɡɪk/, /loːɡik/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/ˈɡatʊŋ/, /ɡatuŋk/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/ʃvʊŋ/, /ʃvuŋk/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/ˈʃtaːt͡sʃɛf/, /staːt͡ʃef/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/ˈʃtaːzi/, /staːsiː/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 службы безопасности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Hildegard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/ˈhɪldəɡaʁt/, /hildeːɡaət/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хильдегард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derzeitige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/deːɐ̯ˈt͡saɪ̯tɪɡə/, /ˈdeːɐ̯t͡saɪ̯tɪɡə/, /deət͡saietiɡə/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/ˈɪndiˌʁɛkt/, /indiːrekt/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/ˈfɛlɪk/, /ˈfɛlɪç/, /felik/, /ˈfɛlɪç/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подлежащее уплате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/ɛɪ̯t͡s/, /aids/, /ɛɪ̯ts/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Anleihen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/ˈanlaɪ̯ən/, /anlaieːən/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Warschau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/ˈvaʁʃaʊ̯/, /vaəʃauh/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варшава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/ˈvoːmɪt/, /voːmit/, /voˈmɪt/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/ˈfɛʁnˌzeːɐ/, /feənseːə/, /ˈfɛʁnzeːɐ/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/ˈvɛltbaŋk/, /veltbaŋk/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банк реконструкции и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Hauptbahnhof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/ˈhaʊ̯ptbaːnˌhoːf/, /hauptbaːnhof/, /ˈhaʊ̯pt.baːnˌhoːf/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вокзал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/ɡəˈdʁeːt/, /ɡetreːt/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/ˈʃtɛlfɛɐ̯ˌtʁeːtn̩dɐ/, /stelfeətreːtəndə/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замещая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 Steuern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/for stoyeən/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 налогами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/ɡəˈdɪçt/, /ɡeːdixt/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/ˈmaːlə/, /malə/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/t͡siːpt͡siːɡər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beschränken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/bəˈʃʁɛŋkn̩/, /beʃreŋkən/, /ˈbəˌʃʁɛŋkən/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/ɡəˈvɛːʁən/, /ɡeːveːrən/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angeordnet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/ˈanɡəˌʔɔʁdnət/, /aŋeoətnet/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Rekord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/ʁeˈkɔʁt/, /reːkoət/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Vergnügen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/fɛɐ̯ˈɡnyːɡn̩/, /fɛɐ̯ˈɡnyːɡŋ̩/, /feəknyːɡən/, [fɛɐ̯ˈɡnyːɡŋ̍]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Erklärungen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/ɛɐ̯ˈklɛːʁʊŋən/, /eəkleruŋən/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/ɛɐ̯ˈfʊndn̩/, /eəfundən/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beseitigt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/bəˈzaɪ̯tɪkt/, /bəˈzaɪ̯tɪçt/, /beːsaietiɡt/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zulässig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/ˈt͡suːlɛsɪk/, /ˈt͡suːlɛsɪç/, /t͡suːlesik/, [ˈtsuːlɛsɪç]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Koalitionspartner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/koaliˈt͡si̯oːnsˌpaʁtnɐ/, /koaːlitsionspaətnə/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 по коалиции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Gutachter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/ˈɡuːtˌʔaxtɐ/, /ɡuːtaxtə/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/ˈʁɛçtlɪçn̩/, /rextliːxən/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/ɛɐ̯ˈvaʁtə/, /eəvaətə/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nördlichen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/ˈnœʁtlɪçn̩/, /nøətliːxən/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Auschwitz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/ˈaʊ̯ʃvɪt͡s/, /auʃvit͡s/, /ˈaʊ̯ʃvɪts/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освенцим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beantwortet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/bəˈʔantvɔʁtət/, /beantvoətet/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/ɡəˈniːst/, /ɡeːniːst/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/ɛɐ̯ˈfɔlktə/, /eəfolktə/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/ˈfyːsə/, /fysə/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/ˈvɛksl̩tə/, /vekseltə/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чередовался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Gerichtshof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/ɡəˈʁɪçt͡sˌhoːf/, /ɡeːrixtshof/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/anˈʃtat/, /anstat/, /ʔan.ʼʃtat/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/ˈɛltəstə/, /eltestə/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старейший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/ˈbaʊ̯ˌʃtɛlə/, /baustelə/, /ˈbaʊ̯ʃtɛlə/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стройплощадка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/ˈaʁbaɪ̯t͡sloːs/, /aəbaitslos/, /ˈaʁbaɪ̯tsloːs/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/nɔʁt/, /noət/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/ɡəˈdʊlt/, /ˈɡədʊlt/, /ɡeːdult/, /ɡəˈdʊlt/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/bəˈvaɪ̯st/, /beːvaist/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/fɛɐ̯ˈbʊndənən/, /feəbundeːnən/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/ˈaɪ̯nɡəˌtʁaːɡn̩/, /aiŋetraːɡən/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Dörfer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/ˈdœʁfɐ/, /døəfə/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Steuerzahler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/ˈʃtɔɪ̯ɐˌt͡saːlɐ/, /stoyeət͡saːlə/, /ˈʃtɔʏɐˌtsaːlɐ/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Nachbarschaft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/ˈnaxbaːɐ̯ʃaft/, /naxbaəʃaft/, /ˈnaxba(ːɐ̯)ʃaft/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unterschiedlicher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/ˈʊntɐˌʃiːtlɪçɐ/, /unteəʃiːtlixə/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по-разному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/tips/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Krankenhäuser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/ˈkʁaŋkn̩ˌhɔɪ̯zɐ/, /ˈkʁaŋkŋ̩ˌhɔɪ̯zɐ/, /kraŋkənhoysə/, /ˈkʁaŋkn̩hɔɪ̯zɐ/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/ˈaʊ̯fˌnaːmən/, /aufnaːmən/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Vermarktung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/fɛɐ̯ˈmaʁktʊŋ/, /feəmaəktuŋk/, [fɛɐ̯ˈmaʁktʊŋ]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/ˈkɔntinɛnt/, /kɔntiˈnɛnt/, /kontiənənt/, /ˈkɔntinɛnt/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beseitigen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/bəˈzaɪ̯tɪɡn̩/, /beːsaietiɡən/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/ˈbɪlɪk/, /ˈbɪlɪç/, /bilik/, [ˈbɪlɪç]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/pʁɛˈzɛnt/, /presənt/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jetzige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/ˈjɛt͡sɪɡə/, /jeːt͡siçə/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musikalischen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/muziˈkaːlɪʃn̩/, /muːsiːkaːliːʃən/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Jahresüberschuß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/jaːreːsyːbeəʃus/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jahresьberschuя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ihrerseits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/ˈiːʁɐˌzaɪ̯t͡s/, /iːreəsaits/, [ˈiːʁɐˌzaɪ̯t͡s]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своей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/ax/, /aːx/, /ax/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verwirklichen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/fɛɐ̯ˈvɪʁklɪçn̩/, /feəviəkliːxən/, [fɛɐ̯ˈvɪʁklɪçn̩]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/ˈmaɪ̯nt͡sɐ/, /maint͡sə/, /ˈmaɪ̯ntsər/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майнца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/ˈʃɪçtn̩/, /ʃixtən/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укладывать слоями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/ˈɛʁt͡stn̩/, /ˈɛːɐ̯t͡stn̩/, /eət͡stən/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дrzten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/ɛɐ̯ˈvaʁtətə/, /eəvaətetə/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/sɛks/, /zɛks/, /t͡seks/, /sɛks/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Lyrik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/ˈlyːʁɪk/, /lyrik/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gespeichert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/ɡəˈʃpaɪ̯çɐt/, /ɡespaiexeət/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Torwart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/ˈtoːɐ̯ˌvaʁt/, /toəvaət/, [ˈtoːɐ̯ˌvaʁt]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vornherein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/foənheːrain/, /ˈfɔʁnhɛˌʁaɪ̯n/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самого 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/ˈplatə/, /platə/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Ressourcen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/ʁɛˈsʊʁsn̩/, /resouəkən/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/ʁɛstoˈʁɑ̃ːs/, /ˌʁɛstoˈʁaŋs/, /restauhrants/, [ʁɛstoˈʁɑ̃ːs]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/ˈzaːsn̩/, /t͡sasən/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/eˈnɔʁm/, /ənoəm/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/oʁiɛnˈtiːɐ̯t/, /oriːntieət/, /oʁi̯ɛnˈtiːɐ̯t/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Verfahrens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/fɛɐ̯ˈfaːʁəns/, /feəfaːrəns/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/pʁɔmpt/, /prompt/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/fɛɐ̯ˈʔaɪ̯nən/, /fɛˈʁaɪ̯nən/, /feːraiənən/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/ˈmaʁkʊs/, /maəkus/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/ˌdɪfəˈʁɛnt͡sn̩/, /difeːrənt͡sən/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/ˌpʁɛˈziːdi̯ʊm/, /presiːdium/, /ˌpʁɛ(ː).ˈziː.di̯ʊm/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/taʊ̯xt/, /tauxt/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 Homburg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/bad hombuək/, /baːt ˈhɔmbʊʁk/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бад-гомбург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/blɔˈkiːɐ̯t/, /ploːkiːət/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/ˈhoːəs/, /hoːhes/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/ˈlaɪ̯təʁɪn/, /laieteːrin/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Justizminister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/jʊsˈtiːt͡smiˌnɪstɐ/, /justit͡smiːnistə/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юстиции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/ʊmˈʃtɛndə/, /ˈʊmˌʃtɛndə/, /umstendə/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/ˈfɛstˌhaltn̩/, /festaltən/, [ˈfɛstˌhaltn̩]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придерживаться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/fɔʁtˈʔan/, /foətan/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отныне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/stʁɪkt/, /ʃtʁɪkt/, /strikt/, /ʃtʁɪkt/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Einwohnern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/ˈaɪ̯nˌvoːnɐn/, /ainvoːneən/, /ˈʔaɪ̯nvoːnɐn/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musikalische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/muziˈkaːlɪʃə/, /muːsiːkaːliʃə/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/ˈfaɪ̯ɐ/, /faiə/, /ˈfa̯ɪɐ/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Väter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/ˈfɛːtɐ/, /fetə/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/ɪsʁaˈeːlis/, /israeːlis/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/fiˈli̯aːlən/, /fiːliaːlən/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verzeichnen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/fɛɐ̯ˈt͡saɪ̯çnən/, /feət͡saixnən/, [fɛʁˈtsaɪçnən]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/aˈzi̯aːtɪʃn̩/, /asiaːtieʃən/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азиатским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/ɛɐ̯ˈvaɪ̯zn̩/, /eəvaiesən/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französischer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/fʁanˈt͡søːzɪʃɐ/, /frant͡søːsiʃə/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французское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/ˈmɔxtə/, /moxtə/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/ˈknapn̩/, /knapən/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/ˈkʁɛftɪɡn̩/, /kreftieɡən/, /ˈkʁɛftɪɡən/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/baɪ̯n/, /bain/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ökonomischen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/økoˈnoːmɪʃn̩/, /øːkoːnomiːʃən/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/ˌɪndividuˈɛlən/, /ˌɪndividuˈʔɛlən/, /indiːfiduelən/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/fɛɐ̯ˈkaʊ̯ftə/, /feəkauftə/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/ˈdeːʁɐ/, /dərə/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/ˈaʊ̯sˌt͡saɪ̯çnʊŋ/, /aust͡saixnuŋk/, /ˈaʊ̯sˌtsaɪ̯çnʊŋ/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Teilnehmern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/ˈtaɪ̯lˌneːmɐn/, /tailneːmeən/, [ˈtaɪ̯lneːmɐn]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/sɔŋs/, /zɔŋs/, /t͡soŋs/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/bəˈʔaxtn̩/</w:t>
              <w:br/>
              <w:t>/ˈbiːt͡ʃtn̩/</w:t>
              <w:br/>
              <w:t>/beaxtən/</w:t>
              <w:br/>
              <w:t>/bəˈʔaχtn̩/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обращать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/ˈɡlaɪ̯çzaːm/, /klaiksam/, /ˈɡlaɪ̯çˌzaːm/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/paʁlamɛnˈtaːʁiɐ/, /paəlaːməntaːriə/, /paʁlamɛnˈtaːʁi̯ɐ/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/ˈʃvɛçn̩/, /ʃvexən/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/ˈbʏʁɡɐlɪçn̩/, /byəɡeəliːxən/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/ˈlaxn̩/</w:t>
              <w:br/>
              <w:t>/ˈlaːxn̩/</w:t>
              <w:br/>
              <w:t>/laːxən/</w:t>
              <w:br/>
              <w:t>/ˈlaxən/</w:t>
              <w:br/>
              <w:t>/ˈlaχn̩/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/ˈbʊndəsˌlant/, /bundeslant/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/ˈʃtɛʁkʊŋ/, /steəkuŋk/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/ˈanˌvɛndɐ/, /anvəndə/, /ˈʔanvɛndɐ/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/boaiŋk/, [ˈboːiŋ(k)]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/usv/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т.д.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/ˈʃiːsn̩/, /ʃiːsən/, [ˈʃiːsn̩]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Gebäudes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/ɡəˈbɔɪ̯dəs/, /ɡeːboyhdes/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/ˈtœçtɐ/, /tøxtə/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Chefredakteur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/ˈʃɛfʁedakˌtøːɐ̯/, /xefreːdaktoyə/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Absturz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/ˈapˌʃtʊʁt͡s/, /abstuət͡s/, /ˈapʃtʊʁts/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катастрофа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mehrheitlich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/ˈmeːɐ̯haɪ̯tlɪç/, /meːəhaitlix/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мажоритарно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/boːt/, /buːt/, /boːt/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/ˈalpn̩/, /alpən/, /ˈʔalpən/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заниматься отгонным скотоводством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/ˈlandətə/, /landetə/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/ˈfaːɐ̯ˌbaːn/, /faːəbaːn/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проезжая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verschärft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/fɛɐ̯ˈʃɛʁft/, /feəʃeəft/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обостряет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/ˈlɔkn̩/, /ˈlɔkŋ̩/, /loːkən/, [ˈlɔkn̩]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SPD-Fraktion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/ɛspeːˈdeːfʁakˌt͡si̯oːn/, /spd-fraktsion/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/ɡəˈvɔʁdənən/, /ɡeːvoədeːnən/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kümmert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/ˈkʏmɐt/, /kymeət/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огорчает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ggf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необходимости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öffentlichen 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/øfəntliːxən 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общественную службу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/ˈfʏnftl̩/, /fynftel/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/ʁeliˈɡi̯øːzə/, /reːliːɡiøsə/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/ˈmeːɐ̯ˌt͡saːl/, /meːət͡saːl/, /ˈmeːɐ̯t͡saːl/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/faɪ̯nt/, /faint/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/bəˈklaːɡn̩/, /beklaːɡən/, /bəˈklaːɡən/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Unruhe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/ˈʊnˌʁuːə/, /unruːə/, [ˈʊnˌruːə]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/ˈfyːlə/, /fyːlə/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/ˈdɪçtʊŋ/, /dixtuŋk/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/ˈfaːɐ̯ˌt͡sɔɪ̯ɡn̩/, /faːət͡soyhɡən/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транспортным средствам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/fɛɐ̯ˈʁɛːt/, /feəret/, /fɛʁˈʁɛːt/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z. B.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/t͡s. b./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5858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/ˈnʊt͡sɐ/, /nut͡sə/, [ˈnʊtsɐ]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/fɛɐ̯ˈbʁɪŋən/, /feəpriŋən/, [fɛɐ̯ˈbʁɪŋən]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/ˈbaɪ̯dəs/, /baiedes/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то и другое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/ˈpʁiːstɐ/, /priːstə/, /ˈpriːstər/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/ˈnʊt͡stə/, /nut͡stə/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/ˌyːbɐˈleːpt/, /yːbeəlebt/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/taˈlɛnt/, /taːlənt/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/ˈøːstəʁaɪ̯çɪʃə/, /østeəraiexiʃə/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herkömmlichen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/ˈheːɐ̯ˌkœmlɪçn̩/, /heəkømliːxən/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/ˈfɛstˌnaːmə/, /festnaːmə/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/ˈɛltəstn̩/, /eltestən/, /ˈʔɛltəstn̩/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старейшим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/ˈaɪ̯nˌʁɪçtn̩/, /ainrixtən/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/aŋˈɡeːlika/, /aŋeːliːkaː/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/bəˈʁɛçtɪkt/, /bəˈʁɛçtɪçt/, /beːrextiɡt/, [bəˈʁɛçtɪçt]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/ʃtuˈdɛnt/, /stuːdənt/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/kaʊ̯ft/, /kauft/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/ˈkuːba/, /kuːbaː/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/ˈanɡəˌzɛt͡st/, /aŋeːset͡st/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/ˈʁɛçtlɪçə/, /rextlixə/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Stichwort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/ˈʃtɪçˌvɔʁt/, /stixvoət/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/dyˈnaːmɪk/, /dynaːmik/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Budapest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/ˈbuːdaˌpɛst/, /buːdaːpest/, [ˈbuːdaˌpɛst]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будапешт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/ˈlʏkə/, /lykə/, [ˈlʏkə]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/fɛɐ̯ˈzɔʁɡn̩/, /feəsoəɡən/, [fɛɐ̯ˈzɔʁɡn̩]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/ˈyːbɐˌzɪçt/, /yːbeəsixt/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ьbersicht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/ʃɛfs/, /xefs/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/ɡəˈvaltɪɡn̩/, /ɡeːvaltieɡən/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/moːnt/, /mont/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Tragödie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/tʁaˈɡøːdi̯ə/, /traːɡøːdiə/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/ˈkʁɛftn̩/, /kreftən/, /ˈ kʁɛftn̩/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Landtagswahl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/ˈlanttaːksˌvaːl/, /lantaɡsvaːl/, /ˈlan(t).taːksˌvaːl/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ландтаг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/leˈɡɛndə/, /leːɡəndə/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niederländische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/ˈniːdɐˌlɛndɪʃə/, /niːdeəlendiʃə/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/ˌt͡siviˈlɪstn̩/, /t͡siːfilistən/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Bosnien-Herzegowina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/ˌbɔsniənhɛʁt͡seˈɡoːvina/, /ˌbɔsniənhɛʁt͡seɡoˈviːna/, /bosniːn-heət͡seːɡoːviːnaː/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босния-герцеговина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Volkshochschule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/ˈfɔlkshoːxʃuːlə/, /folkshoksxulə/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народный 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/fɛɐ̯ˈɡlaɪ̯çbaːɐ̯/, /feəklaixbaə/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/ʁuˈanda/, /ʁuˈʔanda/, /ruandaː/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/ˈfaːɐ̯ˌʁaːt/, /faːərat/, /ˈfaːrˌra(ː)t/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/bəˈʃaɪ̯dn̩/, /beːʃaiedən/, /bəˈʃaɪ̯dən/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selbständig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/ˈzɛlpʃtɛndɪk/, /ˈzɛlpʃtɛndɪç/, /t͡selbstendik/, /ˈzɛlpˌʃtɛndɪç/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/ˈaŋkaʁa/, /aŋkaːra/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/ˈvaɪ̯plɪçə/, /vaiplixə/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/ˈnaːxˌtaɪ̯l/, /naxtail/, /ˈnaːxtai̯l/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/ˈʃtaːt͡sʁeˌɡiːʁʊŋ/, /staːtsreːɡiːruŋk/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/aktuˈɛl/, /aktuˈʔɛl/, /aktuel/, /akˈtu̯ɛl/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/idɛntifiˈt͡siːɐ̯t/, /iːdəntiefit͡siːət/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/ˈt͡suːˌlasʊŋ/, /t͡suːlasuŋk/, /ˈtsuː.la.sʊŋ/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/ʁeviˈzi̯oːn/, /reːfiːsion/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mittlere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/ˈmɪtləʁə/, /mitlərə/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/ˈliːni̯ən/, /liːniːn/, [ˈliːni̯ən]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/ˈɡuːtəm/, /ɡuːtem/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infolge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/ɪnˈfɔlɡə/, /infolɡə/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/ˈkɛmp͡fɐ/, /kemp͡fə/, /ˈkɛmpfɐ/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/ˈɡʁʊntˌʃuːlə/, /krunt͡ʃulə/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начальная 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Verzweiflung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/fɛɐ̯ˈt͡svaɪ̯flʊŋ/, /feət͡svaifluŋk/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/aʊ̯tonoˈmiː/, /auhtoːnomiə/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Bewährung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/bəˈvɛːʁʊŋ/, /beːveːruŋk/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/ˌʊntɐˈnɔmən/, /unteənomən/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/ɛɐ̯ˈtʁɛːɡə/, /eətreɡə/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umfangreichen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/ˈʊmfaŋˌʁaɪ̯çn̩/, /umfaŋkraiexən/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/ˈjʏŋstɐ/, /jyŋstə/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/bəˈʃtɪmtɐ/, /bestimtə/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wichtiges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/ˈvɪçtɪɡəs/, /vixtieɡes/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/ˈhɔfˌman/, /hofman/, /ˈhɔfman/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хоффманн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/ˈaɪ̯nˌtʁaːk/, /aintrak/, /ˈaɪ̯ntʁaːk/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/paˈt͡si̯ɛnt/, /paːtiənt/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/ˈfœʁdɐt/, /føədeət/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/ˈaɪ̯ɡn̩tuːm/, /aieɡəntum/, /ˈaɪɡəntuːm/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Grundstücke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/ˈɡʁʊntˌʃtʏkə/, /krundstykə/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земельные участки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besuchte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/bəˈzuːxtə/, /beːsuxtə/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/ˈaɪ̯nɡəˌhaltn̩/, /aiŋeːhaltən/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/ʃtaˈt͡si̯oːnən/, /statsioːnən/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Jubiläum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/jubiˈlɛːʊm/, /juːbiːloym/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юбилей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/baːt/, /bat/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/ɛɐ̯ˈvaʁtʊŋ/, /eəvaətuŋk/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/ˈkʏnstləʁɪʃə/, /kynstleːriʃə/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gestärkt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/ɡəˈʃtɛʁkt/, /ɡesteəkt/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/ˈvaɪ̯tɐˌɡeːən/, /vaieteəɡeːhən/, [ˈvaɪ̯tɐˌɡeːən]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zusammengefaßt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/t͡suːsamənɡeːfast/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/ˈfoːɐ̯bəˌʁaɪ̯tʊŋən/, /foəbeːraietuŋən/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Biographie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/bioɡʁaˈfiː/, /biokrafiə/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annähernd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/ˈannɛːɐnt/, /ˈanˌnɛːɐnt/, /aneːeənt/, [ˈannɛːɐnt]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/ˈfyːzɪkɐ/, /fysikə/, /ˈfyːzikɐ/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/ʁeˈpɔʁtɐ/, /reːpoətə/, /ʁeˈpɔʁtəʁ/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/ʃtʁɪç/, /strix/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/pʁiˈvaːtɐ/, /priːfatə/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 частном порядке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/ˈzɛkstn̩/, /t͡sekstən/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/ˈʃtɛʁkstə/, /steəkstə/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/ʃtʁeːpt/, /strebt/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 Becker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/boːris bekə/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 бекер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/ˈzʊxtn̩/, /t͡suxtən/, /zʊxtən/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/lɛʁnt/, /leənt/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/bəˈʃtɪmʊŋ/, /bestimuŋk/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/ˈapɡəˌz̥ɛt͡st/, /apɡeːset͡st/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/ˈvɪsə/, /visə/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/øtf/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жкх и 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/ˈhʊŋɐ/, /huŋə/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/manuˈɛl/, /manuˈʔɛl/, /maːnuel/, /maˈnu̯ɛl/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вручную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/noˈtiːɐ̯t/, /noːtieət/, [noˈtiːɐ̯t]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/ʃtøːɐ̯t/, /støət/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/ˈanɡəˌfaŋən/, /aŋeːfaŋən/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/ˈmaʁktˌfyːʁɐ/, /maəktfyːrə/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 на рынке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/haɪ̯m/, /haim/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Rätsel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/ˈʁɛːt͡sl̩/, /retsel/, /ˈʁɛːtsəl/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/bəˈʔʊʁtaɪ̯lən/, /boyətaielən/, [bəˈʔʊʁtaɪ̯lən]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/ˈjɛːɡɐ/, /jeɡə/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/ɡəˈdʁɛŋt/, /ɡetreŋt/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gedruckt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/ɡəˈdʁʊkt/, /ɡetrukt/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schriftlich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/ˈʃʁɪftlɪç/, /ʃriftlix/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/ɪnstalaˈt͡si̯oːn/, /instalatsion/, /ɪnstalaˈtsjoːn/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инсталляция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/laxt/, [laxt]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/ˈaɪ̯nˌhaltʊŋ/, /ainhaltuŋk/, /ˈaɪ̯nˌhal.tʊŋ/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/ˈʃtɪlə/, /stilə/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Lothar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/ˈloːtaʁ/, /lotaə/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/ɡəˈʃtɛkt/, /ɡestekt/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Zuhörer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/ˈt͡suːˌhøːʁɐ/, /t͡suːhørə/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/muˈzeːʊms/, /muːsoyms/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Urlauber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/ˈuːɐ̯ˌlaʊ̯bɐ/, /uəlaubə/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/oʁiɛnˈtiːʁʊŋ/, /oriːntiəruŋk/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/ˈnɛːçstɐ/, /nekstə/, /ˈnɛːstɐ/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/bəˈʃtʁaɪ̯tn̩/, /bestraietən/, [bəˈʃtʁaɪtn̩]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/ˈɔftmaːls/, /oftmals/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/ˈbakdat/, /bakdat/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багдад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ewig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/ˈeːvɪk/, /ˈeːvɪç/, /evik/, /ˈeːvɪç/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Untersuchungshaft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/ʊntɐˈzuːxʊŋsˌhaft/, /unteəsuːxuŋshaft/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предварительные заключения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/ˈʁoːlant/, /roːlant/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Prinzipien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/pʁɪnˈt͡siːpi̯ən/, /print͡siːpiːn/, /pʁɪnˈtsiːpi̯ən/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/ˈʃtɔɪ̯ɐt/, /stoyeət/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heutzutage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/ˈhɔɪ̯tt͡suˌtaːɡə/, /hoyht͡sutaɡə/, /ˈhɔʏ̯.tsuˌtaːɡə/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unwahrscheinlich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/ˈʊnvaːɐ̯ˌʃaɪ̯nlɪç/, /unvaːəʃainlix/, /ˈʊnva(ːɐ̯)ˌʃaɪ̯nlɪç/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/piˈloːtn̩/, /piːloːtən/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maßgeblich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/ˈmaːsˌɡeːplɪç/, /masɡeplix/, [ˈmaːsˌɡeːplɪç]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Hubschrauber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/ˈhuːpˌʃʁaʊ̯bɐ/, /hubʃraubə/, /ˈhuːpˌʃraʊ̯bər/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/ˈheːɐ̯ˌʃtɛlən/, /heəstelən/, [ˈhɛɐ̯ʃtɛln̩]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/ɡloˈbaːlə/, /kloːbalə/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einigermaßen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/ˈaɪ̯nɪɡɐˌmaːsn̩/, /ˌaɪ̯nɪɡɐˈmaːsn̩/, /aiəniçeəmasən/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некоторой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Bulgarien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/bʊlˈɡaːʁiən/, /bulɡaːriːn/, /bʊlˈɡaːʁi̯ən/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болгария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/ɡəˈʁeːdət/, /ɡeːredet/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/apz̥oˈluːtn̩/, /apsoːluːtən/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/zɪŋkt/, /t͡siŋkt/, /zɪŋ(k)t/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опускается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/ˈaɪ̯nˌɡʁɪf/, /aiŋkrif/, /ˈaɪ̯nɡʁɪf/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/yːbɐˈvʊndn̩/, /yːbeəvundən/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Werkstatt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/ˈvɛʁkˌʃtat/, /veəkstat/, /ˈvɛrkˌʃtat/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/ʃiˈkaːɡo/, /t͡ʃiˈkaːɡo/, /xiːkaːɡoː/, /ʃiˈkaːɡo/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Rentenversicherung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/ˈʁɛntn̩fɛɐ̯ˌzɪçəʁʊŋ/, /rəntənfeəsiːxeːruŋk/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пенсионное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/ˈt͡suːˌzaːɡə/, /t͡suːsaɡə/, /ˈtsuːˌzaːɡə/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angesiedelt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/ˈanɡəˌziːdl̩t/, /aŋeːsiːdelt/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/ˈʃtøːʁən/, /støːrən/, /ʃtøːɐ̯n/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/fɛɐ̯ˈʔʊʁtaɪ̯lʊŋ/, /feːruətaieluŋk/, [fɛɐ̯ˈʔʊʁtaɪ̯lʊŋ]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/ɪntəʁɛˈsantə/, /ɪntʁɛˈsantə/, /inteːresantə/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/fɛɐ̯ˈliːf/, /feəliːf/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Erscheinung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/ɛɐ̯ˈʃaɪ̯nʊŋ/, /eəʃaiənuŋk/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Birgit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/ˈbɪʁɡɪt/, /biəɡit/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биргит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/maɪ̯n/, /main/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/aʁɡumɛnˈtiːɐ̯t/, /aəɡuːməntieət/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 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6034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/ɛɐ̯ˈɡɛnt͡sn̩/, /eəɡent͡sən/, [ɛɐ̯ˈɡɛntsən]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/ˈapɡəˌʃtɪmt/, /apɡestimt/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überwachung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/yːbɐˈvaxʊŋ/, /yːbeəvaːxuŋk/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ьberwachung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Kapazität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/ˌkapat͡siˈtɛːt/, /kaːpat͡siːtet/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Kapazitäten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/ˌkapat͡siˈtɛːtn̩/, /ˌkapat͡siˈtɛːtən/, /kaːpat͡siːtetən/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Mehrwertsteuer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/ˈmeːɐ̯veːɐ̯tˌʃtɔɪ̯ɐ/, /meːəveətstoyə/, /ˈmeːɐ̯veːɐ̯tʃtɔʏɐ/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 на добавленную 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Größenordnung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/ˈɡʁøːsn̩ˌʔɔʁdnʊŋ/, /krøseːnoətnuŋk/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/ɛɐ̯ˈtʁaːk/, /eətrak/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/bəˈvaːɐ̯t/, /beːvaːət/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erkannte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/ɛɐ̯ˈkantə/, /eəkantə/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выносил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baden-württembergischen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/ˌbaːdn̩ˈvʏʁtəmbɛʁɡɪʃn̩/, /baːdən-vyətembeəɡiːʃən/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баден-вюртембергским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anstehenden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/ˈanˌʃteːəndn̩/, /ansteːhəndən/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приличествующим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/ˈʃpɔʁtlɪçə/, /spoətlixə/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/ɡəˈfɛːɐ̯lɪçn̩/, /ɡeːfeːəliːxən/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/ˈhɪlfn̩/, /hilfən/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Maßstab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/ˈmaːsˌʃtaːp/, /masstap/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/ˈɡeːstə/, /ˈɡɛstə/, /ɡestə/, /ˈɡeːstə/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ausgewählten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/ˈaʊ̯sɡəˌvɛːltn̩/, /ausɡeːveːltən/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auswählen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/ˈaʊ̯sˌvɛːlən/, /ausveːlən/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Verwaltungsgericht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/fɛɐ̯ˈvaltʊŋsɡəˌʁɪçt/, /feəvaltuŋsɡeːrixt/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/ʁealiˈziːʁən/, /reaːliːsiːrən/, /ˌʁeːaliˈziːʁən/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/bəˈʃtʁɪtn̩/, /bestritən/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gebürtige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/ɡəˈbʏʁtɪɡə/, /ɡeːbyətiɡə/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/ˈknoːtn̩/, /knoːtən/, /ˈknoːtən/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завязывать узлом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/ˈblɪkn̩/, /pliːkən/, /ˈblɪkŋ̩/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/ˈt͡soːnə/, /t͡sonə/, /ˈtsoːnə/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/veːn/, /vən/, [veːn]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anderthalb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/ˈandɐtˈhalp/, /andeətalp/, /andərthalb/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1.5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Aufenthalt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/ˈaʊ̯fʔɛnthalt/, /auhfəntalt/, /ˈaʊ̯f.ʔɛntˌhalt/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/ʁat/, /ʁaːt/, /rat/, /ʁaːt/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/ˈvɪlə/, /vilə/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/ˈʁɪçtətə/, /rixtetə/, [ˈʁɪçtətə]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/fɛɐ̯ˈzaːkt/, /feəsaɡt/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/ɛksɛmˈplaːʁə/, /eksemplarə/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/ˈʃʊltɐ/, /ʃultə/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/ɛkspanˈzi̯oːn/, /ekspansion/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экспансия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/ˈanɡəˌtʁeːtn̩/, /aŋetreːtən/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gewünscht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/ɡəˈvʏnʃt/, /ɡeːvynʃt/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Edmund Stoiber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/etmund stoibə/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эдмунд штойбер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/bəˈɡʁɪfn̩/, /bekrifən/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/tʁoːst/, /trost/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/ˌfɛɐ̯ˈfasɐ/, /feəfasə/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/ˌabiˈtuːɐ̯/, /abiːtuə/, [ˌabiˈtuːɐ̯]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аттестат зрелости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/ˈliːfɐtə/, /liːfeətə/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/ˈliːfn̩/, /liːfən/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/ˈkoːlə/, /koːlə/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/ˌʊntɐˈʃʁiːbm̩/, /ˌʊntɐˈʃʁiːbn̩/, /unteəʃriːbən/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/ˈt͡suːˌʃlaːk/, /t͡suʃlak/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/ˈbʏʁɡɐʔinit͡si̯aˌtiːvə/, /byəɡeːriːnitiaːtifə/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гражданская 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/ɡəˈʃɛftn̩/, /ɡeːʃeftən/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Mißtrauen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/mistrauən/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Schmerzen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/ˈʃmɛʁt͡sn̩/, /ʃmeət͡sən/, [ˈʃmɛɐ̯.tsən]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/ɛntˈlastət/, /əntlastet/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Reinhard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/ˈʁaɪ̯nhaʁt/, /rainhaət/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райнхард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Bayern München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/baieən mynxən/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 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Europäische 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/ɔɪ̯ʁoˌpɛːɪʃə ʔuˈni̯oːn/, /oyhroːpeiːʃe uːnion/, [ʔɔɪ̯ʁoˌpɛːɪʃə ʔuˈni̯oːn]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европейское 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/ˈtaːtzaxn̩/, /ˈtaːtzaxən/, /tatsaːxən/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/ˈtaːtˌzɛçlɪçn̩/, /tatsexliːxən/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/ˈfʁaɪ̯bʊʁɡɐ/, /fraiebuəɡə/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фрейбурга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/ˈvɪʁklɪçə/, /viəklixə/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/ˈʃtʁɛŋən/, /strənɡən/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натягивать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/iʁoˈniː/, /iːroːniə/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/aˈzyːl/, /asyl/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/ˈʃtɛndɪɡə/, /stendiçə/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unlängst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/ˈʊnlɛŋst/, /unleŋst/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Kapitalerhöhung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/kapiˈtaːlʔɛɐ̯ˌhøːʊŋ/, /kaːpiːtaːleəhøːhuŋk/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 основного 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/ˈtʁɔɪ̯mən/, /troyhmən/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/ˈpʁaktɪʃə/, /praktiʃə/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/moˈʁaːlɪʃə/, /moːraːliʃə/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/ˈdɔɪ̯t͡ʃəs/, /doyht͡ʃes/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/ˈt͡suːneːməndn̩/, /t͡suːneːməndən/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прибавляющим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bedeutendsten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/bəˈdɔɪ̯tn̩t͡stən/, /beːdoyhtəndstən/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/kɔmuˈnaːlˌvaːl/, /komuːnalvaːl/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/ɛmˈpøːʁʊŋ/, /empøːruŋk/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возмущение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/ˈjʏŋəʁə/, /jyŋərə/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/ˈfeːləndn̩/, /feːləndən/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/ˈheːɐ̯t͡suˌʃtɛlən/, /heət͡sustelən/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/fɛɐ̯ˈtaɪ̯dɪktə/, /fɛɐ̯ˈtaɪ̯dɪçtə/, /feətaiediktə/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/ˈʁʊslant/, /ruslant/, [ˈʁʊslant]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/ˈmɪtl̩ˌʔaltɐ/, /miteːlaltə/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средневековье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Buchstaben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/ˈbuːxˌʃtaːbn̩/, /bukstaːbən/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/t͡sɔʁn/, /t͡soən/, /tsɔrn/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/ˈnɔʁtʔaˌmeːʁika/, /noədaːmeːriːkaː/, /ˌnɔrt.aˈmeːrika/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/ˈbaʊ̯tə/, /bautə/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/bəˈɡʁɪfə/, /bekrifə/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/ˈanɡəˌkɔmən/, /aŋeːkomən/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/ˈknɔxn̩/, /knoːxən/, [ˈknɔχn̩]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/ˈfʁɛmdə/</w:t>
              <w:br/>
              <w:t>/fremdə/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дичится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/ˈmiːtn̩/, /miːtən/, [ˈmiːtn̩]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Konsolidierung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/kɔnzoliˈdiːʁʊŋ/, /konsoːliːdiːruŋk/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/ˈlaɪ̯stət/, /laistet/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Produzenten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/pʁoduˈt͡sɛntn̩/, /proːduːt͡səntən/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/ˈt͡saɪ̯çnən/, /t͡saixnən/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/ˈapɡəˌʃaft/, /apɡeːʃaft/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упразднено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/bəˈvɪʁkt/, /beːviəkt/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Berücksichtigung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/bəˈʁʏkzɪçtɪɡʊŋ/, /beːryksixtieɡuŋk/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/ˈfʁʏçtə/, /fryxtə/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/fʁɛmt/, /fremt/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отчужденно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Umwandlung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/ˈʊmˌvandlʊŋ/, /umvantluŋk/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nachhaltig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/ˈnaːxhaltɪk/, /ˈnaːxhaltɪç/, /naxhaltik/, /ˈnaːxhaltɪɡ/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Häftlinge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/ˈhɛftlɪŋə/, /heftliŋə/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/t͡sɛɐ̯ˈʃtøːʁən/, /t͡seəstøːrən/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/ˈlɪstn̩/, /listən/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afrikanischen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/afʁiˈkaːnɪʃn̩/, /afriːkaːniːʃən/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/ˈapˌbʁʊx/, /abprux/, /ˈapbʁʊχ/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Richtlinien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/ˈʁɪçtliːni̯ən/, /rixtliːniːn/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niedersächsischen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/ˈniːdɐˌzɛksɪʃn̩/, /niːdeəseksiːʃən/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нижнесаксонским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/ˈʃpaʁtə/, /spaətə/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Thailand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/ˈtaɪ̯lant/, /taielant/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vorläufigen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/ˈfoːɐ̯lɔɪ̯fɪɡn̩/, /foəloyhfiːɡən/, /ˈfoːɐ̯ˌlɔɪ̯fɪɡn̩/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/noˈtiːɐ̯tə/, /noːtieətə/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/ˈʃvaxə/, /ʃvaxə/, /ˈʃvaχə/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Aufforderung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/ˈaʊ̯fˌfɔʁdəʁʊŋ/, /aufoədeːruŋk/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/ˈaʊ̯sˌʃliːsn̩/, /ausxliːsən/, [ˈʔaʊ̯sʃliːsn̩]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Broschüre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/bʁoˈʃyːʁə/, /bʁɔˈʃyːʁə/, /proːʃyrə/, /bʁɔˈʃyːʁə/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/ʃtuːl/, /stuːl/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/ˈlaʊ̯tn̩/, /lauhtən/, /ˈlaʊ̯.tən/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Wahrscheinlichkeit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/vaːɐ̯ˈʃaɪ̯nlɪçkaɪ̯t/, /vaːəʃainlixkait/, /vaːɐ̯ˈʃaɪ̯nlɪçˌkaɪ̯t/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/ˈvɛʁmə/, /veəmə/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verwirklicht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/fɛɐ̯ˈvɪʁklɪçt/, /feəviəklixt/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/deˈviːzə/, /deːfisə/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/ˈkaməʁas/, /kaːmeːras/, /ˈka.mə.ras/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/aʊ̯sˈfyːɐ̯lɪç/, /ˈaʊ̯sfyːɐ̯lɪç/, /ausfyːəlix/, /ˈaʊ̯sˌfyːʁlɪç/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/ˈvɪʁklɪçn̩/, /viəkliːxən/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/ˈfoːɐ̯ˌfal/, /foəfal/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Mafia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/ˈmafi̯a/, /maːfia/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ängste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/ˈɛŋstə/, /eŋstə/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дngste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/poliˈt͡sɪst/, /poːliːt͡sist/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/ˈʃtaʁkɐ/, /staəkə/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/ˈdɛkə/, /dekə/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/ˈaʊ̯sˌløːzn̩/, /ausløːsən/, [ˈʔaʊ̯sløːzn̩]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Mannheimer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/ˈmanˌhaɪ̯mɐ/, /manhaimə/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маннхайма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/ˈfʁaɪ̯ɡəˌɡeːbn̩/, /fraieɡeːɡebən/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/paˈsantn̩/, /paˈsantən/, /pasantən/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/ˈaʊ̯fˌkɔmən/, /aufkomən/, [ˈʔaʊ̯fkɔmən]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/ˈɛndɐn/</w:t>
              <w:br/>
              <w:t>/endeən/</w:t>
              <w:br/>
              <w:t>/ˈʔɛndɐn/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/ˈbʁuːno/, /pruːnoː/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/bəˈʃliːsn̩/, /beʃliːsən/, /bəˈʃliːsən/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/ˌʊntɐˈʁɪçtət/, /unteərixtet/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/byˈd͡ʒeː/, /butɡet/, /byˈdʒeː/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Katholiken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/katoˈliːkn̩/, /katoˈliːkŋ̩/, /katoːliːkən/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/ɡəˈfɛːɐ̯lɪçə/, /ɡeːfeːəlixə/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sowjetische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/zɔˈvjeːtɪʃə/, /zɔˈvjɛtɪʃə/, /t͡sovjeːtiʃə/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/bəˈɡlaɪ̯tn̩/, /beklaietən/, /bəˈɡlaɪ̯tən/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/atʁakˈtiːf/, /atraktif/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/ˈkʁoːnə/, /kronə/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/ˈʃtɛʁnə/, /steənə/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/jaːɐ̯ˈt͡seːnt/, /jaːət͡seːnt/, /ja(ːɐ̯)ˈtseːnt/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/ˈviːzə/, /viːsə/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/ˈjeːklɪçə/, /jeklixə/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/blɔk/, /plok/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/ɡʁaːp/, /krap/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/ɛntˈneːmən/, /əntneːmən/, [ʔɛntˈneːmən]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изымать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Viertelfinale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/ˈfɪʁtl̩fiˌnaːlə/, /fiːətelfiːnalə/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/kʁitiˈziːʁən/, /kriːtisiːrən/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/ˈdɪkə/, /dikə/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густеет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/ˈfʁaɪ̯ˌɡaːbə/, /fraieɡabə/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/aʊ̯toʁiˈtɛːt/, /auhtoːriːtet/, /ˌaʊ̯toʁiˈtɛːt/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/ʃtʁaɪ̯ks/, /straiks/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/zoˈʔeːbn̩/, /t͡soeːbən/, /zoːˈʔeːbən/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/diːˈzɛlbə/, /diːselbə/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Dilemma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/ˌdiˈlɛma/, /diːlemaː/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/ˈvoːlˌʃtant/, /voːlstant/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/bəˈʁuːflɪçn̩/, /beːrufliːxən/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Selbstbewußtsein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/t͡selbstbeːvustsain/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 в себе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/ˈaʊ̯sˌʃtɛlɐ/, /austelə/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 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/ˈʃtantˌʔɔʁtə/, /standoətə/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/fɛŋt/, /feŋt/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/fɪʃ/, /fiʃ/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/ˈhɪt͡sə/, /hit͡sə/, /ˈhɪtsə/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Epoche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/eˈpɔxə/, /epoxə/, /eˈpɔχə/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/ˈʁʏkˌʃtant/, /rykstant/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entdeckten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/ɛntˈdɛktn̩/, /əntdektən/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/ˈlɛːɡn̩/, /ˈlɛːɡŋ̩/, /leɡən/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лежали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/ˈanɡəˌklaːkt/, /aŋeklaɡt/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/bəˈnøːtɪktn̩/, /bəˈnøːtɪçtn̩/, /beːnøːtiktən/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rechtfertigen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/ˈʁɛçtˌfɛʁtɪɡn̩/, /rextfeətieɡən/, /ˈʁɛçtfɛʁtiɡən/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verknüpft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/fɛɐ̯ˈknʏp͡ft/, /feəknyp͡ft/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/ˈbʊndəsˌʔamt/, /bundeːsamt/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ведомство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Erlös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/ɛɐ̯ˈløːs/, /eəløs/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Rudolf Scharping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/ruːdolf ʃaəpiŋk/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рудольф шарпинг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/fiˈnant͡sminɪsˌteːʁiʊm/, /fiːnant͡smiːnisteːrium/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финансов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 und 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/ost und vest/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 и 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/ʁeˈaːl/, /real/, /ʁeˈal/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/ˈtʁiːo/, /trioː/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Seoul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/zeˈuːl/, /t͡seoul/, /seˈuːl/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/fɛɐ̯ˈlɔɪ̯ft/, /feəloyft/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/ˈklaːktə/, /klaktə/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Schauspielerin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/ˈʃaʊ̯ˌʃpiːləʁɪn/, /ʃauspiːleːrin/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/ˈanˌhøːʁʊŋ/, /anhøːruŋk/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выслушивание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/ˈʁaːzn̩/, /raːsən/, /ˈraːzən/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неистовствовать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Prozentpunkte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/pʁoˈt͡sɛntˌpʊŋktə/, /proːt͡səntpuŋktə/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 процента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/ˈfɛʁnə/, /feənə/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/ˈfoːɐ̯ˌʁaŋ/, /foəraŋk/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/fɛɐ̯ˈfyːkbaːɐ̯/, /feəfykbaə/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распоряжении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/manˈdantn̩/, /mandantən/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/ˈkœʁzɐ/, /ˈkøːɐ̯zɐ/, /kuəsoə/, /ˈkœrzər/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Jelzins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/jelt͡sins/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/fɛɐ̯ˈʔʊʁtaɪ̯ltə/, /feːruətailtə/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/pʁoˈjɛktn̩/, /proːjektən/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/bəˈɡʁyːsn̩/, /bekrysən/, /bəˈɡʁyːsən/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/ɪnzoˈfɛʁn/</w:t>
              <w:br/>
              <w:t>/ɪnˈzoːfɛʁn/</w:t>
              <w:br/>
              <w:t>/insoːfeən/</w:t>
              <w:br/>
              <w:t>/ɪnˈzoː.fɛʁn/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этом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/bəˈdɔɪ̯tn̩də/, /beːdoyhtəndə/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/ɡəˈvɛːltn̩/, /ɡeːveːltən/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Annäherung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/ˈannɛːəʁʊŋ/, /aneːeːruŋk/, /ˈanˌnɛːəʁʊŋ/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/ɛɐ̯ˈfɪndʊŋ/, /eəfinduŋk/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/ˈbaʊ̯tn̩/, /bauhtən/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/fɛɐ̯ˈbɛsəʁʊŋən/, /feəbeseːruŋən/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/ˈdʁoːʊŋ/, /troːhuŋk/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gegründeten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/ɡəˈɡʁʏndətn̩/, /ɡekryndeːtən/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/fɛɐ̯ˈʔapˌʃiːdn̩/, /feːrapʃiːdən/, [fɛʁˈʔapˌʃiːdn̩]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beklagte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/bəˈklaːktə/, /beklaktə/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/ˈɡaɪ̯stɪɡn̩/, /ɡaistieɡən/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/ˈlɛŋəʁəm/, /leŋeːrem/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/pʁotɛsˈtiːɐ̯t/, /proːtestieət/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Zigaretten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/t͡siɡaˈʁɛtn̩/, /t͡siːɡaːretən/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/ˈmɪtˌɡliːtʃaft/, /mitkliːt͡ʃaft/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spiegelt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/ˈʃpiːɡl̩t/, /spiːɡelt/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блестит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/fɛɐ̯ˈvantn̩/, /feəvantən/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/fliːkt/, /fliːɡt/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/mɛʁkt/, /meəkt/, [mɛrkt]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/ʃʊlt͡s/, /ʃult͡s/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шульц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/ɡəˈʁɪçt͡s/, /ɡeːrixts/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gemeinsames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/ɡəˈmaɪ̯nzaːməs/, /ɡeːmainsaːmes/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/fɛɐ̯ˈnɪçtət/, /feənixtet/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Unruhen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/ˈʊnˌʁuːən/, /unruːhən/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Friedensprozeß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/friːdənsproːt͡ses/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Leinwand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/ˈlaɪ̯nvant/, /lainvant/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/ˈtøːtlɪç/, /tøtlix/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ausgebildet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/ˈaʊ̯sɡəˌbɪldət/, /ausɡeːbildet/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/ˈdʊŋklə/, /duŋklə/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/bəˈʃtʁaɪ̯tət/, /bestraietet/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/neːbm̩ˈbaɪ̯/, /neːbn̩ˈbaɪ̯/, /neːbənbaie/, /neːbm̩ˈbaɪ̯/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прочим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/fɛɐ̯ˈʃiːbʊŋ/, /feəʃiːbuŋk/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/ˈaʊ̯sˌveːk/, /ausvek/, /ˈʔaʊ̯sveːk/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irakischen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/iˈʁaːkɪʃn̩/, /iːraːkiːʃən/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/ʁoːt/</w:t>
              <w:br/>
              <w:t>/rot/</w:t>
              <w:br/>
              <w:t>[ʁoːt]</w:t>
              <w:br/>
              <w:t>/roːt/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/ˈaɪ̯nstɪɡə/, /ainstiɡə/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/ˈʊntɐʃʁɪftn̩/, /unteəʃriftən/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/ˈpaːnɪk/, /paːnik/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/ˌʊntɐˈzaːkt/, /unteəsaɡt/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/lɪtəˈʁaːʁɪʃə/, /liːteːraːriʃə/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/ˈɪnˌhaːbɐ/, /inhabə/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/ˈʁaxə/, /raxə/, /ˈraxə/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/ˌdɪfəˈʁɛnt͡s/, /difeːrənt͡s/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Duisburg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/ˈdyːsbʊʁk/, /duisbuək/, /ˈdyːsbʊrk/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дуйсбург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/pʁioʁiˈtɛːt/, /prioːriːtet/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/zuˈzanə/, /t͡suːsanə/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сюзанна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/ˈvɪli/, /viliː/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versammelt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/fɛɐ̯ˈzaml̩t/, /feəsamelt/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/ˈeːbənən/, /ebeːnən/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Köpfen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/ˈkœp͡fn̩/, /køːp͡fən/, /ˈkœpfən/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/oʁiɡiˈnaːl/, /oriːɡinal/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/ˈɔnlaɪ̯n/, /onlinə/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режиме 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/ɪnʒeˈni̯øːʁə/, /iŋeːniːurə/, [ɪnʒeˈni̯øːʁə]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/ʃuːf/, /ʃuf/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Gaststätte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/ˈɡastˌʃtɛtə/, /ɡaststetə/, /ˈɡastʃtɛtə/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/ɪnˈmɪtn̩/, /inmitən/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посередине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/bəˈʔʊʁtaɪ̯lʊŋ/, /boyətaieluŋk/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/ˈzɪçɐtə/, /t͡siːxeətə/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/ˈfeːlə/, /feːlə/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/ˈkliːnikn̩/, /ˈkliːnɪkn̩/, /kliːnikən/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/ˈʃʁaɪ̯pˌtɪʃ/, /ʃraiptiʃ/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/ɡəˈzʊnt/, /ɡeːsunt/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 для здоровья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/ˈʃtʏʁt͡sn̩/, /styət͡sən/, /ˈʃtyʁtsən/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/jɛns/, /jəns/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/ˈtyːpɪʃn̩/, /typiːʃən/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lokale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/loˈkaːlə/, /loːkalə/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/ˈnɔɪ̯ˌvaːlən/, /noyhvaːlən/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/ˈmœlɐ/, /mølə/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mцller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/tʊʁm/, /tuəm/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/ˈtant͡sn̩/, /tant͡sən/, /ˈtan(t)sən/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/ˈpaːɐ̯ti/, /paəty/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вечеринка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/ˈvaʁfn̩/, /vaəfən/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/aˈpɛl/, /apel/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erreichbar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/ɛɐ̯ˈʁaɪ̯çbaːɐ̯/, /eəraixbaə/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досягаемо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Albanien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/alˈbaːni̯ən/, /albaːniːn/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VfB Stuttgart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/ffb stutɡaət/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vfb штутгарт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/ˈɛʁviːn/, /eəvin/, /ˈɛʀvɪn/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/ˈmaɪ̯ɐ/, /maiə/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мейер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/ˈʃpiːlt͡saɪ̯t/, /spiːlt͡sait/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 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/bəˈliːpt/, /beːliːbt/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соблаговолит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/kɔnˈt͡sɛʁtə/, /kont͡seətə/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/zyːt/, /t͡syt/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angekündigten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/ˈanɡəˌkʏndɪktn̩/, /ˈanɡəˌkʏndɪçtn̩/, /aŋeːkyndiktən/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besonderes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/bəˈzɔndəʁəs/</w:t>
              <w:br/>
              <w:t>/beːsondeːres/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особенное</w:t>
              <w:br/>
              <w:t>отличие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/ˈfoːɐ̯ˌliːkt/, /foəliːɡt/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/ˈaʊ̯sɡəˌʁɪçtət/, /ausɡeːrixtet/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/ˌtɛçnoloˈɡiːən/, /texnoːloɡiːn/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/t͡suˈzamənˌʔaʁbaɪ̯tn̩/, /t͡suːsameːnaəbaietən/, [t͡suˈzamənˌʔaʁbaɪ̯tn̩]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/bəˈveːɐ̯tn̩/, /beːveətən/, /bəˈveːʁtən/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/krosny/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/zɔlˈdaːt/, /t͡soldat/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Hochzeit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/ˈhoːxˌt͡saɪ̯t/, /ˈhɔxˌt͡saɪ̯t/, /hoxt͡sait/, /ˈhɔxˌt͡saɪ̯t/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/fɛɐ̯ˈʃtɛʁktə/, /feəsteəktə/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umsonst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/ʊmˈzɔnst/, /umsonst/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безвозмездно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/ˈbɛlɡɪʃn̩/, /belɡiːʃən/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/akˈtøːʁə/, /aktoyrə/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/ɪntɛnˈdant/, /intəndant/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Akzeptanz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/akt͡sɛpˈtant͡s/, /akt͡septant͡s/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/ˈyːbɐˌleːkt/, /ˌyːbɐˈleːkt/, /yːbeəleɡt/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обдумывает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spürt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/ʃpyːɐ̯t/, /spyət/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/ˈzɪlbɐ/, /t͡silbə/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/metʁoˈpoːlə/, /metroːpolə/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nachträglich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/ˈnaːxˌtʁɛːklɪç/, /naxtreklix/, /ˈnaːχˌtʁeːklɪç/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/ˈtɛʁoːɐ̯/, /teəroə/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/ˈbʊndəsfɛɐ̯ˌbant/, /bundesfeəbant/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/ˈzɛt͡sə/, /t͡set͡sə/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/ˈstandaʁt͡s/, /ˈʃtandaʁt͡s/, /standaəds/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/ˈnɛːçstəs/, /nekstes/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/ˈkʁaŋkn̩fɛɐ̯ˌzɪçəʁʊŋ/, /kraŋkənfeəsiːxeːruŋk/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 на случай 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gegebenenfalls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/ɡəˈɡeːbənənfals/, /ɡeːɡebeːnənfals/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Entsorgung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/ɛntˈzɔʁɡʊŋ/, /əntsoəɡuŋk/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утилизация отходов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/ˈantˌvɔʁtətə/, /antvoətetə/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frühzeitig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/ˈfʁyːˌt͡saɪ̯tɪk/, /ˈfʁyːˌt͡saɪ̯tɪç/, /fryːt͡saietik/, /ˈfʁyːˌt͡saɪ̯tɪç/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заблаговременно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Versöhnung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/fɛɐ̯ˈzøːnʊŋ/, /feəsøːnuŋk/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/bəˈfandn̩/, /beːfandən/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Arbeitgebern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/ˈaʁbaɪ̯tˌɡeːbɐn/, /ˌaʁbaɪ̯tˈɡeːbɐn/, /aəbaitɡeːbeən/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работодателям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/ˈleːnən/, /leːnən/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/ˈaʊ̯sɡəˌtʁaːɡn̩/, /ausɡetraːɡən/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/ˈɛɐ̯fʊɐ̯t/, /ˈɛʁfʊʁt/, /eəfuət/, /ˈɛʁfʊʁt/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/ʃtʁant/, /strant/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 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mißbraucht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/misprauxt/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/ˈɡʁʏndɐ/, /kryndə/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/ʁuːm/, /ruːm/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/ˈɛkstʁa/, /ekstraː/, /ˈɛks.tʁa/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/paʁˈkɛt/, /paəket/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/ˈapɡəˌbʁɔxn̩/, /apɡeproːxən/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/t͡suˈvaɪ̯lən/, /t͡suːvaielən/, [tsuˈvaɪ̯lən]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/ˈvɔlkn̩/, /volkən/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/ʃpet͡si̯aˈlɪstn̩/, /speːt͡siaːlistən/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/vɛːlt/, /veːlt/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/daˈtaɪ̯/, /daːtaie/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/aʁeˈaːl/, /areal/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Stammdaten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/stamdaːtən/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/haŋ/, /haŋk/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/ɡəˈʃpaːɐ̯t/, /ɡespaət/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сэкономлено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/ˈʁʊsɪʃɐ/, /rusiʃə/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по-русски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/ˈɡʁøːsəʁɐ/, /krøsərə/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/heʁoˈiːn/, /heʁoˈʔiːn/, /heˈʁoːɪn/, /heːroin/, /heʁoˈiːn/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/bəˈʃtɛːtɪɡʊŋ/, /bestetieɡuŋk/, /bəˈʃtɛːtiɡʊŋ/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/ˈaːnʊŋ/, /aːnuŋk/, /ˈʔaːnʊŋ/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/bəˈʔoːbaxtʊŋ/, /beoːbaxtuŋk/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/ˈmɪtl̩ˌfɛlt/, /mitelfelt/, /ˈmɪtəlˌfɛlt/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 поля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/tʁaʊ̯ɐ/, /ˈtʁaʊ̯ɐ/, /trauə/, /ˈtʁaʊ̯ɐ/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скорбь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/ˈzɔnstɪɡn̩/, /t͡sonstieɡən/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/ˈflɔʁida/, /floːriːdaː/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/ˈtøːtn̩/, /tøːtən/, /ˈtøːtən/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/toləˈʁant͡s/, /toːleːrant͡s/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толерантность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/stʁaˈteːɡɪʃn̩/, /ʃtʁaˈteːɡɪʃn̩/, /straːteːɡiːʃən/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beurteilt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/bəˈʔʊʁtaɪ̯lt/, /boyətailt/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Defizite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/ˈdeːfit͡sɪtə/, /deːfiːt͡sitə/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Gedächtnis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/ɡəˈdɛçtnɪs/, /ɡeːdextnis/, /ɡəˈdɛç(t).nɪs/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/bəˈhɪndɐtə/, /beːhindeətə/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/antoːnio/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Teheran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/ˈteːhəʁaːn/, /teːhəran/, /ˈteːheˌraːn/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тегеран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Daimler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/daimlə/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даймлер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/ˈɡʁaʊ̯ən/, /krauən/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/fɔlˈt͡soːɡn̩/, /folt͡soːɡən/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Tschernobyl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/t͡ʃɛʁˈnɔbɪl/, /t͡ʃeənobyl/, /ˈtʃɛʁnobɪl/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 keinen 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/aʊ̯f ˈkaɪ̯nən ˈfal/, /auf kaiənən 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в коем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/t͡sext͡siːɡər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Vorstandsvorsitzender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/ˈfoːɐ̯ʃtant͡sˌfoːɐ̯zɪt͡sn̩dɐ/, /foəstandsfoəsiːt͡səndə/, [ˈfoːɐ̯ʃtant͡sˌfoːɐ̯zɪt͡sn̩dɐ]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/ˈanɡəˌhoːbm̩/, /ˈanɡəˌhoːbn̩/, /aŋeːhoːbən/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приподнято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Wahrnehmung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/ˈvaːɐ̯neːmʊŋ/, /vaːəneːmuŋk/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/ˈʃvɛstɐn/, /ʃvesteən/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/ˈvaɪ̯tɐˌbɪldʊŋ/, /vaieteəbilduŋk/, /ˈbɪldʊŋ/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Kategorie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/ˌkateɡoˈʁiː/, /kaːteːɡoːriə/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/ɡəˈʃtøːɐ̯t/, /ɡestøət/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помешанн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/bəˈʁyːɐ̯t/, /beːryːət/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Ortsbeirat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/oətsbaiərat/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/ˈʊmˌzɛt͡sn̩/, /umseːt͡sən/, [ˈʔʊmˌzɛtsn̩]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Menü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/meˈnyː/, /meːnyː/, [meˈnyː]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/ɡəˈʃpant/, /ɡespant/, [ɡəˈʃpant]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/ˈʊnˌmuːt/, /unmut/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/oː/</w:t>
              <w:br/>
              <w:t>/o/</w:t>
              <w:br/>
              <w:t>/ʔoː/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*</w:t>
              <w:br/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/ˈyːbɐˌfalən/, /ˌyːbɐˈfalən/, /yːbeəfalən/, /ˌʔyːbɐˈfalən/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/fɛɐ̯ˈʔapˌʃiːdətə/, /feːrapʃiːdetə/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 Rede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/kaiəne redə/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никакой 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radikalen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/ʁadiˈkaːlən/, /raːdiːkaːlən/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/ˈyːplɪçə/, /yplixə/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/ɡəˈʃtʏʁt͡st/, /ɡestyət͡st/, [ɡəˈʃtʏʁt͡st]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Zeitschriften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/ˈt͡saɪ̯tˌʃʁɪftn̩/, /ˈt͡saɪ̯tˌʃʁɪftən/, /t͡sait͡ʃriftən/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Olympiasieger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/oˈlʏmpi̯aˌziːɡɐ/, /olympiaːsiːɡə/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 олимпийских 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/ˌɛɐ̯ˈnɔɪ̯əʁʊŋ/, /eənoyeːruŋk/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/veˈneːdɪk/, /veˈneːdɪç/, /feːnedik/, /veˈneːdɪç/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/ˈaksl̩/, /aksel/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mittelfristig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/ˈmɪtl̩fʁɪstɪk/, /ˈmɪtl̩fʁɪstɪç/, /mitelfristik/, /ˈmɪtl̩ˌfʁɪstɪç/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средний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/ˌfɛɐ̯ˈʔɔʁdnʊŋ/, /feːroətnuŋk/, /fɛʁˈɔʁtnʊŋ/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/moˈʁaːlɪʃn̩/, /moːraːliːʃən/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/baːɐ̯/</w:t>
              <w:br/>
              <w:t>/baə/</w:t>
              <w:br/>
              <w:t>[baːɐ]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Kloster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/ˈkloːstɐ/, /klostə/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монастырь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/feəmist/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недосчитывается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/ʃtaʊ̯p/, /staup/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/bəˈtʁeːtn̩/, /betreːtən/, /bəˈtʁeːtən/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S-Bahn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/ˈɛsˌbaːn/, /s-baːn/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городская электричка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Istanbul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/ˈɪstanbuːl/, /istanbul/, /ˈɪs.tamˌbuːl/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стамбул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/ˈɪleɡaːlə/, /ileːɡalə/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нелегальный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angekündigte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/ˈanɡəˌkʏndɪktə/, /ˈanɡəˌkʏndɪçtə/, /aŋeːkyndiktə/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gewährleisten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/ɡəˈvɛːɐ̯ˌlaɪ̯stn̩/, /ɡeːveːəlaistən/, /ɡəˈvɛːʁˌlaɪ̯stən/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Schmerz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/ʃmɛʁt͡s/, /ʃmeət͡s/, /ʃmɛʁts/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Zeitgenossen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/ˈt͡saɪ̯tɡəˌnɔsn̩/, /t͡saitɡeːnosən/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/ˈeːlɛnt/, /elənt/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Erdbeben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/ˈeɐ̯tˌbeːbm̩/, /ˈeːɐ̯tˌbeːbn̩/, /eətbeːbən/, /ˈeːɐ̯tˌbeːbn̩/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gewöhnt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/ɡəˈvøːnt/, /ɡeːvøːnt/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/ˈoːbɐstn̩/</w:t>
              <w:br/>
              <w:t>/obeəstən/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/ˈʃluːɡn̩/, /ˈʃluːɡŋ̩/, /ʃluːɡən/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/ˈbɛstn̩s/, /bestəns/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/baˈziːɐ̯t/, /baːsiːət/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/ˈzʊmən/, /t͡sumən/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jeweilige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/ˈjeːˌvaɪ̯lɪɡə/, /jeːvaieliçə/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abgelöst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/ˈapɡəˌløːst/, /apɡeːløst/, /ˈʔapɡəlœst/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/potɛnˈt͡si̯ɛlən/, /poːtəntielən/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/ɛɐ̯ˈheːpt/, /eəhebt/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Potsdamer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/ˈpɔt͡sdamɐ/, /potsdamə/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потсдамец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/ɛɐ̯ˈnɔɪ̯tn̩/, /eənoyhtən/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/ˈdɛkn̩/, /deːkən/, /ˈdɛkən/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/fɛɐ̯ˈlaʊ̯tətə/, /feəlauhtetə/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/teˈaːtɐs/, /teˈʔaːtɐs/, /teaːteəs/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/ˈvɪsn̩ˌʃaftlɐn/, /visənʃaftleən/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/na/, /naː/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/ˈkʏnstləʁɪn/, /kynstleːrin/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/ɑ̃ɡaˈʒiːʁən/, /ənɡaːɡiːrən/, /ãɡaˈʒiːʁən/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/ˈʃaʁfə/, /ʃaəfə/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/ˈkaltn̩/, /kaltən/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/ɛntˈt͡soːɡn̩/, /ənt͡soːɡən/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/bəˈdɛkt/, /beːdekt/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Benzin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/bɛnˈt͡siːn/, /bənt͡sin/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/ˈʃtøːʁʊŋən/, /støːruŋən/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Joschka Fischer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/joʃka fiʃə/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йошка фишер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Diktatur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/dɪktaˈtuːɐ̯/, /diktaːtuə/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/kaˈnaːl/, /kaːnal/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Hansestadt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/ˈhanzəˌʃtat/, /hansestat/, [ˈhanzəˌʃtat]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ганзейский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/ˈɡʏnstɪɡə/, /ɡynstiɡə/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getestet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/ɡəˈtɛstət/, /ɡeːtestet/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/atn̩ˈtaːt/, /ˈatn̩ˌtaːt/, /atəntat/, /ˈatənˌtaːt/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/bɛk/, /bek/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Lübeck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/ˈlyːbɛk/, /lyːbek/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/sœːɐ̯/, /t͡siə/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/pɛç/, /pex/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/fɛɐ̯ˈbiːtn̩/, /feəbiːtən/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/ˈaɪ̯ɐ/, /ˈaɪ̯əʁ/, /aiə/, /ˈaɪ̯ər/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/ˈt͡saɪ̯tlɪç/, /t͡saitlix/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/ˈliːbanɔn/, /liːbaːnon/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/ˈanˌɡeːplɪçn̩/, /aŋepliːxən/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/fɛɐ̯ˈvaltət/, /feəvaltet/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vorsieht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/ˈfoːɐ̯ˌziːt/, /foəsiːt/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Holocaust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/ˈhoːlokaʊ̯st/, /hoːlokaust/, /ˈhoːloˌkaʊ̯st/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холокост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/ˈʊntɐɡaŋ/, /unteəɡaŋk/, /ˈʔʊntɐɡaŋ/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spannend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/ˈʃpanənt/, /spanənt/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увлекательно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umgewandelt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/ˈʊmɡəˌvandl̩t/, /umɡeːvandelt/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/ˌt͡suˈveːnɪk/, /ˌt͡suˈveːnɪç/, /t͡suːveːnik/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слишком 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/ˈmɛçtɪɡn̩/, /mextieɡən/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/fɛɐ̯ˈvandl̩n/, /feəvandeln/, /fərˈvandəln/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/ˈt͡suːˌkɔmən/, /t͡suːkomən/, [ˈtsuːˌkɔmən]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Rentenmarkt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/ˈʁɛntn̩ˌmaʁkt/, /rəntənmaəkt/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купля и продажа приносящих прибыль акций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Komponist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/ˌkɔmpoˈnɪst/, /kompoːnist/, /kɔmpoˈnɪst/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/aktiviˈtɛːt/, /aktiefitet/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Schwerpunkte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/ˈʃveːɐ̯ˌpʊŋktə/, /ʃveəpuŋktə/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/ˈaɪ̯nˌbʁɪŋən/, /ainpriŋən/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/t͡svaŋ/, /t͡svaŋk/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/ˌʊntɐˈʃtɛlt/, /unteəstelt/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dauerhaft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/ˈdaʊ̯ɐhaft/, /daueəhaft/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/ˈaɪ̯ntʁɛːɡə/, /aintreɡə/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/ˈzɪçtlɪç/, /t͡sixtlix/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/ʃmʊk/, /ʃmuk/, /ʃmʊkʰ/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/ˌʁoˈmaːnə/, /roːmanə/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/ˈaːtəm/, /atem/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Uraufführung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/ˈuːɐ̯ʔaʊ̯fˌfyːʁʊŋ/, /uːraufyːruŋk/, [ˈuːɐ̯ʔaʊ̯fˌfyːʁʊŋ]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/bəˈtʁɛːɡə/, /betreɡə/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dasselbe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/dasˈzɛlbə/, /daselbə/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behauptete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/bəˈhaʊ̯ptətə/, /beːhauptetə/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/ˈanɡəˌhøːɐ̯t/, /aŋeːhøət/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/ˈklɪŋən/, /kliŋən/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звенеть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/ˈɡeːnə/, /ɡənə/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verheiratet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/fɛɐ̯ˈhaɪ̯ʁaːtət/, /feəhaiəraːtet/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сочетает браком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/ˈanˌzɛt͡sə/, /anset͡sə/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/ˈɪʁɡn̩t/, /ˈɪʁɡŋ̩t/, /iəɡənt/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/aʁˈçiːf/, /aəxif/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/ʁezoˈnant͡s/, /reːsoːnant͡s/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/eˈnɔʁmə/, /ənoəmə/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Landwirte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/ˈlantˌvɪʁtə/, /lantviətə/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Handwerker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/ˈhantˌvɛʁkɐ/, /hantveəkə/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/alˈɡeːʁiən/, /alɡeːriːn/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/ʁaɪ̯t͡s/, /rait͡s/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Plattform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/ˈplatˌfɔʁm/, /platfoəm/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Telefonnummer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/teləˈfoːnˌnʊmɐ/, /teːlefonumə/, /teleˈfoːnnʊmɐ/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 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Einschränkung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/ˈaɪ̯nˌʃʁɛŋkʊŋ/, /ainʃreŋkuŋk/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Zagreb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/ˈzaːɡʁɛp/, /t͡sakrep/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/bəˈvaɪ̯zə/, /beːvaisə/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/ɛɐ̯ˈʃtɛlʊŋ/, /eəsteluŋk/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/hɪsˈtoːʁɪʃ/, /histoːriʃ/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/ˌbeːʔɛʁˈdeː/, /brt/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/bʊʁk/, /buək/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/ˈanˌfʁaːɡn̩/, /ˈanˌfʁaːɡŋ̩/, /anfraːɡən/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/ˈkʁiːksˌʔɛndə/, /kriːksəndə/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 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Stockholm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/ʃtɔkˈhɔlm/, /ˈʃtɔkhɔlm/, /stokholm/, /ˈʃtɔkhɔlm/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стокгольм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Anweisung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/ˈanˌvaɪ̯zʊŋ/, /anvaiesuŋk/, /ˈʔanˌvaɪ̯zʊŋ/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/ˈkʁaɪ̯zəs/, /kraieses/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/fɛɐ̯ˈp͡flɪçtn̩/, /feəp͡flixtən/, [fɛɐ̯ˈpflɪçtn̩]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/ˈhœlə/, /hølə/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/bəˈtʁaxtɐ/, /betraxtə/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/fɛɐ̯ˈmiːtɐ/, /feəmiːtə/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наймодатель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/ˈbaɪ̯tʁɪt/, /baitrit/, /ˈbaɪ̯ˌtrɪt/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Rechtsprechung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/ˈʁɛçtˌʃpʁɛçʊŋ/, /rextspreːxuŋk/, [ˈʁɛçtˌʃpʁɛçʊŋ]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судебная 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/ˈaltəs/, /altes/, /ˈʔaltəs/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/ˈanˌlaʊ̯f/, /anlauf/, /ˈanlaʊ̯f/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/ˈʁaɪ̯çtuːm/, /raixtum/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/pɛʁˈzøːnlɪçkaɪ̯tn̩/, /peəsønlixkaietən/, /pɛʁˈzøːnlɪçˌkaɪ̯tən/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/ʁeaˈɡiːɐ̯tn̩/, /reaːɡiːətən/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Blüm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украшай цветами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/fɪt/, /fit/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форме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beherrschen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/bəˈhɛʁʃn̩/, /beːheərʃən/, [bəˈhɛɐ̯ʃn̩]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/ˈɡɪŋə/, /ɡiŋə/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verleihen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/fɛɐ̯ˈlaɪ̯ən/, /feəlaieːən/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/analyˈziːɐ̯t/, /analysiːət/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 Haag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 ˈhaːk/, /dɛn ˈhaːk/, /dɛn ˈhaːx/, /dɛnˈɦaːx/, /dən haːk/, /dɛnˈhaːx/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/ˈhaɪ̯lɪɡn̩/</w:t>
              <w:br/>
              <w:t>/haieliçən/</w:t>
              <w:br/>
              <w:t>/ˈhaɪ̯lɪɡən/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/ˈaɪ̯nˌɡaːbə/, /aiŋabə/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/eˈnɔʁmən/, /ənoəmən/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Einfluss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/ˈaɪ̯nˌflʊs/, /ainflus/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Konfrontation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/kɔnfʁɔntaˈt͡si̯oːn/, /konfrontatsion/, [kɔnfʁɔntaˈtsi̯oːn]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конфронтация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/ˈkaɪ̯ʁo/, /kaiəroː/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/ˈt͡ʃɛçɪʃn̩/, /t͡ʃeːxiːʃən/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чешским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/ˈtyːpɪʃə/, /typiʃə/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Dritten 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/ˈdʁɪtn̩ vɛlt/, /tritən 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 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Bedürfnisse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/bəˈdʏʁfnɪsə/, /beːdyəfnisə/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empört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/ɛmˈpøːɐ̯t/, /empøət/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возмущает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Befehl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/bəˈfeːl/, /beːfeːl/, [bəˈfeːl]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/opəʁaˈt͡si̯oːnən/, /ɔpəʁaˈt͡si̯oːnən/, /opeːratsioːnən/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Gemüse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/ɡəˈmyːzə/, /ɡeːmysə/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/ˈaːxn̩/, /aːxən/, /ˈaːxən/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аахен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langjährige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/ˈlaŋˌjɛːʁɪɡə/, /laŋkjeːriçə/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verweigern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/fɛɐ̯ˈvaɪ̯ɡɐn/, /feəvaieɡeən/, /fɛʁˈvaɪ̯ɡəʁn/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/fɛɐ̯ˈʔɛndɐtə/, /feːrendeətə/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zahlreicher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/ˈt͡saːlˌʁaɪ̯çɐ/, /t͡saːlraixə/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многочисленно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/bəˈʔɛndətə/, /beːndetə/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оканчивал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/maˈsakɐ/, /maˈsaːkɐ/, /ˈmasakɐ/, /masakə/, /ˈmasakɐ/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/ˈmɔʁdəs/, /moədes/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korrigiert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/kɔʁiˈɡiːɐ̯t/, /koəriːɡiːət/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eingestuft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/ˈaɪ̯nɡəˌʃtuːft/, /aiŋestuft/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Borussia Dortmund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/boːrusia doətmunt/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боруссия дортмунд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/ˈaʊ̯sɡəˌfalən/, /ausɡeːfalən/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/ˈtyːpn̩/, /typən/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/anˈʃtɛlə/, /ˈanˌʃtɛlə/, /anstelə/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/ɪluˈzi̯oːn/, /iluːsion/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/ˈɡʁʊndə/, /krundə/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/ˈlandəsˌbaŋk/, /landesbaŋk/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/jaːmes/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/ɔʁɡanizaˈtoːʁən/, /oəɡaːniːsaːtoːrən/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Klärung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/ˈklɛːʁʊŋ/, /kleruŋk/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daheim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/daˈhaɪ̯m/, /daːhaim/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umzusetzen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/ˈʊmt͡suˌzɛt͡sn̩/, /umt͡suːseːt͡sən/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/ˈlant͡sˌlɔɪ̯tə/, /landsloytə/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/ʁeˈaːlən/, /reaːlən/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Poesie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/ˌpoeˈziː/, /poeːsiə/, /ˌpoeˈzi/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/ˈbaːnən/, /baːnən/, [ˈbaːnən]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/ˈaɪ̯nɡəˌʁaɪ̯çt/, /aiŋeːraixt/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/ˈvɪʁtʃaftlɪçɐ/, /viət͡ʃaftlixə/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экономически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/ˈbɛʁɡɐ/, /beəɡə/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stellvertretenden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/ˈʃtɛlfɛɐ̯ˌtʁeːtn̩dən/, /stelfeətreːtəndən/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замещающим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Gremien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/ˈɡʁeːmi̯ən/, /kreːmiːn/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/ˌkɔnt͡sɛpˈt͡si̯oːn/, /kont͡septsion/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Wirtschaftswachstum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/ˈvɪʁtʃaft͡sˌvakstuːm/, /viət͡ʃaftsvakstum/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/ˈt͡suːˌʃtɛndə/, /t͡sustendə/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Euphorie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/ɔɪ̯foˈʁiː/, /oyfoːriə/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эйфория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/ˈliːbeʁo/, /liːbeːroː/, /ˈliːbəʁo/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чистильщик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/ʊmˈɡeːbm̩/, /ʊmˈɡeːbn̩/, /ˈʊmˌɡeːbn̩/, /umɡeːbən/, [ʔʊmˈɡeːbm̩]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langfristige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/ˈlaŋˌfʁɪstɪɡə/, /laŋfristiɡə/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/ˈʃtaːtlɪçɐ/, /staːtlixə/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на государственном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/sɛksuˈɛlən/, /sɛksuˈʔɛlən/, /zɛksuˈɛlən/, /zɛksuˈʔɛlən/, /t͡seksuelən/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Gebäuden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/ɡəˈbɔɪ̯dn̩/, /ɡeːboyhdən/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/ˈbʊntə/, /buntə/, [ˈbʊntə]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/duˈɛl/, /duel/, /duˈ(ʔ)ɛl/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Fahrgäste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/ˈfaːɐ̯ˌɡɛstə/, /faːəɡestə/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Südamerika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/zyːtʔaˈmeːʁika/, /t͡syːdaːmeːriːkaː/, /ˌzyːt.aˈmeːrika/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южная 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/ˈspɛktʁʊm/, /ˈʃpɛktʁʊm/, /spektrum/, /ˈʃpɛktrʊm/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/fɛɐ̯ˈʃvɪndət/, /feəʃvindet/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/xaəles/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чарльз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/oˈlʏmpɪʃn̩/, /olympiːʃən/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Staatsbürgerschaft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/ˈʃtaːt͡sbʏʁɡɐˌʃaft/, /staːtsbyəɡeəʃaft/, [ˈʃtaːt͡sbʏʁɡɐˌʃaft]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Einkauf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/ˈaɪ̯nˌkaʊ̯f/, /aiŋkauf/, [ˈʔaɪ̯nkaʊ̯f]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/fɛɐ̯ˈleːɡn̩/, /feəleːɡən/, /fɛɐˈleːɡən/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/tʁadiˈt͡si̯oːnən/, /traːditsioːnən/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neunziger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/noynt͡siːɡər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девяностые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Neuregelung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/ˈnɔɪ̯ˌʁeːɡəlʊŋ/, /noyhreːɡeluŋk/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/fɛɐ̯ˈhɛŋt/, /feəheŋt/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/ɡəˈdʁʏkt/, /ɡetrykt/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/t͡suˈzamənˌzɛt͡sʊŋ/, /t͡suːsamənseːt͡suŋk/, /tsuˈzamənˌzɛtsʊŋ/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/ˈvaːɐ̯ɡəˌnɔmən/, /vaːəɡeːnomən/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/fʊks/, /fuks/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/ˈɔʁdn̩tlɪç/, /oədəntlix/, /ˈɔʁdəntlɪç/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аккуратно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/ˈmaʁkn̩/, /maəkən/, [ˈmaɐ̯kŋ̩]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evangelische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/evaŋˈɡeːlɪʃə/</w:t>
              <w:br/>
              <w:t>/efaŋeːliʃə/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евангелический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коммандитное товарищество</w:t>
              <w:br/>
              <w:t>килограммы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/ɡəˈdɛkt/, /ɡeːdekt/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hierbei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/hiːɐ̯ˈbaɪ̯/</w:t>
              <w:br/>
              <w:t>/ˈhiːɐ̯baɪ̯/</w:t>
              <w:br/>
              <w:t>/hiːəbaie/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этом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/yːbɐˈfɔʁdɐt/, /yːbeəfoədeət/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предъявляет чрезмерные 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antwortet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/ˈantˌvɔʁtət/, /antvoətet/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/aiənoətnuŋk/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/zatɛˈliːtn̩/, /t͡saːteliːtən/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/ˈzɛktoːɐ̯/, /t͡sektoə/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/paˈkeːt/, /paːket/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Charlotte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/ʃaʁˈlɔtə/, /ˈʃɑːlət/, /xaəlotə/, /ʃaʁˈlɔtə/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шарлотта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günstiger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/ˈɡʏnstɪɡɐ/, /ɡynstiɡə/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/bəˈfʁaːkt/, /befraɡt/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verwickelt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/fɛɐ̯ˈvɪkl̩t/, /feəviːkelt/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впутывает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/ˈfʁaɪ̯taːks/, /fraietaɡs/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пятницам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allerlei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/ˈalɐˌlaɪ̯/, /aleəlaie/, /ˈalɐlaɪ̯/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Verpflichtungen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/fɛɐ̯ˈp͡flɪçtʊŋən/, /feəp͡flixtuŋən/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/minɪsˈteːʁiən/, /miːnisteːriːn/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/ˈɡɛltn̩də/, /ɡeltəndə/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ценящийся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/iˈʁaːnɪʃn̩/, /iːraːniːʃən/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/flɛksibiliˈtɛːt/, /fleksiːbiliːtet/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/pʁoˈbleːmloːs/, /proplemlos/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проблем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/ˈfɔləm/, /folem/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/ˈmasn̩/, /masən/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/ˈzɪçəʁɐ/, /t͡siːxərə/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beeindruckt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/bəˈʔaɪ̯nˌdʁʊkt/, /beːintrukt/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 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/ˈvɪtmən/, /vitmən/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/ˈliːɡn̩dən/, /ˈliːɡŋ̍dən/, /liːɡəndən/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jährliche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/ˈjɛːɐ̯lɪçə/, /jeːəlixə/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/ɛɐ̯ˈvɪʃt/, /eəviʃt/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/ɛntˈʃpʁɛçn̩dɐ/, /əntspreːxəndə/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соответствующее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/diˈvɛʁzn̩/, /diːfeəsən/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/ˈʃtʁaːsbʊʁk/, /strasbuək/, /ˈʃtraːsbʊrk/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/ˈdʁoːəndn̩/, /troːhəndən/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doppelte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/ˈdɔpl̩tə/, /dopeltə/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/ɡəˈnaʊ̯ən/, /ɡeːnauən/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/poliˈt͡saɪ̯ˌʃpʁɛçɐ/, /pɔlɪˈt͡saɪ̯ˌʃpʁɛçɐ/, /poːliːt͡saisprexə/, /poliˈt͡saɪ̯ˌʃpʁɛçɐ/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 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Sommerpause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/ˈzɔmɐˌpaʊ̯zə/, /t͡someəpausə/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летняя пауза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/ˈʁɔɪ̯bɐ/, /roybə/, /ˈʁɔʏ̯bɐ/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/t͡svɪŋt/, /t͡sviŋt/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/ɛkspeʁiˈmɛntə/, /ekspeːriːməntə/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/maˈjoːɐ̯/, /maːjoə/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/aləˈzamt/, /aleːsamt/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mutmaßlichen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/ˈmuːtˌmaːslɪçn̩/, /mutmasliːxən/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/ˈhambʊʁks/, /hambuəɡs/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/ˈmoːntaːks/, /montaɡs/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понедельникам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Ernährung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/ɛɐ̯ˈnɛːʁʊŋ/, /eəneːruŋk/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/ˈʃtʁaɪ̯fn̩/, /straiefən/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/ˈʁɛçnʊŋən/, /rexnuŋən/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/ˈbʊndəsˌʃtaːt/, /bundestaːt/, [ˈbʊndəsˌʃtaːt]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/maˈʁi̯an/, /maˈʁi̯anə/, /maːrianə/, [maˈʁi̯anə]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Würzburg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/ˈvʏʁt͡sbʊʁk/, /vyət͡sbuək/, /ˈvʏɐ̯tsbʊɐ̯k/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вюрцбург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Fassade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/faˈsaːdə/, /fasadə/, /fa.saːdə/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Kenntnisse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/ˈkɛntnɪsə/, /kənntnisə/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gekämpft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/ɡəˈkɛmp͡ft/, /ɡeːkemp͡ft/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schlimmsten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/ˈʃlɪmstn̩/, /ʃlimstən/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наихудшим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einverstanden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/ˈaɪ̯nfɛɐ̯ˌʃtandn̩/, /ainfeəstandən/, /ˈaɪ̯nfɛʁˌʃtandn̩/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/ˈmøːɡə/, /møɡə/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Adressen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/aˈdʁɛsn̩/, /atresən/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/bəˈʔɛndɪɡʊŋ/, /beːndiːɡuŋk/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/ˈaɪ̯nhaɪ̯tlɪçə/, /ainhaitlixə/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/ˈbeːbi/, /baby/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/ˈapɡəˌzaːkt/, /apɡeːsaɡt/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непримиримо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Umsatzes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/ˈʊmzat͡səs/, /umsaːt͡ses/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Daimler-Benz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/daimlər-bənt͡s/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даймлер-бенц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/bəˈliːbɪk/, /bəˈliːbɪç/, /beːliːbik/, /bəˈliːbɪç/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сколько угодно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/ˈfeːʁiən/, /feːriːn/, /ˈfeːri̯ən/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/ˈɡʁiːçn̩/, /kriːxən/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/ˈflaʃn̩/, /flaːʃən/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/ˈpant͡sɐ/, /pant͡sə/, /ˈpant͡sər/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traurig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/ˈtʁaʊ̯ʁɪk/, /ˈtʁaʊ̯ʁɪç/, /trauhrik/, /ˈtʁaʊ̯.ʁɪç/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verdrängt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/fɛɐ̯ˈdʁɛŋt/, /feətreŋt/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вытесняет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/fɛɐ̯ˈʃtoːsn̩/, /feəstosən/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ämter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/ˈɛmtɐ/, /emtə/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дmter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Klinsmann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клинсманн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/laˈboːɐ̯/, /laːboə/, [laˈboːɐ̯]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/ˈnoːtn̩/, /noːtən/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legendären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/leɡɛnˈdɛːʁən/, /leːɡənderən/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легендарным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Nachweis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/ˈnaːxˌvaɪ̯s/, /naxvais/, /ˈnaːχˌvaɪ̯s/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gewöhnlich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/ɡəˈvøːnlɪç/, /ɡeːvøːnlix/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/tʁeˈniːɐ̯t/, /tʁəˈniːɐ̯t/, /tʁɛˈniːɐ̯t/, /traiəniːət/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/ˈbaːzl̩/, /baːsel/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betreffenden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/bəˈtʁɛfn̩dən/, /betrefəndən/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/maˈteːʁiə/, /maːteːriə/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/hɛˈʁaʊ̯sˌɡeːbɐ/, /heːrausɡebə/, /hɛ.ʀˈaʊ̯s.ɡeː.bɐ/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/bəˈhɪndɐt/, /beːhindeət/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/ˈanˌʃlɛːɡə/, /anʃleɡə/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/ˈniːdʁɪɡə/, /niːtriçə/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Polizeiangaben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/poliˈt͡saɪ̯ʔanˌɡaːbn̩/, /poːliːt͡saiaŋaːbən/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 полиции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/ˈapˌʃtiːk/, /abstiek/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Kindergärten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/ˈkɪndɐˌɡɛʁtn̩/, /kindeəɡeətən/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детские 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/ɑ̃ɡaˈʒiːɐ̯tə/, /ənɡaːɡiːətə/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Kreuzberg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/ˈkʁɔɪ̯t͡sˌbɛʁk/, /kroyt͡sbeək/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кройцберг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Kreuzung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/ˈkʁɔɪ̯t͡sʊŋ/, /kroyht͡suŋk/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beschlossene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/bəˈʃlɔsənə/, /beʃlosənə/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/ˈʃtʏt͡sn̩/, /styːt͡sən/, /ˈʃtʏtsən/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/ˈvɛlən/, /velən/, [ˈvɛlən]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/ˈdʁɪtɐ/</w:t>
              <w:br/>
              <w:t>/tritə/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третий</w:t>
              <w:br/>
              <w:t>третье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/ˈanˌheːbʊŋ/, /anheːbuŋk/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/ɛɐ̯ˈmɪtlʊŋ/, /eəmitluŋk/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/ˈfɔlkɐ/, /folkə/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Gebühr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/ɡəˈbyːɐ̯/, /ɡeːbyːə/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gewissermaßen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/ɡəˈvɪsɐˌmaːsn̩/, /ɡeːviseəmasən/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какой-то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Treuhand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/ˈtʁɔɪ̯ˌhant/, /troyhhant/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zukünftigen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/ˈt͡suːˌkʏnftɪɡn̩/, /t͡suːkynftieɡən/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Nahen 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/ˌnaːən ˈɔstn̩/, /naːhən 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Bundesrepublik Deutschland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/ˈbʊndəsʁepuˌbliːk ˈdɔɪ̯t͡ʃlant/, /bundesreːpuplik doyt͡ʃlant/, /ˈbʊndəsʁepuˌbliːk ˈdɔʏ̯t͡ʃlant/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федеративная республика 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/ˈɡʁoːsˌʃtat/, /krosstat/, /ˈɡʁoːsʃtat/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/ˈaʊ̯fˌz̥eːən/, /aufseːhən/, /ˈaʊ̯fˌzeː.ən/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/ɛksˈpɛʁtə/, /ekspeətə/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/paʁlamɛnˈtaːʁɪʃn̩/, /paəlaːməntaːriːʃən/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/kaˈsiːɐ̯t/, /kasiːət/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 в кассу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Abwesenheit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/ˈapˌveːzn̩haɪ̯t/, /apveːsənhait/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/veheˈmɛnt/, /feːhemənt/, /ˌveːheˈmɛnt/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Bundesanstalt für 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/bundeːsanstalt fyr 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управление по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Laufbahn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/ˈlaʊ̯fˌbaːn/, /laufbaːn/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/ˈʁaɪ̯çsˌtaːk/, /raikstak/, /ˈʁaɪ̯çstaːk/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рейхстаг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Unfälle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/ˈʊnˌfɛlə/, /unfelə/, /ˈʔʊnfɛlə/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/ɡlaɪ̯çt/, /klaixt/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/ˈʁɪtɐ/, /ritə/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рыцарь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/fyˈziːk/, /fysik/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/ˈfɔlˌʃtɛndɪɡə/, /folstendiçə/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/ˈaɪ̯nˌmaːlɪɡə/, /ainmaːliçə/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неповторимый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gerechtfertigt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/ɡəˈʁɛçtˌfɛʁtɪkt/, /ɡəˈʁɛçtˌfɛʁtɪçt/, /ɡeːrextfeətiɡt/, /ɡəˈʁɛçtˌfɛʁtɪçt/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präzise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/pʁɛˈt͡siːzə/, /pret͡sisə/, /pʁɛ(ː)ˈt͡siːzə/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/ˈbiːtə/, /biːtə/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/ˈfoːɐ̯ɡəˌleːktn̩/, /foəɡeːlektən/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/ˈvɛltn̩/, /veltən/, [ˈvɛltn̩]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/ɛsʔeːˈdeː/, /t͡set/, /ˌɛs.eˈdeː/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/laɪ̯p/, /laip/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/ˈniːdɐˌlaːɡn̩/, /niːdeəlaːɡən/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/bəˈʔantʁaːɡn̩/, /beantraːɡən/, [bəˈʔantʁaːɡŋ̩]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/ˈtaːtˌʔɔʁt/, /taːtoət/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происшествия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/ɔpˈjɛktn̩/, /opjektən/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/juˈʁɪstɪʃn̩/, /juːristieʃən/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Westeuropa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/ˈvɛstʔɔɪ̯ˌʁoːpa/, /vestoyhroːpaː/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/ˈɡɛlbn̩/, /ɡelbən/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/viˈzi̯oːnən/, /fiːsioːnən/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berühmt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/bəˈʁyːmt/, /beːryːmt/, [bəˈʁyːmtʰ]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/ˌʁezoluˈt͡si̯oːn/, /reːsoːlutsion/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jemanden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/ˈjeːmandn̩/, /jeːmandən/, [ˈjeːmandən]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кого-то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/ˈaɪ̯nɡəˌtʁeːtn̩/, /aiŋetreːtən/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втоптал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spektakulären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/ʃpɛktakuˈlɛːʁən/, /spektaːkuːlerən/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сенсационным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Katharina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/kataˈʁiːna/, /kataːriːnaː/, [kataˈʁiːna]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/ˈaʊ̯fˌʃtant/, /aufstant/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/ˈtaɪ̯ltn̩/, /tailtən/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erwirtschaftet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/ɛɐ̯ˈvɪʁtʃaftət/, /eəviət͡ʃaftet/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добивается хозяйственной деятельностью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mächtig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/ˈmɛçtɪk/, /ˈmɛçtɪç/, /mextik/, /ˈmɛçtɪç/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Beschwerde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/bəˈʃveːɐ̯də/, /beʃveədə/, [bəˈʃveːɐ̯də]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jugoslawischen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/juɡoˈslaːvɪʃn̩/, /juːɡoslaːviːʃən/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/ˈfɛstt͡suˌʃtɛlən/, /fest͡sustelən/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 den ersten 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/auf dən eəstən 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первый 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/ˈkɛtə/, /ketə/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zurückhaltend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/t͡suˈʁʏkˌhaltn̩t/, /t͡suːrykhaltənt/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/klintons/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Minderheiten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/ˈmɪndɐhaɪ̯tn̩/, /mindeəhaietən/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Unterkunft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/ˈʊntɐˌkʊnft/, /unteəkunft/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Gymnasium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/ɡʏmˈnaːzi̯ʊm/, /ɡymnaːsium/, /ɡʏmˈnaːziʊm/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гимназия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Einstiegsbild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/ainstieɡsbilt/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 посадки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/ˈpʁoːfi/, /proːfiː/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/ˈbiːbl̩/, /biːbel/, [ˈbiːbl̩]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Buchungskreis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/buːxuŋskrais/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beschuldigt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/bəˈʃʊldɪkt/, /bəˈʃʊldɪçt/, /beːʃuldiçt/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griechische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/ˈɡʁiːçɪʃə/, /kriːxiʃə/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/ˈmaɪ̯nʊŋən/, /maiənuŋən/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/ɛɐ̯ˈfɔlkloːs/, /eəfolklos/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anscheinend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/ˈanˌʃaɪ̯nənt/, /anʃaiənənt/, /ˈanˌʃaɪnənt/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/ˈlɪpm̩/, /ˈlɪpn̩/, /lipən/, [ˈlɪpm̩]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/ˈmøːbl̩/, /møːbel/, /ˈmøːbəl/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Frühstück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/ˈfʁyːˌʃtʏk/, /fryːstyk/, /ˈfʁyːʃtʏk/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/ˈbaːzlɐ/, /baslə/, [ˈbaːzlɐ]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/ˈbaʊ̯ʔaʁˌbaɪ̯tn̩/, /bauaəbaietən/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строительные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/fɛɐ̯ˈbɪʁkt/, /feəbiəɡt/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/ˈbɪldətn̩/, /bildeːtən/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/ʃɪçt/, /ʃixt/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/bəˈzɛt͡sn̩/, /beːset͡sən/, /bəˈzɛtsən/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/ˈleːʁə/</w:t>
              <w:br/>
              <w:t>/leːrə/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  <w:br/>
              <w:t>опустошается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Klassiker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/ˈklasɪkɐ/, /klasikə/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/ˈvaɪ̯lə/, /vailə/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/fɛɐ̯ˈɡaŋənɐ/, /feəɡaŋənə/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/ʁeaˈlɪstɪʃ/, /reaːlistiʃ/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überzeugend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/yːbɐˈt͡sɔɪ̯ɡn̩t/, /yːbeət͡soyhɡənt/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/ˈʃlaːfn̩/, /ʃlaːfən/, [ˈʃlaːfn̩]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/paʁaˈdiːs/, /paːradiːs/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/pʁotɛsˈtiːʁən/, /proːtestiərən/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Waffenstillstand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/ˈvafn̩ˌʃtɪlʃtant/, /vafənstilstant/, /ˈvafənˌʃtɪlʃtant/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/ˈʊntɐˌʃʁɪft/, /unteəʃrift/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Angelegenheiten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/ˈanɡəˌleːɡn̩haɪ̯tn̩/, /aŋeːleɡənhaietən/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/ˈʃtaʁtətə/, /staətetə/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/ˈɛlkə/, /elkə/, /ɛl.kə/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/ˈɔstˌdɔɪ̯tʃə/, /ostdoyt͡ʃə/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восточногерманский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dänischen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/ˈdɛːnɪʃn̩/, /deniːʃən/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/ˈʃlaŋə/, /ʃlaŋə/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змея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/ˈviːʁʊs/, /fiːrus/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sächsischen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/ˈzɛksɪʃn̩/, /t͡seksiːʃən/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саксонским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/ˈhuːbɐ/, /hubə/, [ˈhuːbɐ]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хубер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/ɡəˈʃɛŋk/, /ɡeːʃənk/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/ˈaʊ̯sɡəˌmaxt/, /ausɡeːmaxt/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Lizenz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/liˈt͡sɛnt͡s/, /liːt͡sənt͡s/, /liˈtsɛn(t)s/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/ˈaʊ̯fɡəˌfalən/, /aufɡeːfalən/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/dʁaˈmaːtɪʃə/, /traːmatiʃə/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/ˈmaːʁio/, /maːrioː/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Bündnisgrünen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/byntniskryːnən/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союзным зеленым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/bəˈtʁaxt/, /betraxt/, /bəˈtrɑxt/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/ɡeoəɡə/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джордж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/ˈmaŋl̩s/, /maŋels/, /ˈmaŋəls/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 отсутствии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Gitarre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/ɡiˈtaʁə/, /ɡiːtaərə/, [ɡiˈtaʁə]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U-Bahn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/ˈuːˌbaːn/, /u-baːn/, /ˈʔuːbaːn/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Beobachtungen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/bəˈʔoːbaxtʊŋən/, /beoːbaxtuŋən/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/ˈaʁbaɪ̯tətn̩/, /aəbaieteːtən/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/ˈbɪtɐ/, /bitə/, /ˈbɪ.tɐ/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anhaltenden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/ˈanˌhaltn̩dən/, /anhaltəndən/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/ˈbʁʏkn̩/, /pryːkən/, /ˈbʁʏkn/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наводить 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/ɡəˈzaŋ/, /ɡeːsaŋk/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Rassismus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/ʁaˈsɪsmʊs/, /rasismus/, [ʁaˈsɪsmʊs]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Löwen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/ˈløːvn̩/, /løːvən/, /ˈløːvn/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/ˈobɐstə/, /obeəstə/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/palɛstiˈnɛnzɐn/, /paːlestiənənseən/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/ɛɐ̯ˈʁɛçnət/, /eərexnet/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рассчитывает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/ˈɛlbə/, /elbə/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/ˈtaktɪk/, /taktik/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Begegnungen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/bəˈɡeːɡnʊŋən/, /beːɡeknuŋən/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hervorragend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/hɛɐ̯ˈfoːɐ̯ˌʁaːɡn̩t/, /heəfoəraːɡənt/, /hɛɐˈfoːɐraːɡənt/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/fɛɐ̯ˈhɛltnɪsn̩/, /feəheltnisən/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/ˈfɪʃə/, /fiʃə/, [ˈfɪʃə]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/ˈzaɪ̯tn̩s/, /t͡saietəns/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bewährt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/bəˈvɛːɐ̯t/, /beːveːət/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/ʊmˈʃtant/, /ˈʊmˌʃtant/, /umstant/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/ˈviːzn̩/</w:t>
              <w:br/>
              <w:t>/viːsən/</w:t>
              <w:br/>
              <w:t>/ˈviːzən/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указывали</w:t>
              <w:br/>
              <w:t>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/ɡəˈʁɛːtn̩/, /ɡeːretən/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/fʊŋkt͡si̯oˈnɛːʁə/, /fuŋktsioːnerə/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/ɛɐ̯ˈhaltʊŋ/, /eəhaltuŋk/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/ˈɔɪ̯səʁən/, /oyseːrən/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bewaffneten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/bəˈvafnətn̩/, /beːvafneːtən/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/ˈziːktə/, /t͡siːktə/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/p͡fleːkt/, /p͡fleɡt/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geforderte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/ɡəˈfɔʁdɐtə/, /ɡeːfoədeətə/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/ˌʊntɐˈʃtʁɪç/, /unteəstrix/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/peːˈʔɛs/, /ps/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л.с.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Logistik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/loˈɡɪstɪk/, /loːɡistik/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unzureichend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/ˈʊnt͡suːˌʁaɪ̯çn̩t/, /unt͡suːraiexənt/, [ˈʔʊnt͡suːˌʁaɪ̯çn̩t]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/fɛɐ̯ˈtʁaɪ̯bʊŋ/, /feətraiebuŋk/, /fɛʁˈtʁaɪ̯bʊŋ/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/bəˈleːktə/, /beːlektə/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sonntags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/ˈzɔntaːks/, /t͡sontaɡs/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воскресеньям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/laɪ̯t/</w:t>
              <w:br/>
              <w:t>/lait/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</w:t>
              <w:br/>
              <w:t>страдай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/fɔʁˈmaːt/, /foəmat/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/ɛntˈʃtandənən/, /əntstandeːnən/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/ˈboːɡn̩/, /boːɡən/, /ˈboːɡən/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durchzuführen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/ˈdʊʁçt͡suˌfyːʁən/, /duəxt͡suːfyːrən/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/ˈhɛndi/, /handy/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/ɡəˈvaltɪɡə/, /ɡeːvaltiɡə/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/ˈkaːbl̩/, /kaːbel/, /ˈkaːbəl/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dazwischen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/daˈt͡svɪʃn̩/, /dat͡sviːʃən/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 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Renaissance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/ʁənɛˈsɑ̃ːs/, /reːnaisankə/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эпоха возрождения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Beseitigung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/bəˈzaɪ̯tɪɡʊŋ/, /beːsaietiɡuŋk/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/iˈdɛntɪʃ/, /iːdəntiʃ/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Gottesdienst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/ˈɡɔtəsˌdiːnst/, /ɡotesdiːnst/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богослужение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Anwesenheit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/ˈanˌveːzn̩haɪ̯t/, /anveːsənhait/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/ˈɔŋkl̩/, /oŋkel/, /ˈɔŋkəl/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дядя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Berechtigung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/bəˈʁɛçtɪɡʊŋ/, /beːrextieɡuŋk/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/ˈapˌvaʁtn̩/, /apvaətən/, /ˈapˌvaʁtən/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gewöhnlichen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/ɡəˈvøːnlɪçn̩/, /ɡeːvøːnliːxən/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/ˌfɛɐ̯ˈnɪçtʊŋ/, /feənixtuŋk/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уничтожение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/ɪntəʁɛˈsiːɐ̯tə/</w:t>
              <w:br/>
              <w:t>/ɪntʁɛˈsiːɐ̯tə/</w:t>
              <w:br/>
              <w:t>/inteːresiːətə/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Mozart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/ˈmoːt͡saʁt/, /moːt͡saət/, /ˈmoːˌtsaʁt/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моцарт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/ˈɡeːɡn̩ʃtɛndə/, /ɡeːɡənstendə/, [ˈɡeːɡŋ̩ʃtɛndə]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/ˈpʁoːbm̩/, /ˈpʁoːbn̩/, /proːbən/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/ˈʃpaːɐ̯ˌkasn̩/, /spaəkasən/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сберегательные кассы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/ˈapɡəˌnɔmən/, /apɡeːnomən/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Rot-Grün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/ʁoːtˈɡʁyːn/, /rot-kryn/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 социал-демократов и "зеленых"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/ɛntˈlastn̩/, /əntlastən/, [ʔɛntˈlastən]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/ʁealiˈziːʁʊŋ/, /reaːliːsiːruŋk/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/fɛɐ̯ˈʃiːbn̩/, /feəʃiːbən/, /fɛrˈʃiːbən/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/ˈbʁaɪ̯tɐ/, /praitə/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kanadischen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/kaˈnaːdɪʃn̩/, /kaːnadiːʃən/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/ˈʃvaːbn̩/, /ʃvaːbən/, [ˈʃvaːbn̩]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швабия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/ˈniːdɐˌlɛndɐ/, /niːdeəlendə/, [ˈniːdɐˌlɛndɐ]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/ɛçt/, /ext/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по-настоящему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/tʁɔɪ̯/, /troyh/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/zʏsteˈmaːtɪʃ/, /systeːmaːtiʃ/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/ˈtɛçnɪkŋ̩/, /texniːkən/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/ˈʃtɛfan/, /stefan/, [ˈʃtɛfan]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штефан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/ˈfyːʁəndɐ/, /fyːrəndə/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ключевое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Jahrtausendwende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/jaːɐ̯ˈtaʊ̯zn̩tˌvɛndə/, /jaːətauhsəntvəndə/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нового тысячелетия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/ˈluːpə/, /lupə/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/ˈfluːkɡəˌzɛlʃaft/, /flukɡeːselʃaft/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/bʁaʊ̯n/, /praun/, /braʊ̯n/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коричневого 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/ˈvɛtbəˌvɛʁps/, /vetbeːveəbs/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/bəˈfʏʁçtʊŋən/, /beːfyəxtuŋən/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Fußgänger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/ˈfuːsˌɡɛŋɐ/, /fusɡeŋə/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Abwicklung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/ˈapvɪklʊŋ/, /apvikluŋk/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/ˈtɛstn̩/, /testən/, /ˈtɛstən/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/ˈant͡suˌneːmən/, /ant͡suːneːmən/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Pkw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/peːkaˈveː/, /ˈpeːkaveː/, /pkv/, /ˈpeːkaveː/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легковая 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/ˈzaːɐ̯lant/, /t͡saːəlant/, /ˈzaːrlant/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/spɔnˈtaːn/, /ʃpɔnˈtaːn/, /spontan/, /ʃpɔnˈtaːn/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стихийно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Nationalsozialismus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/nat͡si̯oˈnaːlzot͡si̯aˌlɪsmʊs/, /natsioːnalsoːt͡siaːlismus/, /natsi̯oˈnaːlzotsi̯aˌlɪsmʊs/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национал-социализм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Kaiserslautern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/kaɪ̯zɐsˈlaʊ̯tɐn/, /kaieseəslauhteən/, /ˌkaɪzɐsˈlaʊtɐn/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кайзерслаутерн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Raketen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/ʁaˈkeːtn̩/, /raːkeːtən/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/ˈbøːzn̩/, /bøːsən/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/ˈt͡suːˌleːɡn̩/, /ˈt͡suːˌleːɡŋ̍/, /t͡suːleːɡən/, [ˈtsuːˌleːɡən]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торопиться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geeignete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/ɡəˈʔaɪ̯ɡnətə/, /ɡeːiknetə/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/fɛɐ̯ˈlɛt͡stə/</w:t>
              <w:br/>
              <w:t>/feəlet͡stə/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/bəˈdaʊ̯ɐt/, /beːdaueət/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Liebhaber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/ˈliːpˌhaːbɐ/, /liːfabə/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/ˈhɛŋkl̩/, /hənkel/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/ˈplatn̩/, /ˈplatən/, /platən/, /platn̩/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/ˈaːdɔlf/, /adolf/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/voˈʁaʊ̯f/, /voːrauf/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/bɪˈli̯oːnən/, /bilioːnən/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/ˈbaɪ̯nən/, /baiənən/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/ɡəˈnyːɡn̩/, /ɡeːnyːɡən/, /ɡəˈnyː.ɡn̩/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Untergrund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/ˈʊntɐˌɡʁʊnt/, /unteəkrunt/, /ˈʔʊntɐˌɡʁʊnt/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/ˈanˌzɪçtn̩/, /ansixtən/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/ˈaɪ̯nt͡suˌʃtɛlən/, /aint͡sustelən/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/fɛɐ̯ˈbʁaʊ̯x/, /feəpraux/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/ˈvɪsn̩ʃaftlɪç/, /visənʃaftlix/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по-научному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veranlaßt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/feːranlast/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/voˈdʊʁç/, /voːduəx/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вследствие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überhaupt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/ˌyːbɐˈhaʊ̯pt/</w:t>
              <w:br/>
              <w:t>/yːbeəhaupt/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Geschäftsleute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/ɡəˈʃɛft͡sˌlɔɪ̯tə/, /ɡeːʃeftsloytə/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/ˈneːbl̩/, /ˈneːbəl/, /ˈneːbʏl/, /neːbel/, /ˈneːbəl/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/favoˈʁiːtn̩/, /faːfoːriːtən/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/jaːɐ̯ˈhʊndɐtə/, /jaːəhundeətə/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/ˈlʊstɪk/, /ˈlʊstɪç/, /lustik/, /ˈlʊstɪç/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/ɪɡnoˈʁiːɐ̯t/, /iknoːriːət/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/zemiˈnaːɐ̯/, /t͡seːmiːnaə/, /zemiˈnaːr/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/ˈbuːxn̩/</w:t>
              <w:br/>
              <w:t>/buːxən/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Befürworter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/bəˈfyːɐ̯ˌvɔʁtɐ/, /beːfyəvoətə/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Landratsamt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/ˈlantʁaːt͡sˌʔamt/, /lantratsamt/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окружная 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/bəˈɡlaɪ̯tʊŋ/, /beklaietuŋk/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/ˈbʁɪŋə/, /priŋə/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wovon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/voˈfɔn/, /voːfon/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 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/bəˈɡʁʏndn̩/, /bekryndən/, [bəˈɡʁʏn(d)n̩]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Zusammenhänge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/t͡suˈzamənˌhɛŋə/, /t͡suːsamənheŋə/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ebensowenig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/ebənsoːveːnik/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же мало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offenkundig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/ˈɔfn̩ˌkʊndɪk/, /ˈɔfn̩ˌkʊndɪç/, /ofənkundik/, /ˈɔfn̩ˌkʊndɪç/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/ˈnaɪ̯ɡʊŋ/, /naieɡuŋk/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/juˈʁɪst/, /juːrist/, /ju.ˈʁɪst/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/bəˈdɔɪ̯tn̩dən/, /beːdoyhtəndən/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/t͡suˈʁʏkˌt͡siːən/, /t͡suːrykt͡siːən/, [tsuˈʁʏkˌtsiːən]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/ˌdimɛnˈzi̯oːnən/, /diːmənsioːnən/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verlängern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/fɛɐ̯ˈlɛŋɐn/, /feəleŋeən/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продлевать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/ˈʁaɪ̯tɐ/, /raitə/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всадник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/ɛɐ̯ˈʃpaːɐ̯t/, /eəspaət/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/ˈfoːɐ̯bəˌʁaɪ̯tn̩/, /foəbeːraietən/, /ˈfoːʁbəˌʁaɪ̯tən/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/ˈtɛnt͡sɐ/, /tent͡sə/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танцор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Parlamentswahlen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/paʁlaˈmɛnt͡sˌvaːlən/, /paəlaːməntsvaːlən/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/ˈfʁiːtlɪç/, /friːtlix/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/buːm/, /boːm/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/ˈfɛʁtɪkɡəˌʃtɛlt/, /ˈfɛʁtɪçɡəˌʃtɛlt/, /feətikɡestelt/, [ˈfɛʁtɪçɡəˌʃtɛlt]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lebendig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/leˈbɛndɪk/, /leˈbɛndɪç/, /leːbəndik/, /leˈbɛndɪç/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живьем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Harmonie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/ˌhaʁmoˈniː/, /haəmoːniə/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гармоничность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/ˈyːbɐˌhoːlt/, /ˌyːbɐˈhoːlt/, /yːbeəholt/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plädierte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/plɛˈdiːɐ̯tə/, /plediːətə/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/ˈʃpaltə/, /spaltə/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Siedler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/ˈziːdlɐ/, /t͡siːtlə/, /ˈziːdlər/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/ˈʃaʁfn̩/, /ʃaəfən/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/tɛmpəʁaˈtuːɐ̯/, /tempeːraːtuə/, /ˌtɛm.pə.ʁaˈtuːɐ̯/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/ˈpaːʁə/, /paːrə/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/ˈtɛçnɪʃɐ/, /texniʃə/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/ˈdʁeːtə/, /treːtə/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/ˈfuːʁən/, /fuːrən/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ехали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/ˈzaʊ̯bɐ/, /t͡saubə/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/ɡəˈʃtɔɪ̯ɐt/, /ɡestoyeət/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/ˈanˌbiːtət/, /anbiːtet/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/ˈmaskə/, /maskə/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ausmachen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/ˈaʊ̯sˌmaxn̩/, /ausmaːxən/, /ˈʔaʊ̯smaxn̩/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/ˈɛːnlɪçəs/, /eːnliːxes/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похожее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/ˌkɔnˈteːnɐ/, /ˌkɔnˈtɛɪ̯nɐ/, /kontainə/, /kɔnˈtɛːnɐ/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/tʁanspaˈʁɛnt͡s/, /transpaːrənt͡s/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Werkzeuge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/ˈvɛʁkˌt͡sɔɪ̯ɡə/, /veəkt͡soyɡə/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/t͡sext͡siːɡər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/ˈʃvɛçɐ/, /ʃvexə/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/bəˈɡeːbm̩/, /bəˈɡeːbn̩/, /beːɡebən/, /bəˈɡeːbm̩/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Schultern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/ˈʃʊltɐn/, /ʃulteən/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/dɪŋ/, /diŋk/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/diˈvɛʁzə/, /diːfeəsə/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Luftwaffe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/ˈlʊftˌvafə/, /luftvafə/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военная 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/ɔfiˈt͡siːʁə/, /ofiːt͡siːrə/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/ˈvɛstn̩s/, /vestəns/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/ˈzɛndʊŋən/, /t͡sənduŋən/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/ˈfoːɐ̯ɡəˌfyːɐ̯t/, /foəɡeːfyːət/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продемонстрировано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/ˈʃveːdɪʃə/, /ʃveːdiʃə/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/ˈɔʁdnən/, /oətnən/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упорядочивать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/bəˈleːɡə/, /beːleɡə/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/ˈanˌɡeːplɪçə/, /aŋeplixə/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bereitgestellt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/bəˈʁaɪ̯tɡəˌʃtɛlt/, /beːraitɡestelt/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/t͡siˈviːlən/, /t͡siːfilən/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/ʃoːs/, /ʃos/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/ˈɛʁbn̩/, /eəbən/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/ˈɡaɪ̯stɪɡə/, /ɡaistiɡə/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Ministeriums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/minɪsˈteːʁiʊms/, /miːnisteːriums/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Matthäus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/maˈtɛːʊs/, /mathoys/, /maˈtɛː.ʊs/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матфей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Bekenntnis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/bəˈkɛntnɪs/, /beːkənntnis/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/ˈmɪndɐ/, /mində/, [ˈmɪndɐ]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/ˈfoːɐ̯ˌkɔmən/, /foəkomən/, [ˈfoːɐ̯ˌkɔmən]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/ˈɪnˌzasn̩/, /insasən/, [ˈɪnˌzasən]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Wirklichkeit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 viəklixkait/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действительности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/ʃɪlt/, /ʃilt/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вывеска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/ˈleːʁəʁɪn/, /leːreːrin/, /ˈleː.rə.rɪn/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Berichterstattung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/bəˈʁɪçtʔɛɐ̯ˌʃtatʊŋ/, /beːrixteəstatuŋk/, [bəˈʁɪçtʔɛɐ̯ˌʃtatʊŋ]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/fɛɐ̯ˈʔyːpt/, /feːrybt/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Verfassungsschutz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/fɛɐ̯ˈfasʊŋsˌʃʊt͡s/, /feəfasuŋsxut͡s/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ведомство по охране конституции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/foˈjeː/, /fo̯aˈjeː/, /foyə/, /fo̯aˈjeː/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фойе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Erfassung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/ɛɐ̯ˈfasʊŋ/, /eəfasuŋk/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/fɛɐ̯ˈvɛndətn̩/, /feəvəndeːtən/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/ˈkʊntʃaft/, /kunt͡ʃaft/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/fɔʁmuˈliːʁʊŋ/, /foəmuːliːruŋk/, [fɔʁmuˈliːʁʊŋ]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/ˈt͡suːˌlasn̩/, /t͡suːlasən/, /ˈtsuːlasn̩/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/ˈt͡sɛːlɐn/, /t͡seːleən/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счетчикам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Ferrari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/feəraːriː/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феррари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/ˈɡʏltɪk/, /ˈɡʏltɪç/, /ɡyltik/, /ˈɡʏltɪç/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einzurichten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/ˈaɪ̯nt͡suˌʁɪçtn̩/, /aint͡suːrixtən/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Kundgebung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/ˈkʊntˌɡeːbʊŋ/, /kuntɡeːbuŋk/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/ˈfʁyːəstn̩s/, /fryːhestəns/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раньше 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/ˈvɛʁkəs/, /veəkes/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/ˈaʊ̯fˌʃtɛlʊŋ/, /aufsteluŋk/, [ˈaʊ̯fˌʃtɛlʊŋ]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/hoʁiˈt͡sɔnt/, /ˈhoːʁit͡sɔnt/, /hoːriːt͡sont/, /ho.ʁiˈtsɔnt/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beziffert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/bəˈt͡sɪfɐt/, /beːt͡sifeət/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Innensenator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/ˈɪnənzeˌnaːtoːɐ̯/, /inənseːnaːtoə/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 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/ˈʁuːbl̩/, /ruːbel/, /ˈruːbəl/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gekündigt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/ɡəˈkʏndɪkt/, /ɡəˈkʏndɪçt/, /ɡeːkyndiçt/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bedeutete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/bəˈdɔɪ̯tətə/, /beːdoyhtetə/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/apɛˈliːɐ̯tə/, /apeliːətə/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/zeˈmɛstɐ/, /t͡seːmestə/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/ˈkʁiːpo/, /kriːpoː/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уголовная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verpaßt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/feəpast/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/bəˈʃaɪ̯t/, /beːʃait/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erfreut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/ɛɐ̯ˈfʁɔɪ̯t/, /eəfroyt/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/pʁodʊktiviˈtɛːt/, /proːduktiefitet/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/kapitaˈlɪsmʊs/, /kaːpiːtaːlismus/, /ka.pi.taˈlɪs.mʊs/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/ˈapˌfal/, /ap͡fal/, [ˈapfal]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Flughäfen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/ˈfluːkˌhɛːfn̩/, /ˈfluːkˌhɛːfən/, /flukhefən/, /ˈfluːkˌhɛːfɱ̩/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/ˈkøːnɪks/, /ˈkøːnɪçs/, /køːniçs/, /ˈkøːnɪçs/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/mʊltiˈmeːdi̯a/, /multiemeːdiaː/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Korrektur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/kɔʁɛkˈtuːɐ̯/, /koərektuə/, /kɔrɛkˈtuːr/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bekräftigt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/bəˈkʁɛftɪkt/, /bəˈkʁɛftɪçt/, /bekreftiɡt/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spekuliert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/ʃpekuˈliːɐ̯t/, /speːkuːliːət/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/kʁeˈdiːt/, /kʁeˈdɪt/, /ˈkʁeːdɪt/, /kreːdit/, /kʁeˈdiːt/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/ˈbuːxə/, /buxə/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Auslieferung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/ˈaʊ̯sˌliːfəʁʊŋ/, /ausliːfeːruŋk/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/ˈaʊ̯fˌbʁɪŋən/, /aufpriŋən/, /ˈaʊfˌbʁɪŋən/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/ʃpʁɪŋt/, /spriŋt/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möglicher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/ˈmøːklɪçɐ/, /møklixə/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/ɛmˈp͡fʊndn̩/, /emp͡fundən/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прочувствованно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 Fuß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 ˈfuːs/, /t͡su fus/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пешком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/ˈʃtaːtlɪç/, /staːtlix/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государственном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/ˈflaʃə/, /flaʃə/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langjährigen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/ˈlaŋˌjɛːʁɪɡn̩/, /laŋkjeːriːɡən/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/ˈboːʁɪs/, /boːris/, /ˈbɔʁɪs/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/ˈamtlɪçn̩/, /amtliːxən/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/ɪntɛliˈɡɛnt͡s/, /inteliːɡənt͡s/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Torhüter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/ˈtoːɐ̯ˌhyːtɐ/, /toəhytə/, [ˈtoːɐ̯ˌhyːtɐ]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/ˈpʁaktɪʃn̩/, /praktieʃən/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 Welt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 velt/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Protagonisten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/pʁotaɡoˈnɪstn̩/, /proːtaːɡoːnistən/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протагонисты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Olympischen Spielen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/oˌlʏmpɪʃn̩ ˈʃpiːlən/, /olympiːʃən spiːlən/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олимпийским играм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mitmachen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/ˈmɪtˌmaxn̩/, /mitmaːxən/, /ˈmɪtˌmaχən/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/ˈt͡suːˌkʏnftɪk/, /ˈt͡suːˌkʏnftɪç/, /t͡suːkynftik/, /ˈt͡suːˌkʏnftɪç/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будущем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/ˈvɪldn̩/, /vildən/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/ˈt͡ʃiːlə/, /ˈçiːlə/, /xilə/, /ˈt͡ʃiːlə/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/ˈʃʏsə/, /ʃysə/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Kompetenzen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/kɔmpəˈtɛnt͡sn̩/, /kompeːtənt͡sən/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Netzwerk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/ˈnɛt͡sˌvɛʁk/, /net͡sveək/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/ˈaɪ̯nɡəˌleːkt/, /aiŋeːleɡt/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wenngleich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/vɛnˈɡlaɪ̯ç/, /vənŋklaix/, /vɛnˈɡlaɪç/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/paˈsaːʒən/, /pasaːɡən/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/potɛnˈt͡si̯ɛlə/, /poːtəntielə/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/ˈeːɐ̯lɪç/, /eːəlix/, /ˈeːrlɪç/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kontinuierlich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/kɔntinuˈʔiːɐ̯lɪç/, /kontiənuiːəlix/, [kɔntinuˈiːɐ̯lɪç]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80er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/80ər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/ɛɐ̯ˈleːpnɪs/, /eəlepnis/, /ʔɛɐ̯ˈleːpnɪs/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unerwartet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/ˈʊnɛɐ̯ˌvaʁtət/, /uːneəvaətet/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/ˌt͡siˈtiːɐ̯tə/, /t͡siːtieətə/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Schottland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/ˈʃɔtlant/, /ʃotlant/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verstorbenen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/ˌfɛɐ̯ˈʃtɔʁbənən/, /feəstoəbeːnən/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Bäumen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/ˈbɔɪ̯mən/, /boyhmən/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Jahrtausend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/jaːɐ̯ˈtaʊ̯zn̩t/, /jaːətauhsənt/, [jaːɐˈtʰaʊ̯zn̩t]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тысячелетие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Aufwendungen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/ˈaʊ̯fˌvɛndʊŋən/, /aufvənduŋən/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/ˈeːɐ̯stn̩s/</w:t>
              <w:br/>
              <w:t>/eəstəns/</w:t>
              <w:br/>
              <w:t>/ˈeːɐ̯stns/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во-первых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/ˈfoːɐ̯mɪˌtaːk/, /foəmitak/, /ˈfoːɐ̯.mɪˌtaːk/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половина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bundesdeutschen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/ˈbʊndəsˌdɔɪ̯t͡ʃn̩/, /bundesdoyht͡ʃən/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/ˈʃtɔɪ̯əʁʊŋ/, /stoyeːruŋk/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/ˈʃuːstɐ/, /ʃustə/, /ˈʃuːstər/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сапожник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/ˈmaʊ̯ɐn/, /maueən/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 из камня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Kreml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/ˈkʁeːml̩/, /ˈkʁɛml̩/, /kreml/, /ˈkrɛməl/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Slowakei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/ˌslovaˈkaɪ̯/, /sloːvaːkaie/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словакия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Vermutung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/fɛɐ̯ˈmuːtʊŋ/, /feəmuːtuŋk/, [fɛɐ̯ˈmuːtʊŋ]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Wohnzimmer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/ˈvoːnˌt͡sɪmɐ/, /voːnt͡simə/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жилая 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/ˈvɛstlɪç/, /vestlix/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западе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radikale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/ʁadiˈkaːlə/, /raːdiːkalə/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/zoˈliːdə/, /t͡soːlidə/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/ɪnvɛstiˈt͡si̯oːn/, /infestitsion/, /ʔɪnvɛstiˈtsi̯oːn/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/ˌkamˈbɛk/, /ˈkamˌbɛk/, /koːmeːbak/, /ˈkambɛk/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/kʁoˈaːtɪʃə/, /kroaːtiʃə/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хорватский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/ˈeːdɪt/, /edit/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/ˈaʊ̯sɡəˌbʁɔxn̩/, /ausɡeproːxən/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выломано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Amerikanern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/ameʁiˈkaːnɐn/, /ameːriːkaːneən/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разыгрывать из себя американца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/ˈveːɐ̯tətə/, /veətetə/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/ˈɛntˌʃpiːl/, /əndspiːl/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финальная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/bəˈt͡saːlʊŋ/, /beːt͡saːluŋk/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Abgeordnetenhaus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/ˈapɡəʔɔʁdnətn̩ˌhaʊ̯s/, /apɡeoətneːtənhaus/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 депутатов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vermeintlich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/fɛɐ̯ˈmaɪ̯ntlɪç/, /feəmaintlix/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/vʊlˈkaːn/, /fulkan/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вулкан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/ˈfʁɔɪ̯tə/, /froytə/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Gehälter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/ɡəˈhɛltɐ/, /ɡeːheltə/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/ˈdɔɪ̯tn̩/, /doyhtən/, /ˈdɔʏ̯tən/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 genannten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/ˌzoː ɡəˈnantn̩/, /t͡so ɡeːnantən/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/ˈʃteːtɪk/, /ˈʃteːtɪç/, /steːtik/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/ˈjoːzɛf/, /joːsef/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/ˈnɔɪ̯əstə/, /noyestə/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/ˈhalən/, /halən/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/ˈkʁiːɡə/, /kriːɡə/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/ˈkɔfɐ/, /kofə/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чемодан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/ˈhɛʁʃɐ/, /heərʃə/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/ˈlaʊ̯nə/, /launə/, /ˈlaʊ̯.nə/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/ˌɪndividuˈɛl/, /ˌɪndividuˈʔɛl/, /indiːfiduel/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/ˈbʁʊnən/, /prunən/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Wettbewerbsfähigkeit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/ˈvɛtbəvɛʁpsˌfɛːɪkkaɪ̯t/, /ˈvɛtbəvɛʁpsˌfɛːɪçkaɪ̯t/, /vetbeːveəbsfeːikkait/, /ˈvɛtbəvɛʁpsˌfɛːɪçkaɪ̯t/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langfristigen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/ˈlaŋˌfʁɪstɪɡn̩/, /laŋfristieɡən/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/ˈɡʏltɪɡn̩/, /ɡyltieɡən/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verschafft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/fɛɐ̯ˈʃaft/, /feəʃaft/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/veːɐ̯t/, /veːət/, /veːrt/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/vɪlˈkɔmən/, /vilkomən/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 пожаловать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geglaubt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/ɡəˈɡlaʊ̯pt/, /ɡeklaubt/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/bəˈʁuːflɪçə/, /beːruflixə/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erschöpft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/ɛɐ̯ˈʃœp͡ft/, /eəʃøp͡ft/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исчерпает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/t͡suˈzamənɡəˌʃtɛlt/, /t͡suːsamənɡestelt/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Fachhochschule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/ˈfaxhoːxˌʃuːlə/, /faxhoksxulə/, [ˈfaxhoːxʃuːlə]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специальное высшее учебное заведение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ungewöhnliche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/ˈʊnɡəˌvøːnlɪçə/, /uŋeːvøːnlixə/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/ˈbɪlɪɡn̩/, /ˈbɪlɪɡŋ/, /biliːɡən/, /ˈbɪlɪɡŋ̩/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/yːbɐˈtʁɔfn̩/, /yːbeətrofən/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превзойдено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/ˈʃteːəndə/, /steːhəndə/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Besatzung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/bəˈzat͡sʊŋ/, /beːsaːt͡suŋk/, [bəˈzat͡sʊŋ]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/ɡəˈfyːɐ̯tn̩/, /ɡeːfyːətən/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/bəˈtoːnən/, /beːtoːnən/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/ˈnaːən/, /naːhən/, [ˈnaːən]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/viˈziːɐ̯/, /fiːsiə/, /viˈziːr/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/ˈaʊ̯fˌʁuːfn̩/, /aufruːfən/, [ˈʔaʊ̯fˌʁuːfn̩]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/aˈplaʊ̯s/, /aplaus/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аплодисменты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/ɛɐ̯ˈtʁaːɡn̩/, /eətraːɡən/, /ɛʁˈtʁaːɡən/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выносят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Bielefeld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/ˈbiːləfɛlt/, /biːleːfelt/, [ˈbiːləfɛlt]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билефельд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/bluːs/, /plues/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/ˈfoːɐ̯bəˌhaltn̩/, /foəbeːhaltən/, [ˈfoːɐ̯bəˌhaltn̩]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оставленным за собой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/ˈamtəs/, /amtes/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/juˈʁɪstɪʃə/, /juːristiʃə/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seltener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/ˈzɛltənɐ/, /t͡seltənə/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/ˈfiːɐ̯maːl/, /fiːəmal/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Körperverletzung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/ˈkœʁpɐfɛɐ̯ˌlɛt͡sʊŋ/, /køəpeəfeəleːt͡suŋk/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увечье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/ɛntˈfyːʁʊŋ/, /əntfyːruŋk/, [ʔɛntˈfyːʁʊŋ]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/bəˈʃeːɐ̯t/, /beːʃeət/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/ɡəˈʃteːt/, /ɡesteːt/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/ɛɐ̯ˈnɔɪ̯tə/, /eənoytə/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/ˈhaɪ̯mlɪç/, /haimlix/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Verabschiedung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/fɛɐ̯ˈʔapˌʃiːdʊŋ/, /feːrapʃiːduŋk/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geforderten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/ɡəˈfɔʁdɐtn̩/, /ɡeːfoədeətən/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/ˈnantn̩/, /nantən/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/ˈklaːʁɐ/, /klarə/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/ʃtɪʁn/, /stiən/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/ˈliːfəʁʊŋən/, /liːfeːruŋən/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/ˈvɛldɐ/, /veldə/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/ʁuːt/, /rut/, [ʁuːt]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männliche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/ˈmɛnlɪçə/, /menlixə/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/lɔkt/, /lokt/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junge 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/juŋe 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Schlaf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/ʃlaːf/, /ʃlaf/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Bargeld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/ˈbaːɐ̯ˌɡɛlt/, /baəɡelt/, /ˈbaːɐ̯ɡɛlt/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/motivaˈt͡si̯oːn/, /moːtiefatsion/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/ideoloˈɡiː/, /iːdeoːloɡiə/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peinlich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/ˈpaɪ̯nˌlɪç/, /painlix/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неловко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/ˈʊʁtaɪ̯lə/, /uətailə/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Ausrichtung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/ˈaʊ̯sˌʁɪçtʊŋ/, /ausrixtuŋk/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/ˈant͡suˌzeːən/, /ant͡suːseːhən/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/ˈmɛʁkn̩/, /meəkən/, /ˈmɛʁkŋ̍/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Göttingen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/ˈɡœtɪŋən/, /ɡøtiŋən/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геттинген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/ˈʃtantˌpʊŋkt/, /stantpuŋkt/, /ˈʃtantpʊŋkt/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nervös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/nɛʁˈvøːs/, /neəføs/, [nɛɐ̯ˈvøːs]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/ˈhɛʁtə/, /ˈhɛːɐ̯tə/, /heətə/, [ˈhɛɐ̯tə]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/fɛɐ̯ˈʃtoːs/, /feəstos/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entfällt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/ɛntˈfɛlt/, /əntfelt/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verlangten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/fɛɐ̯ˈlaŋtn̩/, /feəlaŋktən/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/ˈtɛːklɪçə/, /teklixə/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geflogen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/ɡəˈfloːɡn̩/, /ɡəˈfloːɡŋ̍/, /ɡefloːɡən/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Einsamkeit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/ˈaɪ̯nzaːmkaɪ̯t/, /ainsamkait/, /ˈaɪ̯n.za(ː)mˌkaɪ̯t/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уединенность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/ˈt͡saɪ̯tˌplaːn/, /t͡saitplan/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календарный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derartigen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/ˈdeːɐ̯ʔaːɐ̯tɪɡn̩/, /deːraətieɡən/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/ˈʃiːbn̩/, /ʃiːbən/, /ˈʃiːbən/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/ˈɔɪ̯sɐt/, /oyseət/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Einschränkungen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/ˈaɪ̯nˌʃʁɛŋkʊŋən/, /ainʃreŋkuŋən/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/ˈziːɡə/, /t͡siːɡə/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/ʁaʊ̯/, /rauh/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/ˈʃaʊ̯ˌʃpiːl/, /ʃauspiːl/, /ˈʃaʊ̯ʃpiːl/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Festlegung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/ˈfɛstˌleːɡʊŋ/, /festleːɡuŋk/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/hɪntɐʔaɪ̯ˈnandɐ/, /hinteːraiənandə/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/ˌfɛɐ̯ˈtʁeːtʊŋ/, /feətreːtuŋk/, /fərˈtreːtʊŋ/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/kɔmuˈnaːlˌvaːlən/, /komuːnalvaːlən/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коммунальные 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/ˈziːmɔn/, /t͡siːmon/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bildete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/ˈbɪldətə/, /bildetə/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/kʁiːkt/, /kriːɡt/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/vɛʁks/, /veəks/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/ɪntɐpʁeˈtiːɐ̯t/, /inteəpreːtieət/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Augsburger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/ˈaʊ̯ksˌbʊʁɡɐ/, /auɡsbuəɡə/, [ˈaʊ̯ksˌbʊʁɡɐ]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аугсбурга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Verkäufer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/fɛɐ̯ˈkɔɪ̯fɐ/, /feəkoyfə/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/bəˈtʁɛfn̩/, /betrefən/, [bəˈtʁɛfɱ̩]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/maʁɡaˈʁeːtə/, /maəɡaːretə/, /marɡaˈreːtə/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маргарете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/ˈaʊ̯fɡəˌtʁeːtn̩/, /aufɡetreːtən/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/ɪndʊstʁiˈɛlən/, /ɪndʊstʁiˈʔɛlən/, /industriːlən/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/ˈleːbn̩sˌjaːɐ̯/, /leːbənsjaːə/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 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ökonomische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/økoˈnoːmɪʃə/, /øːkoːnomiʃə/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/deˈbatn̩/, /deˈbatən/, /deːbatən/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Wolfgang Schäuble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/volfɡaŋ ʃoyplə/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вольфганг шойбле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/ɛɐ̯ˈɡɛnt͡sʊŋ/, /eəɡent͡suŋk/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/ˈaɪ̯zn̩/, /aiesən/, /ˈʔaɪ̯zn̩/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колоть 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/fɛɐ̯ˈdaŋkt/, /feədaŋkt/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/ˈɡɛldəs/, /ɡeldes/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/vɪlt/, /vilt/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Detlef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/ˈdɛtlɛf/, /detlef/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детлеф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Betriebsergebnis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/bəˈtʁiːpsʔɛɐ̯ˌɡeːpnɪs/, /betriːpseəɡepnis/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 деятельности 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Publikums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/ˈpuːblikʊms/, /pupliːkums/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/bəˈʃʁiːp/, /beʃriːp/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/ʃpʁaŋ/, /spraŋk/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Staatskanzlei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/ˈʃtaːt͡skant͡sˌlaɪ̯/, /staːtskant͡slaie/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государственная канцелярия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/fɛɐ̯ˈtʁaɪ̯bm̩/, /fɛɐ̯ˈtʁaɪ̯bn̩/, /feətraiebən/, /fɛʁˈtʁaɪ̯bən/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schmalen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/ˈʃmaːlən/, /ʃmaːlən/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/ˈbloːsə/, /plosə/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/ˈapˌɡaːbə/, /apɡabə/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/ˈvʊndɐbaːɐ̯/, /vundeəbaə/, /ˈvʊndɐˌbaːɐ̯/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чудесно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/ˈlɛʁntə/, /leəntə/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/ˈʊmˌlant/, /umlant/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/ˈliːʁə/, /lirə/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/ˈkaʊ̯ftə/, /kauftə/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Präsidentin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/pʁɛziˈdɛntɪn/, /presiːdəntin/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/ideˈaːlə/, /ideˈʔaːlə/, /iːdealə/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/opəʁaˈtiːvn̩/, /opeːraːtiefən/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/ˈaɪ̯nɡəˌnɔmən/, /aiŋeːnomən/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предубежденно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/aʁɡumɛntaˈt͡si̯oːn/, /aəɡuːməntatsion/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/ˈaʊ̯fˌhaltn̩/, /aufhaltən/, /ˈʔaʊ̯fhaltn̩/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Pistole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/pɪsˈtoːlə/, /pistolə/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/ˈt͡suːɡəˌleːkt/, /t͡suːɡeːleɡt/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/ʃaɪ̯n/, /ʃain/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купюра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/zʏmpaˈtiː/, /sympatiə/, /ˌzʏmpaˈtiː/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/ˈkɪʁçlɪçn̩/, /kiəxliːxən/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/ˈhøːəʁɐ/, /høːhərə/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Bundesbürger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/ˈbʊndəsˌbʏʁɡɐ/, /bundesbyəɡə/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 фрг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/ˈʃtuːfn̩/, /stuːfən/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/ˈveːɐ̯dn̩dən/, /veədəndən/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/fluːt/, /flut/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Rindfleisch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/ˈʁɪntˌflaɪ̯ʃ/, /rindflaiʃ/, /ˈʁɪntflaɪ̯ʃ/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/ˈdʁoːə/, /troːə/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/ˈkʏnstlɐs/, /kynstleəs/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verkauften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/fɛɐ̯ˈkaʊ̯ftn̩/, /feəkauftən/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/ˈfɛʁnən/, /feənən/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Kanzleramt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/ˈkant͡slɐˌʔamt/, /kant͡sleːramt/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 канцлера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/ˈanˌblɪk/, /anplik/, /ˈʔanblɪk/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/ˈʁɪŋən/, /riŋən/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Aktionären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/akt͡si̯oˈnɛːʁən/, /aktsioːnerən/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Souveränität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/zuvəʁɛniˈtɛːt/, /t͡souːfeːreniːtet/, /ˌzuvəʁɛniˈtɛːt/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verzweifelt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/fɛɐ̯ˈt͡svaɪ̯fl̩t/, /feət͡svaiefelt/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abgewickelt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/ˈapɡəˌvɪkl̩t/, /apɡeːviːkelt/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Geschäftsjahres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/ɡəˈʃɛft͡sˌjaːʁəs/, /ɡeːʃeftsjaːres/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отчетного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/bəˈdaxt/, /beːdaxt/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покрывает крышей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/ˈtaʊ̯xn̩/, /tauhxən/, /ˈtaʊ̯xən/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нырять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Erlöse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/ɛɐ̯ˈløːzə/, /eəløsə/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/ˈɡaltn̩/, /ɡaltən/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Vorjahreszeitraum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/ˈfoːɐ̯jaːʁəsˌt͡saɪ̯tʁaʊ̯m/, /foəjaːrest͡saitraum/, /ˈfoːɐ̯jaːʁəsˌtsaɪ̯tʁaʊ̯m/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 же период предыдущего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/ˈheːbn̩/, /heːbən/, /ˈheːbən/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/ʁeziˈdɛnt͡s/, /reːsiːdənt͡s/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резиденция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/ˈtaɪ̯lʊŋ/, /taieluŋk/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/ˈʃtaməndə/, /staməndə/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/ˈdoːʁɪs/, /doːris/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Einwohnerzahl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/ˈaɪ̯nvoːnɐˌt͡saːl/, /ainvoːneət͡saːl/, /ˈʔaɪ̯nvoːnɐˌtsaːl/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besaß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/bəˈzaːs/, /beːsas/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/modeˈʁaːtoːɐ̯/, /moːdeːraːtoə/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/lʊt͡s/, /lut͡s/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лутц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Auskünfte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/ˈaʊ̯sˌkʏnftə/, /auskynftə/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Geheimdienst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/ɡəˈhaɪ̯mˌdiːnst/, /ɡeːhaimdiːnst/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тайная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Nordirland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/ˈnɔʁtˈʔɪʁlant/, /noədiəlant/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/bəˈvɛʁbʊŋ/, /beːveəbuŋk/, /bəˈvɛrbʊŋ/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Elfriede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/ɛlˈfʁiːdə/, /elfriːdə/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эльфрида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Westjordanland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/ˌvɛstˈjɔʁdanlant/, /vestjoədanlant/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западная иордания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/ˈʃpiːlˌtaːk/, /spiːltak/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игровой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/ˈʃtɪlən/, /stilən/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кормить грудью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/ˈleːʁɐn/, /leːreən/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Sparpaket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/ˈʃpaːɐ̯paˌkeːt/, /spaəpaːket/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сберегательный 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Auslöser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/ˈaʊ̯sˌløːzɐ/, /ausløsə/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Auftraggeber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/ˈaʊ̯ftʁaːkˌɡeːbɐ/, /auftrakɡebə/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müssten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/ˈmʏstn̩/, /mystən/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бы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/pʁoˈɡʁamən/, /prokramən/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Besteuerung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/bəˈʃtɔɪ̯əʁʊŋ/, /bestoyeːruŋk/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обложение налогом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Neuordnung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/ˈnɔɪ̯ˌʔɔʁdnʊŋ/, /noyoətnuŋk/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Gouverneur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/ɡuvɛʁˈnøːɐ̯/, /ɡouːfeənoyə/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wertvolle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/ˈveːɐ̯tˌfɔlə/, /veətfolə/, [ˈvɛɐ̯tfɔlə]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/t͡sɔɪ̯k/, /t͡soyk/, /t͡sɔʏ̯k/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/yːbɐˈʔal/</w:t>
              <w:br/>
              <w:t>/yːbeːral/</w:t>
              <w:br/>
              <w:t>/ˌyːbɐˈʔal/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Münchens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/ˈmʏnçn̩s/, /mynxəns/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мюнхена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ausüben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/ˈaʊ̯sˌʔyːbn̩/, /auhsyːbən/, /ˈʔaʊ̯sʔyːbm̩/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 letzter 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 let͡stər 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/ˈbandə/, /bandə/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Fernsehsender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/ˈfɛʁnzeːˌzɛndɐ/, /feənseːsəndə/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durchweg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/dʊʁçˈvɛk/, /ˈdʊʁçvɛk/, /duəxvek/, /ˈdʊɐ̯çˌveːk/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/ˈaʊ̯sˌfyːʁən/, /ausfyːrən/, [ˈʔaʊ̯sfyːɐ̯n]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/tʁeˈniːʁən/, /tʁəˈniːʁən/, /tʁɛˈniːʁən/, /traiəniːrən/, /tʁɛˈniːʁən/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öffentlich-rechtlichen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/ˈœfn̩tlɪçˈʁɛçtlɪçn̩/, /øfəntlix-rextliːxən/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общественно-правовым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/ˈɡɔldənən/, /ɡoldeːnən/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überstunden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/ˈyːbɐʃtʊndən/, /yːbeəstundən/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/ɛksˈpɔʁtə/, /ekspoətə/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/ˈaɪ̯nˌblɪk/, /ainplik/, /ˈʔaɪ̯nblɪk/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Ausführungen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/ˈaʊ̯sˌfyːʁʊŋən/, /ausfyːruŋən/, /ˈʔaʊ̯sˌfyːʁʊŋən/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/hɛˈʁaʊ̯sɡəˌɡeːbn̩/, /heːrausɡeːɡebən/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/ˈpoːləns/, /poːləns/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Ausgangspunkt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/ˈaʊ̯sɡaŋsˌpʊŋkt/, /ausɡaŋspuŋkt/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исходный 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/ˈfoːɐ̯ˌt͡syːɡə/, /foət͡syɡə/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spezialisiert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/ˌʃpet͡si̯aliˈziːɐ̯t/, /speːt͡siaːliːsiːət/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/ʃtʏt͡st/, /styt͡st/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/ˈhaɪ̯kə/, /haikə/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хейке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Vergewaltigung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/fɛɐ̯ɡəˈvaltɪɡʊŋ/, /feəɡeːvaltieɡuŋk/, /fɛʁɡəˈvaltiɡʊŋ/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/ˈkaltə/, /kaltə/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/ˈɛço/, /exoː/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/ˈvɪtvə/, /vitvə/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Gleichgewicht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/ˈɡlaɪ̯çɡəˌvɪçt/, /klaixɡeːvixt/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Ehrgeiz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/ˈeːɐ̯ˌɡaɪ̯t͡s/, /eːəɡait͡s/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/ˈeːʁən/, /eːrən/, /ˈeːrən/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/zoˈt͡si̯aːldemoˌkʁaːtɪʃn̩/, /t͡soːt͡sialdeːmokraːtieʃən/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Kaufpreis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/ˈkaʊ̯fˌpʁaɪ̯s/, /kaufprais/, [ˈkaʊ̯fˌpʁaɪ̯s]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покупная 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/ˈfaɪ̯ndə/, /faində/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/ˈaɪ̯nɡəˌʃaltət/, /aiŋeːʃaltet/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Skulpturen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/ˌskʊlpˈtuːʁən/, /skulptuːrən/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скульптуры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/ɛɐ̯ˈʔoːbɐt/, /əroːbeət/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/ˈaɪ̯nɡəˌbaʊ̯t/, /aiŋeːbaut/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/ˌnat͡si̯oˈnaːlɐ/, /natsioːnalə/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 общенациональной точки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/ˈanɡəˌʁeːkt/, /aŋeːreɡt/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/ˈaʁbaɪ̯t͡sˌkʁaɪ̯s/, /aəbaitskrais/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Naturschutz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/naˈtuːɐ̯ˌʃʊt͡s/, /naːtuəʃut͡s/, [naˈtuːɐ̯ˌʃʊts]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 природы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/ˈaʊ̯ftʁɪtə/, /auftritə/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/enɛʁˈɡiːən/, /əneəɡiːn/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/ˈʊmvɛltminɪsˌteːʁiʊm/, /umveltmiːnisteːrium/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охраны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/ˈaɪ̯nˌtʁeːtn̩/, /aintreːtən/, /ˈʔaɪ̯ntʁeːtən/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/ˈʁeːɡl̩ˌʁɛçt/, /reːɡelrext/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по-настоящему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/eˈlɛktʁɪʃn̩/, /elektriːʃən/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dankbar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/ˈdaŋkbaːɐ̯/, /daŋkbaə/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Sängerin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/ˈzɛŋəʁɪn/, /t͡seŋeːrin/, /ˈzɛŋɡəʁɪn/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/kɔmpliˈt͡siːɐ̯t/, /kompliːt͡siːət/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/fɛɐ̯ˈʃtɛndɪkt/, /fɛɐ̯ˈʃtɛndɪçt/, /feəstendiçt/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/fɛɐ̯ˈlaːɡɐt/, /feəlaːɡeət/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ведомство по вопросам труда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/ˈbʁɛmzn̩/, /premsən/, /ˈbʁɛmzən/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тормозить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Unschuld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/ˈʊnˌʃʊlt/, /unʃult/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/aktiˈviːɐ̯t/, /aktiefiːət/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/paˈlɛtə/, /paːletə/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/ˈkʊltʊsmiˌnɪstɐ/, /kultusmiːnistə/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по делам образования и религии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Braunschweig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/ˈbʁaʊ̯nʃvaɪ̯k/, /praunʃvaik/, /ˈbʁaʊ̯nˌʃvaɪ̯k/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брауншвейг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ursprüngliche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/uːɐ̯ˈʃpʁʏŋlɪçə/, /ˈuːɐ̯ˌʃpʁʏŋlɪçə/, /uəspryŋklixə/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/diːˈzɛlbn̩/, /diːselbən/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/fiˈnant͡sˌʔamt/, /fiːnant͡samt/, /fiˈnantsˌʔamt/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 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Kreativität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/ˌkʁeativiˈtɛːt/, /kreaːtiefitet/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креативность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/ˈnaːxtaɪ̯lə/, /naxtailə/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/ˈhɪtlɐs/, /hitleəs/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гитлера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/ˈɡɛʁda/, /ɡeədaː/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/niˈɡeːʁia/, /niːɡeːriaː/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нигерия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/bəˈvɪʁkn̩/, /beːviəkən/, /bəˈvɪʁkən/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bezüglich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/bəˈt͡syːklɪç/, /beːt͡syklix/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/ˈɔɪ̯səʁʊŋ/, /oyseːruŋk/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дuяerung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/ˈhʏʁdn̩/, /hyədən/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/ˈoːstɐn/, /osteən/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beeinträchtigt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/bəˈʔaɪ̯nˌtʁɛçtɪkt/, /bəˈʔaɪ̯nˌtʁɛçtɪçt/, /beːintrextiɡt/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Regensburg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/ˈʁeːɡn̩sˌbʊʁk/, /reːɡənsbuək/, [ˈʁeːɡn̩sˌbʊʁk]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регенсбург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/ˈhaʁi/, /ˈhɛʁi/, /haəry/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/ˌaʊ̯toˈmaːtɪʃə/, /auhtoːmaːtiʃə/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Einführungsleitfaden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/ainfyːruŋslaitfaːdən/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 внедрения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/fɛɐ̯ˈbʁaɪ̯tn̩/, /feəpraietən/, /fɛɐ̯ˈbʁaɪ̯.tn̩/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durchschnittlichen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/ˈdʊʁçˌʃnɪtlɪçn̩/, /duəksxnitliːxən/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/manç/, /manx/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7527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Ursprung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/ˈuːɐ̯ˌʃpʁʊŋ/, /uəspruŋk/, /ˈuːɐ̯ʃpʁʊŋ/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/ˈɔlivɐ/, /olifə/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/ɛɐ̯ˈʃliːsn̩/, /eəʃliːsən/, [ʔɛɐ̯ˈʃliːsn̩]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Umstrukturierung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/ˈʊmstʁʊktuˌʁiːʁʊŋ/, /ˈʊmʃtʁʊktuˌʁiːʁʊŋ/, /umstruktuːriːruŋk/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 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/anaˈlyːzn̩/, /analysən/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/fɔʁmuˈliːɐ̯tə/, /foəmuːliːətə/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/ɛɐ̯ˈʔaʁbaɪ̯tn̩/, /əraəbaietən/, [ʔɛʁˈʔaʁbaɪ̯tn̩]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/ɛntˈfɛʁntn̩/, /əntfeəntən/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/ˈʁɛçnə/, /rexnə/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Bündnis für 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/byntnis fyr 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 для 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sogleich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/zoˈɡlaɪ̯ç/, /t͡soklaix/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Erzähler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/ɛɐ̯ˈt͡sɛːlɐ/, /eət͡seːlə/, /ɛʁˈtsɛːləʁ/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/floːk/, /flok/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/ɪnˈtɛʁn/, /inteən/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zukünftige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/ˈt͡suːˌkʏnftɪɡə/, /t͡suːkynftiɡə/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/ˈfɔlksˌvaːɡn̩/, /folksvaːɡən/, /ˈfɔlksˌvaːɡən/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фольксваген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/emoˈt͡si̯oːnən/, /emotsioːnən/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Empfehlungen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/ɛmˈp͡feːlʊŋən/, /emp͡feːluŋən/, /ɛmˈpfeːlʊŋən/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/vɪʁtuˈɛlən/, /vɪʁtuˈʔɛlən/, /fiətuelən/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beschleunigt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/bəˈʃlɔɪ̯nɪkt/, /bəˈʃlɔɪ̯nɪçt/, /beʃloyhniçt/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набирает 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ungewöhnlichen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/ˈʊnɡəˌvøːnlɪçn̩/, /uŋeːvøːnliːxən/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/ɪntɛnˈziːvə/, /intənsifə/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/ˈblaʊ̯ə/, /plauə/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Konsumenten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/kɔnzuˈmɛntn̩/, /konsuːməntən/, /kɔnzuˈmɛntn/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Prinzessin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/pʁɪnˈt͡sɛsɪn/, /print͡sesin/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Sydney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/sytnai/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Intellektuellen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/ˌɪntɛlɛktuˈɛlən/, /ˌɪntɛlɛktuˈʔɛlən/, /intelektuelən/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интеллигентам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/ɡəˈʁɪŋəʁə/, /ɡeːriŋərə/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/ˈʃaːdə/</w:t>
              <w:br/>
              <w:t>/ʃadə/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Elektronik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/elɛkˈtʁoːnɪk/, /elektroːnik/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/ɡəˈvɪsɐ/, /ɡeːvisə/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/ˈtaɪ̯lɡəˌnɔmən/, /tailɡeːnomən/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auswirken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/ˈaʊ̯sˌvɪʁkn̩/, /ausviəkən/, [ˈaʊsˌvɪʁkən]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samstags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/ˈzamstaːks/, /t͡samstaɡs/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субботу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Maschinenbau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/maˈʃiːnənˌbaʊ̯/, /maːʃiːnənbauh/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машиностроение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/fiˈli̯aːlə/, /fiːlialə/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Hierarchie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/hiʁaʁˈçiː/, /hiːraəxiə/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7564</w:t>
              <w:br/>
              <w:t>(7564)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/ˈapɡəˌt͡soːɡn̩/, /apɡeːt͡soːɡən/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отвлечено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etabliert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/etaˈbliːɐ̯t/, /etapliːət/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Verwirklichung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/fɛɐ̯ˈvɪʁklɪçʊŋ/, /feəviəkliːxuŋk/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/shel/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оболочка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herangezogen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/hɛˈʁanɡəˌt͡soːɡn̩/, /heːraŋeːt͡soːɡən/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/ˈtɛːtɪɡn̩/, /tetieɡən/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/kɪt͡s/, /kids/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/ˈʁaːtˌfaːʁɐ/, /ratfaːrə/, /ˈʁa(ː)tˌfaːʁɐ/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велосипедист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/ɔptiˈmaːl/, /optiemal/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Millionenhöhe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/mɪˈli̯oːnənˌhøːə/, /milioːnənhøːə/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многомиллионный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/ˈkuːxn̩/, /kuːxən/, /ˈkuːxən/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übereinstimmung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/yːbɐˈʔaɪ̯nʃtɪmʊŋ/, /yːbeːrainstimuŋk/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ьbereinstimmung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/sɛksuˈɛlə/, /sɛksuˈʔɛlə/, /zɛksuˈɛlə/, /zɛksuˈʔɛlə/, /t͡seksuelə/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/maʁs/, /maəs/, /ˈmaʁs/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Gefangene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/ɡəˈfaŋənə/, /ɡeːfaŋənə/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/fɛɐ̯ˈbɛʁɡn̩/, /feəbeəɡən/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/ˈfɛstɡəˌleːktn̩/, /festɡeːlektən/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/ˈkaʊ̯fˌman/, /kaufman/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/ˈʃtʁɛŋə/, /strənɡə/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натягивает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/ˈfʁiːtlɪçə/, /friːtlixə/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/meˈtal/, /meːtal/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/tɛʁoˈʁɪsmʊs/, /teəroːrismus/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/ˈkʁaŋkn̩/, /kraŋkən/, /ˈkʁaŋkən/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identifizieren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/idɛntifiˈt͡siːʁən/, /iːdəntiefit͡siːrən/, /ʔidɛntifiˈtsiːɐ̯n/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/ˈt͡sɛːnə/, /t͡seːnə/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niemandem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/ˈniːmandəm/, /niːmandem/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schwarzer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/ˈʃvaʁt͡sɐ/, /ʃvaət͡sə/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Inflationsrate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/ɪnflaˈt͡si̯oːnsˌʁaːtə/, /inflatsionsratə/, [ɪnflaˈt͡si̯oːnsˌʁaːtə]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 инфляции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verlorenen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/fɛɐ̯ˈloːʁənən/, /feəloːreːnən/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/ˈaʊ̯sɡəˌleːkt/, /ausɡeːleɡt/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Berti Vogts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/beəti foɡts/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berti инспектора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Maastricht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/ˈmaːstʁɪçt/, /maːstrixt/, /ˈmaːs.trɪçt/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маастрихт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/fɛɐ̯ˈlaːɡə/, /feəlaɡə/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seinerseits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/ˈzaɪ̯nɐˌzaɪ̯t͡s/, /t͡saiəneəsaits/, [ˈzaɪ̯nɐˌzaɪ̯t͡s]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своей 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/ˈvandɐn/, /vandeən/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gebilligt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/ɡəˈbɪlɪkt/, /ɡəˈbɪlɪçt/, /ɡeːbiliçt/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Verwirrung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/fɛɐ̯ˈvɪʁʊŋ/, /feəviəruŋk/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/libeˈʁaːlə/, /liːbeːralə/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österreichs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/ˈøːstəʁaɪ̯çs/, /østeəraiks/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цsterreichs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Landgerichts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/ˈlantɡəˌʁɪçt͡s/, /lantɡeːrixts/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/ˈaɪ̯nˌbuːsn̩/, /ainbusən/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ущербы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/ˈʃtʁaːfn̩/, /ˈʃtʁaːfən/, /straːfən/, [ˈʃtʁaːfɱ̩]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Spitzenreiter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/ˈʃpɪt͡sn̩ˌʁaɪ̯tɐ/, /spiːt͡sənraitə/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östlich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/ˈœstlɪç/, /østlix/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востоке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/fɛɐ̯ˈdaxt͡s/, /feədaxts/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Sätzen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/ˈzɛt͡sn̩/, /t͡set͡sən/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Eingriffe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/ˈaɪ̯nˌɡʁɪfə/, /aiŋkrifə/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/ˈvɛndn̩/, /ˈvɛndən/, /vendən/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/ˈʊntɐm/, /unteəm/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/yːpt/, /ybt/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/ˌkɔmuˈnɪsmʊs/, /komuːnismus/, /kɔmuˈnɪsmʊs/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/ˈbʏʁɡɐʃaft/, /byəɡeəʃaft/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Umweltschützer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/ˈʊmvɛltˌʃʏt͡sɐ/, /umvelt͡ʃyt͡sə/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/fɛɐ̯ˈliːpt/, /feəliːbt/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влюбляется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/ɛɐ̯ˈfɔlkʁaɪ̯çɐ/, /eəfolkraixə/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 Telekom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/doyht͡ʃe teːlekom/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дойче телеком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/ˈvɪtmət/, /vitmet/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/loːpt/, /lobt/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/ˈmɪliˌmeːtɐ/, /ˌmɪliˈmeːtɐ/, /miliːmetə/, /ˈmɪliˌmeːtɐ/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Titelverteidiger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/ˈtiːtl̩fɛɐ̯ˌtaɪ̯dɪɡɐ/, /ˈtɪtl̩fɛɐ̯ˌtaɪ̯dɪɡɐ/, /tietelfeətaiediçə/, /ˈtiːtl̩fɛɐ̯ˌtaɪ̯dɪɡɐ/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защищающий свое 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/ʃpʁʊx/, /sprux/, /ˈʃpʁʊx/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Stellenwert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/ˈʃtɛlənˌveːɐ̯t/, /ˈʃtɛlənˌvɛʁt/, /stelənveət/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langweilig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/ˈlaŋvaɪ̯lɪk/, /ˈlaŋvaɪ̯lɪç/, /laŋkvaielik/, /ˈlaŋvaɪ̯lɪç/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/ʃiːpt/, /ʃiːbt/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/ˌviːdɐˈʃpʁɪçt/, /viːdeəsprixt/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/ˈtøːtlɪçn̩/, /tøtliːxən/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/ˈbɔmbn̩/, /bombən/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beinhaltet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/bəˈʔɪnˌhaltət/, /bainhaltet/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kurzerhand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/ˈkʊʁt͡sɐˌhant/, /ˌkʊʁt͡sɐˈhant/, /kuət͡seəhant/, /ˈkʊʁt͡sɐˌhant/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незамедлительно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Leistungsfähigkeit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/ˈlaɪ̯stʊŋsˌfɛːiçkaɪ̯t/, /laistuŋsfeːikkait/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/ˈhøːʁɐ/, /hørə/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/ɡəˈʃtant/, /ɡestant/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/ˈaɪ̯nˌvɛndə/, /ainvendə/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jedermann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/ˈjeːdɐman/, /jeːdeəman/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/ˈkʁɪstlɪçə/, /xristlixə/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/ˈɛŋkl̩/, /ənkel/, [ˈɛŋkl̩]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/ɛntˈfɛʁnən/, /əntfeənən/, /ɛntˈfɛrnən/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nachgedacht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/ˈnaːxɡəˌdaxt/, /naxɡeːdaxt/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/ˈʊntɐˌhɛlt/, /ˌʊntɐˈhɛlt/, /unteəhelt/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/paʁaˈɡʁaːf/, /paːrakraf/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/ˈaʊ̯sn̩minɪsˌteːʁiʊm/, /ausənmiːnisteːrium/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/ˈʊnˌzɪçɐ/, /unsixə/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/ˈteːzn̩/, /teːsən/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тезисы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 Francisco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/ˌzan fʁanˈt͡sɪsko/, /t͡san frankiskoː/, /san fʁanˈtsɪsko/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сан-франциско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Aufbruch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/ˈaʊ̯fˌbʁʊx/, /aufprux/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verbesserten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/fɛɐ̯ˈbɛsɐtn̩/, /feəbeseətən/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/ˈbuːxʊŋ/, /buːxuŋk/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/bəˈʔaxtʊŋ/, /beaxtuŋk/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/ˈaʊ̯sˌɡeːt/, /ausɡeːt/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/ɡəˈzɛt͡sn̩/, /ɡeːset͡sən/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/ˈleːbə/, /lebə/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/stʁateˈɡiːən/, /ʃtʁateˈɡiːən/, /straːteːɡiːn/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/zʏsˈteːmən/, /systeːmən/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/ˈhandlə/, /hantlə/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/haʊ̯x/, /haux/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einzuführen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/ˈaɪ̯nt͡suˌfyːʁən/, /aint͡suːfyːrən/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/ˈfʁɔntn̩/, /frontən/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/ˈpoːdi̯ʊm/, /poːdium/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/ˈaɪ̯nhaɪ̯tlɪçn̩/, /ainhaitliːxən/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унифицированным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abgeschoben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/ˈapɡəˌʃoːbn̩/, /apɡeːʃoːbən/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отодвинуто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Löcher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/ˈlœçɐ/, /løxə/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/ˈfaɪ̯nən/, /faiənən/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рафинировать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/vaːkt/, /vaɡt/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/ˈtʁaːɡə/, /traɡə/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/bəˈveːktə/, /beːvektə/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/meːmet/, /ˈmɛmɛt/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Erleichterung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/ɛɐ̯ˈlaɪ̯çtəʁʊŋ/, /eəlaixteːruŋk/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Brandenburger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/ˈbʁandn̩ˌbʊʁɡɐ/, /ˈbʁandəmˌbʊʁɡɐ/, /prandənbuəɡə/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брандербургский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/ˈjeːzʊs/, /jeːsus/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иисус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 Herzog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/roːman heət͡sok/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 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/fɛɐ̯ˈzɪçɐtn̩/, /feəsiːxeətən/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/ˌnat͡si̯oˈnaːl/, /natsioːnal/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общенациональной точки зрения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/ˈt͡svaɪ̯tn̩s/</w:t>
              <w:br/>
              <w:t>/t͡svaietəns/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во-вторых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/foːɐ̯ˈʔap/, /foːrap/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/ˈɔɪ̯sɐtn̩/, /oyseətən/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/ˈɪlzə/, /ilsə/, /ˈʔɪlzə/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amtierende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/amˈtiːʁəndə/, /amtiərəndə/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занимающий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/pʁoˈtɛstn̩/, /proːtestən/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/klaŋ/</w:t>
              <w:br/>
              <w:t>/klaŋk/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  <w:br/>
              <w:t>звенел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/bəˈmɛʁkbaːɐ̯/, /beːmeəkbaə/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Zeugnis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/ˈt͡sɔɪ̯knɪs/, /t͡soyknis/, /ˈtsɔɪ̯k.nɪs/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Tätigkeiten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/ˈtɛːtɪçˌkaɪ̯tn̩/, /tetikkaietən/, /ˈtɛːtɪçˌkaɪ̯tən/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/viliam/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ehemaligen Jugoslawien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/eːeːmaːliːɡən juːɡoslaːviːn/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бывшую югославию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/ˈjeːna/, /jeːnaː/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/ˌfiloˈzoːfn̩/, /fiːloːsofən/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ungewiß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/uŋeːvis/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/ɡəˈveːɐ̯tət/, /ɡeːveətet/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/ˈzɔnstɪɡə/</w:t>
              <w:br/>
              <w:t>/t͡sonstiɡə/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/fɛɐ̯ˈʁʏkt/, /feərykt/, /fɛɐˈʁʏkt/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передвигает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bezeichneten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/bəˈt͡saɪ̯çnətn̩/, /beːt͡saixneːtən/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gegenwärtige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/ˈɡeːɡn̩ˌvɛʁtɪɡə/, /ˌɡeːɡn̩ˈvɛʁtɪɡə/, /ɡeːɡənveətiɡə/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Vorwürfen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/ˈfoːɐ̯ˌvʏʁfn̩/, /foəvyəfən/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упрекам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souverän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/ˌzuvəˈʁɛːn/, /t͡souːfeːren/, /zuvəˈrɛːn/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geschlossene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/ɡəˈʃlɔsənə/, /ɡeʃlosənə/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/ˈbluːtɪɡn̩/, /pluːtieɡən/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/ˈɡyːtɐ/, /ɡytə/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Lokal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/loˈkaːl/, /loːkal/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/ˈaʊ̯sˌʁaɪ̯çn̩/, /ausraiexən/, [ˈʔaʊ̯sˌʁaɪ̯çn̩]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являться достаточным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abgerissen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/ˈapɡəˌʁɪsn̩/, /apɡeːrisən/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/maʁʃ/, /maəʃ/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/ˈfʁyːlɪŋ/, /fryːliŋk/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aufhören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/ˈaʊ̯fˌhøːʁən/, /aufhøːrən/, /ˈaʊ̯fˌhøːrən/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/teː/</w:t>
              <w:br/>
              <w:t>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osteuropäischen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/ˈɔstʔɔɪ̯ʁoˌpɛːɪʃn̩/, /ostoyhroːpeiːʃən/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восточноевропейским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/zot͡si̯aˈlɪstɪʃə/, /t͡soːt͡siaːlistiʃə/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Verhaftung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/fɛɐ̯ˈhaftʊŋ/, /feəhaftuŋk/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mutmaßliche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/ˈmuːtˌmaːslɪçə/, /mutmaslixə/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/ɔpˈt͡si̯oːnən/, /optsioːnən/, /ɔpˈtsi̯oːnən/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Bremerhaven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/ˌbʁeːmɐˈhaːfn̩/, /preːmeəhaːfən/, /bʁeːməʁˈhaːfən/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бремерхафен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erforderliche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/ɛɐ̯ˈfɔʁdɐlɪçə/, /eəfoədeəlixə/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/ɡeːɡn̩ʔaɪ̯ˈnandɐ/, /ˈɡeːɡn̩ʔaɪ̯ˌnandɐ/, /ɡeːɡənaiənandə/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против друга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/ɛɐ̯ˈfɪndɐ/, /eəfində/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bewerben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/bəˈvɛʁbn̩/, /beːveəbən/, /bəˈvɛrbən/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ungarischen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/ˈʊŋɡaʁɪʃn̩/, /uŋaːriːʃən/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венгерским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/moˈmɛntə/, /moːməntə/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/ˈklaɪ̯nstə/, /klainstə/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/ɛntˈfyːɐ̯t/, /əntfyːət/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kräftige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/ˈkʁɛftɪɡə/, /kreftiɡə/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/ˈaɪ̯nˌneːmən/, /aineːmən/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/ˈanˌʃtalt/, /anstalt/, /ˈanʃtalt/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/ˈkœʁpɐs/, /køəpeəs/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/ˈfʁyːə/, /fryːə/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Zimmermann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/ˈt͡sɪmɐman/, /ˈt͡sɪmɐˌman/, /t͡simeəman/, /ˈt͡sɪmɐˌman/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Mathematik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/matemaˈtiːk/, /matemaˈtɪk/, /mateːmaːtik/, /ˌmatəmaˈtɪk/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7743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/ˈtɛksas/, /teksas/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профсоюз немецких служащих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befördert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/bəˈfœʁdɐt/, /beːføədeət/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/ˌɛksˈtɛʁnən/, /eksteənən/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Malaysia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/maˈlaɪ̯zi̯a/, /maːlaisiaː/, [maˈlaɪ̯zi̯a]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малайзия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einseitig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/ˈaɪ̯nˌzaɪ̯tɪk/, /ˈaɪ̯nˌzaɪ̯tɪç/, /ainsaietik/, /ˈaɪ̯nˌzaɪ̯tɪç/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односторонне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/fɛɐ̯ˈʔaɪ̯nt/, /feːraint/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geeigneten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/ɡəˈʔaɪ̯ɡnətn̩/, /ɡeːikneːtən/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unterstützte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/ˈʊntɐˌʃtʏt͡stə/, /ˌʊntɐˈʃtʏt͡stə/, /unteəstyt͡stə/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/ɡəˈʔyːpt/, /ɡoÿbt/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/bəˈɡʁaːbn̩/, /bekraːbən/, /bəˈɡʁaːbm̩/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погребают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Volkspartei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/ˈfɔlkspaʁˌtaɪ̯/, /folkspaətaie/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/ɡəˈtaɪ̯lt/, /ɡeːtailt/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Prüfungen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/ˈpʁyːfʊŋŋ̍/, /ˈpʁyːfʊŋən/, /pryːfuŋən/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/kɔnˈzuːm/, /ˈkɔnzʊm/, /konsum/, /kɔnˈzuːm/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/aˈʁeːna/, /areːnaː/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/ˈnaːxˌdɛŋkn̩/</w:t>
              <w:br/>
              <w:t>/naxdənkən/</w:t>
              <w:br/>
              <w:t>/ˈnaːxˌdɛŋkŋ̩/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  <w:br/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theoretisch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/teoˈʁeːtɪʃ/, /teoːreːtiʃ/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/ɪnˈzɛktn̩/, /insektən/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насекомые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grundlegende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/ˈɡʁʊntˌleːɡn̩də/, /kruntleːɡəndə/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Entwürfe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/ɛntˈvʏʁfə/, /əntvyəfə/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/ɛmˈp͡fɪndn̩/, /ɛmˈp͡fɪndən/, /emp͡findən/, /ɛmˈpfɪndn̩/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/ˈhaʊ̯fm̩/, /ˈhaʊ̯fn̩/, /hauhfən/, /ˈhaʊ̯fən/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/ˈt͡suːˌneːmən/, /t͡suːneːmən/, [ˈtsuːneːmən]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/bəˈtʁaxtʊŋ/, /betraxtuŋk/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/ʊmˈfasn̩/, /ˈʊmˌfasn̩/, /umfasən/, /ʔʊmˈfasn̩/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/ˈɔfn̩haɪ̯t/, /ofənhait/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/alˈbaːnɐ/, /albanə/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албанец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Szenario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/st͡seˈnaːʁio/, /st͡seːnaːrioː/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/koˈpiːʁən/, /koːpiːrən/, /koˈpiːɐ̯n/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/ɡlat/, /klat/, [ɡlat]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wöchentlich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/ˈvœçn̩tlɪç/, /vøːxəntlix/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verkraften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/fɛɐ̯ˈkʁaftn̩/, /feəkraftən/, [fɛʁˈkʁaftn̩]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/ˈtɛçnɪkɐ/, /texnikə/, /ˈtɛçnikɐ/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hervorragende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/hɛɐ̯ˈfoːɐ̯ˌʁaːɡn̩də/, /heəfoəraːɡəndə/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выделяющийся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/zaˈniːɐ̯t/, /t͡saːniːət/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оздоровляет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/ˈtoːdəs/, /toːdes/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/domiˈniːɐ̯t/, /doːmiːniːət/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/ˈzɪçɐt/, /t͡siːxeət/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/ˈnɛt͡sə/, /net͡sə/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Kalkulation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/kalkulaˈt͡si̯oːn/, /kalkuːlatsion/, /kalkulaˈtsjoːn/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/hɛft/, /heft/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тетрадь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Aufsteiger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/ˈaʊ̯fˌʃtaɪ̯ɡɐ/, /aufstaiɡə/, [ˈʔaʊ̯fˌʃtaɪ̯ɡɐ]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переходящая в высшую лигу 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veröffentlichen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/fɛɐ̯ˈʔœfn̩tlɪçn̩/, /feːrøfəntliːxən/, /fɛɐ̯ˈœfn̩tlɪçn/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опубликовывать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/ˈtɔnə/, /tonə/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/ˈkeːʁən/, /keːrən/, /ˈkeːrən/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поворачивать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Champions 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/ˈt͡ʃɛmpi̯əns ˈliːk/, /xampions leaːɡuə/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 чемпионов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Föderation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/fødeʁaˈt͡si̯oːn/, /føːdeːratsion/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Fertigstellung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/ˈfɛʁtɪçˌʃtɛlʊŋ/, /feətiɡsteluŋk/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/fɔʁmuˈlaːɐ̯/, /foəmuːlaə/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формуляр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Herausforderungen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/hɛˈʁaʊ̯sˌfɔʁdəʁʊŋən/, /heːrausfoədeːruŋən/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/ˈlantʃaftn̩/, /ˈlantʃaftən/, /lant͡ʃaftən/, [ˈlantʃaftən]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ландшафты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angegebenen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/ˈanɡəˌɡeːbənən/, /aŋeːɡebeːnən/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/ˌfɛɐ̯ˈbʁaɪ̯tətə/, /feəpraietetə/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entworfen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/ɛntˈvɔʁfn̩/, /əntvoəfən/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спроектировано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Referendum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/ʁefeˈʁɛndʊm/, /reːfərəndum/, /ˌʁɛfəˈʁɛndʊm/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референдум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/atʁakˈtiːvɐ/, /atraktifə/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привлекательно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örtliche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/ˈœʁtlɪçə/, /øətlixə/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/vaʁm/, /vaəm/, /varm/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/ˈniːdɐˌɡaŋ/, /niːdeəɡaŋk/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meldeten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/ˈmɛldətn̩/, /meldeːtən/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/ˈaɪ̯nˌtʁaxt/, /aintraxt/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verärgert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/fɛɐ̯ˈʔɛʁɡɐt/, /feːreəɡeət/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рассердит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komplizierten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/kɔmpliˈt͡siːɐ̯tn̩/, /kompliːt͡siːətən/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/kɔmuˈnaːlə/, /komuːnalə/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/bəˈʃtɛlʊŋən/, /besteluŋən/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Spektakel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/ʃpɛkˈtaːkl̩/, /spektaːkel/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спектакль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einführen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/ˈaɪ̯nˌfyːʁən/, /ainfyːrən/, [ˈʔaɪ̯nfyːɐ̯n]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/ˈdoːnaʊ̯/, /doːnauh/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дунай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Krankenhäusern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/ˈkʁaŋkn̩ˌhɔɪ̯zɐn/, /ˈkʁaŋkŋ̩ˌhɔɪ̯zɐn/, /kraŋkənhoyhseən/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/ˈlʊksʊs/, /luksus/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/ɡəˈʁɪŋəʁən/, /ɡeːriŋeːrən/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незначительным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/diaˈɡnoːzə/, /diaknosə/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/ˌviːdɐˈhoːlʊŋ/, /viːdeəhoːluŋk/, /ˌviːdəʁˈhoːlʊŋ/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/ˈvaːlˌɡaŋ/, /vaːlɡaŋk/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 выборов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/yːbɐˈʁaʃʊŋən/, /yːbeəraːʃuŋən/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ьberraschungen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veranschlagt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/fɛɐ̯ˈʔanʃlaːkt/, /feːranʃlaɡt/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калькулирует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/ɡəˈʃɛft͡sˌman/, /ɡeːʃeftsman/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/fɛɐ̯ˈfal/, /feəfal/, [fɛɐ̯ˈfal]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/ˈmɔʁɡɪɡn̩/, /moəɡiːɡən/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großzügig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/ˈɡʁoːsˌt͡syːɡɪk/, /ˈɡʁoːsˌt͡syːɡɪç/, /krost͡syːɡik/, /ˈɡʁoːsˌt͡syːɡɪç/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великодушно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Europameisterschaft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/ɔɪ̯ˈʁoːpaˌmaɪ̯stɐʃaft/, /oyhroːpaːmaisteəʃaft/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 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/bəˈʃtɛlən/, /bestelən/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/ˈkʊʁdɪʃn̩/, /kuədiːʃən/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Kollegin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/ˌkɔˈleːɡɪn/, /koleːɡin/, /kɔˈleːɡɪn/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wozu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/voˈt͡suː/, /voːt͡suː/, /voːˈt͡suː/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/ˈbɛsəʁəs/, /beseːres/, [ˈbɛsəʁəs]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Prozesses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/pʁoˈt͡sɛsəs/, /proːt͡seses/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Plakate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/plaˈkaːtə/, /plaːkatə/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Heidelberger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/ˈhaɪ̯dl̩ˌbɛʁɡɐ/, /haiedelbeəɡə/, [ˈhaɪ̯dl̩ˌbɛʁɡɐ]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гейдельбержец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Selbständigkeit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/ˈzɛlpˌʃtɛndɪkkaɪ̯t/, /ˈzɛlpˌʃtɛndɪçkaɪ̯t/, /t͡selbstendikkait/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korrigieren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/kɔʁiˈɡiːʁən/, /koəriːɡiːrən/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/tɛnˈdɛnt͡sn̩/, /təndənt͡sən/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hinauf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/hɪˈnaʊ̯f/, /hiːnauf/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/t͡sɛɐ̯ˈʃtøːɐ̯tn̩/, /t͡seəstøətən/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/klʊps/, /klubs/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/ʃtam/, /stam/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/faɪ̯n/, /fain/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/ɛntˈɡeːən/, /əntɡeːhən/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abgelaufenen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/ˈapɡəˌlaʊ̯fənən/, /apɡeːlauhfeːnən/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/ˈhɛftɪɡɐ/, /heftiɡə/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SPD-Politiker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/ɛspeːˈdeːpoˌliːtɪkɐ/, /spd-poːliːtikə/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/neːbn̩ˈʔan/, /neːbənan/, /ˌneːbənˈan/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/ɡəˈzʊndn̩/, /ɡeːsundən/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ausgetauscht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/ˈaʊ̯sɡəˌtaʊ̯ʃt/, /ausɡeːtauʃt/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Bosniens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/ˈbɔsniəns/, /bosniːns/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/ʃʏt͡st/, /ʃyt͡st/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Standorten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/ˈʃtantˌʔɔʁtn̩/, /standoətən/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местонахождениям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gewaltig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/ɡəˈvaltɪk/, /ɡəˈvaltɪç/, /ɡeːvaltik/, /ɡəˈvaltɪç/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/aŋˈɡeːla/, /ˈaŋɡela/, /aŋeːlaː/, /ˈaŋɡela/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Sparkasse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/ˈʃpaːɐ̯ˌkasə/, /spaəkasə/, /ˈʃpaʁkasə/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сберегательная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/ˈduːo/, /duoː/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дуэт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Bedürfnis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/bəˈdʏʁfnɪs/, /beːdyəfnis/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/ˈfʁiːdn̩s/, /friːdəns/, [ˈfʁiːdn̩s]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/ˈʃtʏkn̩/, /styːkən/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кускам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/ˈhɛʁʃn̩/, /heərʃən/, /ˈhɛʁʃən/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beschleunigen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/bəˈʃlɔɪ̯nɪɡn̩/, /beʃloyhniːɡən/, /bəˈʃlɔynɪɡn/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набирать 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/bəˈʔamtɐ/, /beamtə/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/ˈnɔʁtkoˈʁeːa/, /noətkoːreaː/, [ˈnɔʁtkoˈʁeːa]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северная 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regelmäßigen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/ˈʁeːɡl̩ˌmɛːsɪɡn̩/, /reːɡelmesiːɡən/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Wörter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/ˈvœʁtɐ/, /vøətə/, /ˈvœʁtʰɐ/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/ˈfliːən/, /fliːən/, /ˈfliː.ən/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/ˌtʁanspɔʁˈtiːʁən/, /transpoətiərən/, [ˌtʁanspɔʁˈtiːʁən]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/ˈnaːxˌdʁʊk/, /naxtruk/, /ˈnaːχˌdʁʊk/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/ˈɛʁna/, /eənaː/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Jacques Chirac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/jakkves xiːrak/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 ширак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/ˈaɪ̯nt͡sl̩n/, /aint͡seln/, [ˈaɪ̯nt͡səln]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отдельности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/ausxlus/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/pɔʁˈtʁɛː/, /pɔʁˈtʁɛːt/, /poətret/, /pɔrˈtrɛː/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doppelten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/ˈdɔpl̩tn̩/, /dopeltən/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jedesmal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/jeːdesmal/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BVG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/bfk/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берлинская транспортная 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/ɛɐ̯ˈleːdɪɡn̩/, /eəleːdiːɡən/, [ʔɛɐ̯ˈleːdɪɡŋ̩]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/ˈtʁɔkn̩/, /ˈtʁɔkŋ̩/, /troːkən/, /ˈtʁɔkən/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/ˈʁʏkˌɡaːbə/, /rykɡabə/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kennengelernt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/ˈkɛnənɡəˌlɛʁnt/, /kənnənɡeːleənt/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/ˈflyːɡə/, /flyɡə/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/eˈtapə/, /etapə/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/ˈvɛːltə/, /veːltə/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Tochtergesellschaft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/ˈtɔxtɐɡəˌzɛlʃaft/, /toxteəɡeːselʃaft/, [ˈtɔxtɐɡəˌzɛlʃaft]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дочернее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Vorurteile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/ˈfoːɐ̯ʔʊʁˌtaɪ̯lə/, /foːruətailə/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предубеждения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/ʁaɪ̯st/, /raist/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/ˈmɪtl̩ˌʃtant/, /mitelstant/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сословие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/bəˈtoːn/, /beːton/, /beˈtɔ̃/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Abfahrt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/ˈapˌfaːɐ̯t/, /ap͡faːət/, /ˈapˌfaːrt/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Anhängern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/ˈanˌhɛŋɐn/, /anheŋeən/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приверженцам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eindeutige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/ˈaɪ̯nˌdɔɪ̯tɪɡə/, /aindoyhtiɡə/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однозначный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/ˈɡiːsn̩/, /ɡiːsən/, /ˈɡiːsən/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anmelden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/ˈanˌmɛldn̩/, /anmeldən/, /ˈʔanmɛldn̩/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/teː/, /tiː/, /teə/, /teː/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/ʃpiːls/, /spiːls/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Bundesinnenminister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/ˌbʊndəsˈʔɪnənmiˌnɪstɐ/, /bundeːsinənmiːnistə/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министр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Umlaufrendite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/ˈʊmlaʊ̯fʁɛnˌdiːtə/, /umlaufrənditə/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 обращения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hinterlegt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/ˈhɪntɐˌleːkt/, /ˌhɪntɐˈleːkt/, /hinteəleɡt/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palästinensische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/palɛstɪˈnɛnzɪʃə/, /paːlestiənənsiʃə/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/ˈlɛntlɪçn̩/, /lentliːxən/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/ɛntˈkɔmən/, /əntkomən/, [ʔɛntˈkɔmən]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ускользают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Sicherheitskräfte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/ˈzɪçɐhaɪ̯t͡sˌkʁɛftə/, /t͡siːxeəhaitskreftə/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Bürokratie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/byʁokʁaˈtiː/, /byːrokraːtiə/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/diploˈmaːtɪʃn̩/, /diploːmaːtieʃən/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/ˈboːtʃaftən/, /boːt͡ʃaftən/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/ˈziːptn̩/, /t͡siːptən/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просеивали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/ˈʃtʏndə/, /styndə/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Wiederwahl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/ˈviːdɐˌvaːl/, /viːdeəvaːl/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/fɛɐ̯ˈʃteːə/, /feəsteːə/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/laːs/, /las/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Mönchengladbach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/mœnçn̩ˈɡlatbax/, /mønxənklatbax/, /mœn.çənˈɡlat.bax/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 мёнхенглад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Bundesgebiet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/ˈbʊndəsɡəˌbiːt/, /bundesɡeːbiːt/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 фрг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/ɡəˈvaʁtət/, /ɡeːvaətet/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Regierungskoalition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/ʁeˈɡiːʁʊŋskoaliˌt͡si̯oːn/, /reːɡiːruŋskoaːlitsion/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правительственная 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Lübecker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/ˈlyːbɛkɐ/, /lyːbekə/, [ˈlyːbɛkɐ]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любекское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verfehlt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/fɛɐ̯ˈfeːlt/, /feəfeːlt/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/ˈt͡ʃɛçn̩/, /t͡ʃeːxən/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Freiheitsstrafe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/ˈfʁaɪ̯haɪ̯t͡sˌʃtʁaːfə/, /fraieːaitstrafə/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 лишением свободы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/ˈhoːzə/, /hosə/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/ʃveˈʁiːn/, /ʃveːrin/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Chemnitz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/ˈkɛmnɪt͡s/, /xemnit͡s/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хемниц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/ˈaʊ̯sɡəˌnɔmən/, /ausɡeːnomən/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hiesigen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/ˈhiːzɪɡn̩/, /hiːsiːɡən/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здешним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/ˈzeːɡn̩/, /ˈzeːɡŋ̩/, /t͡seːɡən/, /ˈzeːɡən/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ästhetik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/ɛsˈteːtɪk/, /esteːtik/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дsthetik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/fɛɐ̯ˈʃtɛndɪɡʊŋ/, /feəstendiːɡuŋk/, [fɛɐ̯ˈʃtɛndɪɡʊŋ]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elektrische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/eˈlɛktʁɪʃə/, /elektriʃə/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geschenkt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/ɡəˈʃɛŋkt/, /ɡeːʃənkt/, /ɡəˈʃɛŋ(k)t/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/ˈʃʁɪtˌvaɪ̯zə/, /ʃritvaisə/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Somalia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/zoˈmaːli̯a/, /t͡soːmaːlia/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/ˈyːbɐˌɡaːbə/, /yːbeəɡabə/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ьbergabe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/ɛntˈʃpʁɛçə/, /əntsprexə/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/ʃiːɐ̯/, /ʃiə/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/maʊ̯s/, /maus/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Erkrankung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/ɛɐ̯ˈkʁaŋkʊŋ/, /eəkraŋkuŋk/, /ɛrˈkraŋkʊŋ/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/ˈapˌbaʊ̯ən/, /apbauən/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/ˈʁeːdnɐ/, /retnə/, /ˈreːdnər/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/ˌɪntɐnat͡si̯oˈnaːləs/, /inteənatsioːnaːles/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parlamentarische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/paʁlamɛnˈtaːʁɪʃə/, /paəlaːməntaːriʃə/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/ˈzamlɐ/, /t͡samlə/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/kɔˈmando/, /komandoː/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/ɛɐ̯ˈʁeːkt/, /eəreɡt/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Bischöfe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/ˈbɪʃøːfə/, /ˈbɪʃœfə/, /biːʃøfə/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Saarbrücken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/zaːɐ̯ˈbʁʏkn̩/, /t͡saːəpryːkən/, /zaːɐ̯ˈbʁʏkən/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саарбрюккен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/ˈfaɪ̯ɐtn̩/, /faieətən/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ausgerüstet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/ˈaʊ̯sɡəˌʁʏstət/, /ausɡeːrystet/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снабжено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/mr./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/ˈʊnzɪn/, /unsin/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fünfziger Jahren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/fynft͡siːɡər jaːrən/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пятидесятым годам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/ˈknapə/, /knapə/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kritisierten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/kʁitiˈziːɐ̯tn̩/, /kriːtisiːətən/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/ˈalbʊm/, /album/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/ˈdʊʁçˌɡaŋ/, /duəxɡaŋk/, [ˈdʊʁçˌɡaŋ]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radikal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/ʁadiˈkaːl/, /raːdiːkal/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aufgestockt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/ˈaʊ̯fɡəˌʃtɔkt/, /aufɡestokt/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Kneipe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/ˈknaɪ̯pə/, /knaipə/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трактир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Kopenhagen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/ˌkopm̩ˈhaːɡŋ̍/, /ˌkopənˈhaːɡn̩/, /koːpənhaːɡən/, /kopənˈhaːɡən/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копенгаген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/ˈdɪçtɐs/, /dixteəs/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/ˈant͡suˌleːɡn̩/, /ant͡suːleːɡən/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bezweifelt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/bəˈt͡svaɪ̯fl̩t/, /bet͡svaiefelt/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подвергает сомнению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/ˈɔfn̩ˌbaxɐ/, /ofənbaxə/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оффенбаха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/zʏsteˈmaːtɪʃə/, /systeːmaːtiʃə/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Gesundheitswesen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/ɡəˈzunthaɪ̯t͡sˌveːzn̩/, /ɡeːsuntaitsveːsən/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/fʊŋk/, /fuŋk/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/ˈhɛʁtɐ/, /heətə/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/fɛɐ̯ˈbʁant/, /feəprant/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 Vilbel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/baːt ˈfɪlbl̩/, /bad filbel/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купание vilbel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/fɛɐ̯ˈtʁaːɡəs/, /feətraːɡes/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/koəpoːratsion/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/ˈɡɛltˌʃtʁaːfə/, /ɡeldstrafə/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денежный 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/ˌyːbɐˈvaxn̩/, /yːbeəvaːxən/, /ˌyːbəʁˈvaχən/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Wiederaufnahme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/viːdɐˈʔaʊ̯fnaːmə/, /viːdeːraufnaːmə/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/ɡəˈleːɡənə/, /ɡeːleɡənə/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/ˈkʏnstlɪç/, /kynstlix/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/ɡəˈfaŋən/, /ɡeːfaŋən/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gewordene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/ɡəˈvɔʁdənə/, /ɡeːvoədənə/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/ˈʃaɪ̯dʊŋ/, /ʃaieduŋk/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/izoˈliːɐ̯t/, /iːsoːliːət/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/ˈʁaʃə/, /raʃə/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/bəˈʃtʁɪt/, /bestrit/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Schülerinnen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/ˈʃyːləˌʁɪnən/, /ʃyːleːrinən/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/psyçoloˈɡiː/, /psyxoːloɡiə/, /ˌpsyː.ço.loˈɡiː/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gewollt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/ɡəˈvɔlt/, /ɡeːvolt/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/fɛɐ̯ˈʔanʃtaltn̩/, /feːranstaltən/, [fɛʁˈʔanʃtaltn̩]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/ˈaɪ̯nɡəˌɡeːbm̩/, /ˈaɪ̯nɡəˌɡeːbn̩/, /aiŋeːɡebən/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/qm/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кв. 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Arbeitslosenquote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/ˈaʁbaɪ̯t͡sloːzn̩ˌkvoːtə/, /aəbaitsloːsənkvotə/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 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Salzburg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/ˈzalt͡sˌbʊʁk/, /t͡salt͡sbuək/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зальцбург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/ɡəˈʁɪsn̩/, /ɡeːrisən/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erobern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/ɛɐ̯ˈʔoːbɐn/, /əroːbeən/, [ʔɛɐ̯ˈʔoːbɐn]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Verlusten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/fɛɐ̯ˈlʊstn̩/, /feəlustən/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/favoˈʁiːt/, /faːfoːrit/, /ˌfavoˈʁiːt/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Betroffene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/bəˈtʁɔfənə/, /betrofənə/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/ɛmˈp͡faːl/, /emp͡faːl/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/pʁodʊkˈt͡si̯oːnən/, /proːduktsioːnən/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Flughafens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/ˈfluːkˌhaːfn̩s/, /flukhaːfəns/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sechzig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/ˈzɛçt͡sɪk/, /ˈzɛçt͡sɪç/, /t͡sext͡sik/, /ˈzɛçt͡sɪç/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60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/tʁiːp/, /triːp/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Wirtschaftsministerium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/ˈvɪʁtʃaft͡sminɪsˌteːʁiʊm/, /viət͡ʃaftsmiːnisteːrium/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Neuseeland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/nɔɪ̯ˈzeːlant/, /noyhseːlant/, /nɔʏ̯ˈzeːlant/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новая зеландия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Kolumbien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/koˈlʊmbi̯ən/, /koːlumbiːn/, /koˈlʊmbiən/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/ˈaʊ̯ftaɪ̯lʊŋ/, /auftaieluŋk/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/ˈʃʁɪtn̩/, /ʃritən/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/ˈʃøːnstə/, /ʃønstə/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größtenteils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/ˈɡʁøːstn̩ˌtaɪ̯ls/, /krøstəntails/, /ˈɡʁøːstəntaɪ̯ls/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большей 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/ˈhandlʊŋən/, /hantluŋən/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/ˈhamɐ/, /hamə/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/deːnˈzɛlbn̩/, /dənselbən/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/ˈdɔktoːɐ̯/, /doktoə/, /ˈdɔktoːr/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/ˈʊnɡəˌʔaxtət/, /uŋeaxtet/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/ɛɐ̯ˈheːbʊŋ/, /eəheːbuŋk/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Heimatstadt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/ˈhaɪ̯matˌʃtat/, /haiematstat/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vorrangig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/ˈfoːɐ̯ˌʁaŋɪk/, /ˈfoːɐ̯ˌʁaŋɪç/, /foəraŋik/, /ˈfoːɐ̯ˌʁaŋɪç/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Meisterschaften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/ˈmaɪ̯stɐˌʃaftn̩/, /maisteəʃaftən/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/maʁˈtiːna/, /maətiənaː/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/pʁoˈfiːt/, /pʁoˈfɪt/, /proːfit/, /pʁoˈfiːt/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/bəˈlaŋə/, /beːlaŋə/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SAP-System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/t͡sap-system/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 sap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verursachen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/fɛɐ̯ˈʔuːɐ̯ˌzaxn̩/, /feːruəsaːxən/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/t͡sivilizaˈt͡si̯oːn/, /t͡siːfiliːsatsion/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цивилизация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/ˈʊmɡəˌbʁaxt/, /umɡepraxt/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Sohnes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/ˈzoːnəs/, /t͡soːnes/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Kranke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/ˈkʁaŋkə/, /kraŋkə/, [ˈkʁaŋkə]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zwingend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/ˈt͡svɪŋənt/, /t͡sviŋənt/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wofür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/voˈfyːɐ̯/, /voːfyə/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benötigte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/bəˈnøːtɪktə/, /bəˈnøːtɪçtə/, /beːnøːtiktə/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sammelt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/ˈzaml̩t/, /t͡samelt/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/ɡɪft/, /ɡift/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Vermittler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/fɛɐ̯ˈmɪtlɐ/, /feəmitlə/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langsamer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/ˈlaŋzaːmɐ/, /laŋksamə/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/ˈbuːxʊŋən/, /buːxuŋən/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Unterbringung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/ˈʊntɐˌbʁɪŋʊŋ/, /unteəpriŋuŋk/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/ˈbɪndʊŋ/, /binduŋk/, /ˈbɪndʊŋ(k)/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Durchmesser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/ˈdʊʁçˌmɛsɐ/, /duəxmesə/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eigenständige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/ˈaɪ̯ɡn̩ˌʃtɛndɪɡə/, /aieɡənstendiçə/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/ˈʁɪçtʊŋən/, /rixtuŋən/, /ˈʁɪçtʊŋ/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renommierten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/ʁenɔˈmiːɐ̯tn̩/, /reːnomiːətən/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хвастались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/fɛɐ̯ˈdiːnst/, /feədiːnst/, /fɛʁˈdiːnst/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pünktlich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/ˈpʏŋktlɪç/, /pyŋktlix/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/bəˈkantəstn̩/, /beːkantestən/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известным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Kennzahlen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/ˈkɛnˌt͡saːlən/, /kənnt͡saːlən/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/ˈkaːdɐ/, /kadə/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кадровый работник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/fɛɐ̯ˈfalən/, /feəfalən/, [fɛʁˈfalən]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разрушаются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/fɛɐ̯ˈbʁaʊ̯xt/, /feəprauxt/, [fɐˈbʁaʊxt]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/ˈfʁiːtlɪçn̩/, /friːtliːxən/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/ɡəˈlandət/, /ɡeːlandet/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высадившееся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губчатый энцефалит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/jaːɐ̯ˈhʊndɐtˌvɛndə/, /jaːəhundeətvəndə/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нового 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Fußballer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/ˈfuːsˌbalɐ/, /fusbalə/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/ˈhandl̩s/, /handels/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/ɪntɐvɛnˈt͡si̯oːn/, /inteəfəntsion/, [ɪntɐvɛnˈt͡si̯oːn]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Klientel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/kliɛnˈteːl/, /kliːntel/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/ˈaʊ̯fɡəˌtaɪ̯lt/, /aufɡeːtailt/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belohnt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/bəˈloːnt/, /beːloːnt/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/ɡəˈfɛːɐ̯dʊŋ/, /ɡeːfeːəduŋk/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/ˈhɪlfloːs/, /hilflos/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беспомощно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/ˈaːdam/, /adam/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/pʁobleˈmaːtɪʃ/, /propleːmaːtiʃ/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freiwilligen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/ˈfʁaɪ̯ˌvɪlɪɡn̩/, /fraieviliːɡən/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/ˈʃpaːni̯əns/, /spaːniːns/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aktivieren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/aktiˈviːʁən/, /aktiefiːrən/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/ˈapt͡suˌbaʊ̯ən/, /apt͡suːbauən/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/spɔʁt͡s/, /ʃpɔʁt͡s/, /spoəts/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dokumentieren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/dokumɛnˈtiːʁən/, /doːkuːməntiərən/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/ˈanˌbaʊ̯/, /anbauh/, /ˈanbaʊ̯/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/ˈvɛkn̩/, /veːkən/, /ˈvɛkŋ̩/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erschüttert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/ɛɐ̯ˈʃʏtɐt/, /eəʃyteət/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/ˈvɛstlɪçɐ/, /vestlixə/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на западе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kommerziellen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/kɔmɛʁˈt͡si̯ɛlən/, /komeət͡siːlən/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/bəˈʔaxtət/, /ˈbiːt͡ʃtət/, /beaxtet/, [bəˈʔaxtət]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 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/ˈaʁbaɪ̯tə/, /aəbaitə/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/ˈkuːɡl̩/, /kuːɡel/, /ˈkuːɡəl/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Töpfer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/ˈtœp͡fɐ/, /tøp͡fə/, /ˈtœpfər/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гончар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Anregungen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/ˈanʁeːɡʊŋən/, /anreːɡuŋən/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/veːdeːˈʔɛʁ/, /vdr/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западногерманское 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ewigen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/ˈeːvɪɡn̩/, /eviːɡən/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/ɡəˈʁiːtn̩/, /ɡeːriːtən/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попадали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Kardinal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/kaʁdiˈnaːl/, /kaədiːnal/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Afghanistan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/afˈɡaːnɪstaːn/, /afkhaːnistan/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/tɛˈʁɛ̃ː/, /teərain/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beschlagnahmt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/bəˈʃlaːkˌnaːmt/, /beʃlaknaːmt/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конфискует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/bəˈmɛʁktə/, /beːmeəktə/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/ʃveːpt/, /ʃvebt/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/yːbeəʃus/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ьberschuя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/fɛɐ̯ˈboːtənən/, /feəboːteːnən/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/ˈkʏnstlɪçn̩/, /kynstliːxən/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Abteilungsleiter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/apˈtaɪ̯lʊŋsˌlaɪ̯tɐ/, /aptaieluŋslaitə/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начальник отдела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/ˈkʁiːzn̩/, /kriːsən/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Olympiastadion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/oˈlʏmpi̯aˌʃtaːdi̯ɔn/, /olympiastaːdion/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олимпийский 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/nɔʁtˈʔɔstn̩/, /nɔʁtˈʔɔstən/, /noədostən/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/ˈapˌʃliːsn̩/, /abʃliːsən/, /ˈʔapʃliːsn̩/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ausgeweitet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/ˈaʊ̯sɡəˌvaɪ̯tət/, /ausɡeːvaietet/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/ˈʁaɪ̯fn̩/, /raiefən/, /ˈraɪ̯fən/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/bəˈʃtɛndə/, /bestendə/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/ˈaɪ̯nʃpʁʊx/, /ainsprux/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/ˈfyːltn̩/, /fyːltən/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/ˈɡɛʁtn̩/, /ɡeətən/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/fɛɐ̯ˈneːmən/, /feəneːmən/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/t͡suˈʁʏkˌliːɡn̩dən/, /t͡suːrykliːɡəndən/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/ˈaʊ̯fˌvaɪ̯zn̩/, /aufvaiesən/, [ˈʔaʊ̯fvaɪ̯zn̩]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Wahnsinn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/ˈvaːnzɪn/, /vaːnsin/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безумие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versammelten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/fɛɐ̯ˈzaml̩tn̩/, /feəsameltən/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собирали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Autobahnen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/ˈaʊ̯toˌbaːnən/, /auhtoːbaːnən/, /ˈʔaʊ̯toˌbaːnən/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/bɪʁkt/, /biəɡt/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Schauplatz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/ˈʃaʊ̯ˌplat͡s/, /ʃauplat͡s/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происшествия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/ˈfɔltɐ/, /foltə/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interessierten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/ɪntəʁɛˈsiːɐ̯tn̩/, /ɪntʁɛˈsiːɐ̯tn̩/, /inteːresiːətən/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/mɛt͡ʃ/, /matx/, [mɛt͡ʃ]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/ˈbʊndəsˌʃtʁaːsə/, /bundestrasə/, [ˈbʊndəsʃtʀaːsə]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автомобильная дорога федерального 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/ˈziːdlʊŋən/, /t͡siːtluŋən/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/bəˈfʊndn̩/, /beːfundən/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etablieren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/etaˈbliːʁən/, /etapliːrən/, /etaˈbliːrən/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Ausscheiden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/ˈaʊ̯sˌʃaɪ̯dn̩/, /ausxaiedən/, [ˈaʊ̯sˌʃaɪ̯dn̩]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/zɛʁˈviːsəs/, /ˈsœːɐ̯vɪsəs/, /t͡seəfiːkes/, /ˈsœɐ̯vɪsɪs/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/ɪnˈdi̯aːnɐ/, /indianə/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Ausrüstung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/ˈaʊ̯sˌʁʏstʊŋ/, /ausrystuŋk/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/aːʔoːˈkaː/, /aok/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общая больнично-страховая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Jahrhunderten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/jaːɐ̯ˈhʊndɐtn̩/, /jaːəhundeətən/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zeitgenössischen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/ˈt͡saɪ̯tɡəˌnœsɪʃn̩/, /t͡saitɡeːnøsiːʃən/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/ˈmɪtˌʔaʁbaɪ̯təʁɪn/, /miːtaəbaieteːrin/, [ˈmɪtʔaʁbaɪ̯təʁɪn]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auskommen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/ˈaʊ̯sˌkɔmən/, /auskomən/, /ˈʔaʊ̯sˌkɔmən/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 1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/t͡sat 1/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 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/blɔˈkiːʁən/, /ploːkiːrən/, [blɔˈkiːrən]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Aktiengesellschaft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/ˈakt͡si̯ənɡəˌzɛlʃaft/, /aktiənɡeːselʃaft/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акционерное 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Lebensmitteln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/ˈleːbn̩sˌmɪtl̩n/, /leːbənsmiteln/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/ˈkastn̩/, /kastən/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besichtigen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/bəˈzɪçtɪɡn̩/, /beːsixtieɡən/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/ˈfoːɐ̯ˌliːbə/, /foəliːbə/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пристрастие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/ɛntˈnɔmən/, /əntnomən/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/ɡeoəɡios/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жоржио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Halbinsel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/ˈhalpˌʔɪnzl̩/, /halbinsel/, /ˈhalpʔɪnzl/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verschwand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/fɛɐ̯ˈʃvant/, /feəʃvant/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/ˈhaʊ̯ptˌzaxə/, /hauptsaxə/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/ˈbʁiːtɪʃɐ/, /ˈbʁɪtɪʃɐ/, /priːtiʃə/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/ɡus/, /ˌɡeː.uˈɛs/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Verzögerung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/fɛɐ̯ˈt͡søːɡəʁʊŋ/, /feət͡søːɡeːruŋk/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/ʊntɐˈt͡saɪ̯çnʊŋ/, /unteət͡saixnuŋk/, [ˌʔʊntɐˈtsaɪ̯çnʊŋ]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/ɛɐ̯ˈɡaːbm̩/, /ɛɐ̯ˈɡaːbn̩/, /eəɡaːbən/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давали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inhaltlich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/ˈɪnhaltlɪç/, /inhaltlix/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содержанию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Streichung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/straiexuŋk/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/ˌøkoloˈɡiː/, /øːkoːloɡiə/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цkologie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Irmgard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/ˈɪʁmɡaʁt/, /iəmɡaət/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ирмгард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/ɛɐ̯ˈɡʁɪfn̩/, /eəkrifən/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/ɛɐ̯ˈtaɪ̯lən/, /eətaielən/, [ɛɐ̯ˈtaɪ̯lən]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Zielgruppe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/ˈt͡siːlˌɡʁʊpə/, /t͡siːlkrupə/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целевая 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/ˈɡʁʊntzɛt͡slɪçə/, /kruntset͡slixə/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/ˈt͡saɪ̯çnətə/, /t͡saixnetə/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/ʁaɪ̯st/, /raist/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/ˈhɔlɡɐ/, /holɡə/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хольгер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/ɡəˈʃtɪmt/, /ɡestimt/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Blüten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/ˈblyːtn̩/, /plyːtən/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Pathos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/ˈpaːtɔs/, /patos/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пафос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gewechselt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/ɡəˈvɛksl̩t/, /ɡeːvekselt/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обменяно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/ˈyːptə/, /yptə/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упражнялся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darzustellen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/ˈdaːɐ̯t͡suˌʃtɛlən/, /daət͡sustelən/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Ludwigsburger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/lutviçsbuəɡə/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 людвига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Nachkriegszeit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/ˈnaːxkʁiːksˌt͡saɪ̯t/, /naxkriːɡst͡sait/, /ˈnaːxˌkʁiːksˌtsaɪ̯t/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послевоенное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/ˈiːslant/, /islant/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/ˈjaːɐ̯ˌɡaŋ/, /jaːəɡaŋk/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/ɪntɛnˈziːvɐ/, /intənsifə/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интенсивно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/ˌyːbɐˈvaxt/, /yːbeəvaxt/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/ˈp͡flɪçtn̩/, /p͡flixtən/, [ˈp͡flɪçtn̩]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/fɛɐ̯ˈʃoːnt/, /feəʃont/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пощадит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/opəˈʁiːɐ̯t/, /opeːriːət/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künstliche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/ˈkʏnstlɪçə/, /kynstlixə/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/ˈdʁoːəndə/, /troːhəndə/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Medikamenten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/medikaˈmɛntn̩/, /meːdiːkaːməntən/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медикаментам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/ˈaʊ̯fɡəˌbʁaxt/, /aufɡepraxt/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разозлено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Arbeitnehmern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/ˈaʁbaɪ̯tˌneːmɐn/, /ˌaʁbaɪ̯tˈneːmɐn/, /aəbaitneːmeən/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/ʁeˈzɛʁvn̩/, /reːseəfən/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/ˈʃtʁaːlʊŋ/, /straːluŋk/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Verlagerung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/feəlaːɡeːruŋk/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/bəˈkɛnt/, /beːkənnt/, [bəˈkɛnt]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Konzernumsatz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/kɔnˈt͡sɛʁnˌʔʊmzat͡s/, /kont͡seənumsat͡s/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оборот концерна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klappt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/klapt/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/ˈvɔʁtəs/, /voətes/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/fɛɐ̯ˈzaːɡn̩/, /feəsaːɡən/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/ˈɛkn̩/, /ekən/, /ˈʔɛkŋ̩/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наклонять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Regierungspräsidium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/ʁeˈɡiːʁʊŋspʁɛˌziːdi̯ʊm/, /reːɡiːruŋspresiːdium/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правительственный президиум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Rezept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/ʁeˈt͡sɛpt/, /reːt͡sept/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рецепт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/atʁaktiviˈtɛːt/, /atraktiefitet/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gestattet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/ɡəˈʃtatət/, /ɡestatet/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/ˈfaːnən/, /faːnən/, [ˈfaːnən]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Turbulenzen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/tʊʁbuˈlɛnt͡sn̩/, /tuəbuːlənt͡sən/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турбулентность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US-Regierung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/uːˈʔɛsʁeˌɡiːʁʊŋ/, /us-reːɡiːruŋk/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 Aviv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/tɛlʔaˈviːf/, /tel aːfif/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тель-авив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/ˈʁaɪ̯çtn̩/, /raixtən/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/ˈnʊt͡stn̩/, /nut͡stən/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/joːnson/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/ˈt͡syːɡɪk/, /ˈt͡syːɡɪç/, /t͡syːɡik/, /ˈt͡syːɡɪç/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ähnlicher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/ˈɛːnlɪçɐ/, /eːnlixə/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похоже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erstreckt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/ɛɐ̯ˈʃtʁɛkt/, /eəstrekt/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/ˌjoˈhana/, /joːhanaː/, /joˈhana/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иоханна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baden-württembergische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/ˌbaːdn̩ˈvʏʁtəmbɛʁɡɪʃə/, /baːdən-vyətembeəɡiʃə/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баден-вюртембергский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/apzɔlˈviːɐ̯t/, /apsolfiːət/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/miˈzeːʁə/, /miːsərə/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Ingenieur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/ɪnʒeˈni̯øːɐ̯/, /iŋeːniːuə/, /ˌɪnʒeˈnjøːɐ̯/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/mɔnˈtaːʒə/, /ˈmoːntaːɡə/, /ˈmoːnˌtaːɡə/, /montaɡə/, /mɔnˈtaːʒə/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kandidieren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/kandiˈdiːʁən/, /kandiːdiːrən/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выставлять свою кандидатуру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Gruppierungen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/ɡʁʊˈpiːʁʊŋən/, /krupiːruŋən/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группировки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/ˈʃaɪ̯tɐt/, /ʃaieteət/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терпит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/ˈɡeːstn̩/, /ˈɡɛstn̩/, /ɡestən/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/ˌʁeaˈlɪsmʊs/, /reaːlismus/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/tʁɛnt͡s/, /trənds/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/ɔɪ̯ˈʁoːpaˌvaɪ̯t/, /oyhroːpaːvait/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рамках 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Volker Rühe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/folkər ryːə/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фолькер рюхе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/dʊm/, /dum/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/ˈbʁiːfn̩/, /priːfən/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/ˈɪŋə/, /iŋə/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/ˈpsyːçɪʃ/, /psyxiʃ/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/fɛɐ̯ˈʔaɪ̯nbaːɐ̯tə/, /feːrainbaətə/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/aˈtakn̩/, /ataːkən/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/eˈnɛʁɡɪʃ/, /əneəɡiʃ/, /eːˈnɛʁɡɪʃ/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Treppe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/ˈtʁɛpə/, /trepə/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Abteilungen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/apˈtaɪ̯lʊŋən/, /ˈapˌtaɪ̯lʊŋən/, /aptaieluŋən/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Sperre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/ˈʃpɛʁə/, /speərə/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Entspannung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/ɛntˈʃpanʊŋ/, /əntspanuŋk/, /ʔɛntˈʃpanʊŋ/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Wegfall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/ˈvɛkˌfal/, /vekfal/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Todesstrafe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/ˈtoːdəsˌʃtʁaːfə/, /toːdestrafə/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смертная казнь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Händlern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/ˈhɛndlɐn/, /hentleən/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gerückt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/ɡəˈʁʏkt/, /ɡeːrykt/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/ˈaɪ̯nɪkkaɪ̯t/, /ˈaɪ̯nɪçkaɪ̯t/, /aiənikkait/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Dublin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/ˈdablɪn/, /duplin/, /ˈda.blɪn/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/ˈniːdʁɪɡəʁən/, /niːtriːɡeːrən/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низким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ausreichende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/ˈaʊ̯sˌʁaɪ̯çn̩də/, /ausraiexəndə/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vergleichbaren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/fɛɐ̯ˈɡlaɪ̯çbaːʁən/, /feəklaixbaːrən/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/ˈaxtʊŋ/, /axtuŋk/, [ˈʔaχtʊŋ(k)]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/ˈvaːɐ̯ˌneːmən/, /vaːəneːmən/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воспринимать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riefen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/ˈʁiːfn̩/, /riːfən/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Kirchengemeinde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/ˈkɪʁçn̩ɡəˌmaɪ̯ndə/, /kiəxənɡeːmaində/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церковная община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unglaublich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/ʊnˈɡlaʊ̯plɪç/, /ˈʊnɡlaʊ̯plɪç/, /uŋklauplix/, /ʊnˈɡlau̯plɪç/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/pʁoˈvɪnt͡sn̩/, /proːfint͡sən/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Freispruch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/ˈfʁaɪ̯ʃpʁʊx/, /fraisprux/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оправдательный 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/ɛɐ̯ˈɡʁaɪ̯fn̩/, /eəkraiefən/, /ɛʁˈɡʁaɪfən/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gezielte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/ɡəˈt͡siːltə/, /ɡeːt͡siːltə/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целенаправленный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8274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/kvalifiˈt͡siːɐ̯t/, /kvaːliːfit͡siːət/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erfolgreichsten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/ɛɐ̯ˈfɔlkʁaɪ̯çstn̩/, /eəfolkraikstən/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успешным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/ʃpaːɐ̯t/, /spaət/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/ˈtʁaʊ̯ən/, /trauən/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Vorbehalte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/ˈfoːɐ̯bəˌhaltə/, /foəbeːhaltə/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оговорки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/ˈjuːbl̩/, /juːbel/, [ˈjuː.bl̩]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/ˈmɪtaːk/, /mitak/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Absprache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/ˈapˌʃpʁaːxə/, /abspraxə/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/fɛɐ̯ˈmeːɐ̯t/, /feəmeːət/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/ˈʁʏktə/, /ryktə/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bestenfalls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/ˈbɛstn̩ˈfals/, /bestənfals/, /ˈbɛstn̩fals/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лучшем случае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/ˈdaːɐ̯ʃtɛlɐ/, /daəstelə/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ablehnen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/ˈapˌleːnən/, /apleːnən/, /ˈapleːnən/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vorausgesetzt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/foˈʁaʊ̯sɡəˌzɛt͡st/, /foːrausɡeːset͡st/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/zoˈt͡si̯aːldemoˌkʁaːtɪʃə/, /t͡soːt͡sialdeːmokraːtiʃə/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konzipiert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/kɔnt͡siˈpiːɐ̯t/, /kont͡siːpiːət/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/aliˈʔiːɐ̯tn̩/, /aliiːətən/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объединяли в 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/ˈlaɪ̯ən/, /laiən/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/ˈɡaɪ̯stɐ/, /ɡaistə/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/ɡəˈvɛːltə/, /ɡeːveːltə/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Gorbatschow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/ɡoəbaːt͡ʃov/, /ˈɡɔʁ.baˌtʃɔf/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горбачев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Ulrike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/ʊlˈʁiːkə/, /ulrikə/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улрике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/bəˈmɛʁkʊŋ/, /beːmeəkuŋk/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/ˈapz̥aɪ̯t͡s/, /apsaits/, /ˈapˌzaɪ̯t͡s/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kontrollierten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/kɔntʁɔˈliːɐ̯tn̩/, /kontroliːətən/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Außenseiter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/ˈaʊ̯sn̩ˌzaɪ̯tɐ/, /ausənsaitə/, /ˈaʊ̯sənˌzaɪ̯tɐ/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аутсайдер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Bauarbeiter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/ˈbaʊ̯ʔaʁˌbaɪ̯tɐ/, /bauaəbaitə/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Weltrangliste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/ˈvɛltʁaŋˌlɪstə/, /veltraŋklistə/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 лучших в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Erkrankungen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/ɛɐ̯ˈkʁaŋkʊŋən/, /eəkraŋkuŋən/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заболевания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mahnte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/ˈmaːntə/, /maːntə/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/bəˈt͡syːɡə/, /beːt͡syɡə/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/ɡəˈzʊndə/, /ɡeːsundə/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/ˈanˌʃtoːs/, /anstos/, [ˈanʃtoːs]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Ausstrahlung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/ˈaʊ̯sˌʃtʁaːlʊŋ/, /austraːluŋk/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/ˈsœːvə/, /ˈsœːvər/, /ˈsœːɐ̯vɐ/, /t͡seəfə/, [ˈsœːvə(r)]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Abgaben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/ˈapˌɡaːbn̩/, /apɡaːbən/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/ˈvʊndɐt/, /vundeət/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/jʊst/, /just/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gezeichnet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/ɡəˈt͡saɪ̯çnət/, /ɡeːt͡saixnet/, [ɡəˈtsaɪ̯çnət]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/ˈpʁoːbə/, /probə/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Bürgermeisterin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/ˈbʏʁɡɐˌmaɪ̯stəʁɪn/, /ˌbʏʁɡɐˈmaɪ̯stəʁɪn/, /byəɡeəmaisteːrin/, /ˈbʏʁɡɐˌmaɪ̯stɐʁɪn/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Potsdamer Platz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/potsdaːmər plat͡s/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потсдамец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Drehbuch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/ˈdʁeːˌbuːx/, /treːbux/, [ˈdʀeːˌbuːχ]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/ˈɛçtɐ/, /extə/, [ˈʔɛçtɐ]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по-настоящему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tatsächliche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/ˈtaːtˌzɛçlɪçə/, /tatsexlixə/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Medaille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/meˈdaljə/, /meːdailə/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/bəˈɡɪnəndn̩/, /beːɡinəndən/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ehemaligen DDR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/eːeːmaːliːɡən dr/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бывшую гдр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/ˈzɛktə/, /t͡sektə/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/ˈzɔndɐlɪç/, /t͡sondeəlix/, [ˈzɔndɐliç]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CDU-Politiker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/tseːdeːˈʔuːpoˌliːtɪkɐ/, /kdu-poːliːtikə/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 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/ˈmjuːzɪkl̩/, /muːsiːkal/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мюзикл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In- und Ausland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/in- und auslant/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родная страна и заграница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/ˈbɪndn̩/, /ˈbɪndən/, /bindən/, /ˈbɪndən/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8332</w:t>
              <w:br/>
              <w:t>(8332)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/ˈpʁoːza/, /proːsaː/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/ˈʃlɛçtəs/, /ʃlextes/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freigelassen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/ˈfʁaɪ̯ɡəˌlasn̩/, /fraieɡeːlasən/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/ˈaʊ̯fzɪçt/, /aufsixt/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/fɛɐ̯ˈtʁaːt/, /feətrat/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/ˈhaɪ̯ʁaːtn̩/, /haiəraːtən/, /ˈhaɪ̯ˌraːtən/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сочетаться браком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/ˈfoːɐ̯ʃʁɪft/, /foəʃrift/, /ˈfoːʁˌʃʁɪft/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/ˈkœʁpɐlɪçə/, /køəpeəlixə/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/leːɐ̯t/, /leːət/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Kontinuität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/ˌkɔntinuiˈtɛːt/, /kontiənuiːtet/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/fɛɐ̯ˈʃtant/</w:t>
              <w:br/>
              <w:t>/feəstant/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понимал</w:t>
              <w:br/>
              <w:t>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hilfreich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/ˈhɪlfʁaɪ̯ç/, /hilfraix/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/ˈaːnən/, /aːnən/, /ˈʔaːnən/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Hannelore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/ˈhanəˌloːʁə/, /haneːlorə/, /ˈha.nəˌloː.ʁə/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ханнелора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/ɡəˈveːbə/, /ɡeːvebə/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Verteidigungsministerium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/fɛɐ̯ˈtaɪ̯dɪɡʊŋsminɪsˌteːʁiʊm/, /feətaiediçuŋsmiːnisteːrium/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обороны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Garantie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/ɡaʁanˈtiː/, /ɡaːrantiə/, /ɡa.ʁanˈtiː/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Darmstädter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/ˈdaʁmˌʃtɛtɐ/, /daəmstetə/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дармштадта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Offizier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/ɔfiˈt͡siːɐ̯/, /ofiːt͡siə/, /ɔfiˈtsiːr/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verbietet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/fɛɐ̯ˈbiːtət/, /feəbiːtet/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vermeintlichen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/fɛɐ̯ˈmaɪ̯ntlɪçn̩/, /feəmaintliːxən/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schönes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/ˈʃøːnəs/, /ʃøːnes/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/ˌɪmˈpɔʁt/, /impoət/, /ɪmˈpɔrt/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/aˈɡiːʁən/, /aɡiːrən/, /aˈɡiːɐ̯n/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/ˈklaɪ̯dɐ/, /klaidə/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Eberhard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/ˈeːbɐhaʁt/, /ebeəhaət/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эбергарт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/ˌkuːˈlɪsə/, /kuːlisə/, /kuˈlɪsə/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Geständnis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/ɡəˈʃtɛntnɪs/, /ɡestentnis/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verzeichnete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/fɛɐ̯ˈt͡saɪ̯çnətə/, /feət͡saixnetə/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Ermittlungsverfahren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/eəmitluŋsfeəfaːrən/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/ˈziːɡn̩/, /ˈziːɡŋ̍/, /t͡siːɡən/, /ˈziːɡn̩/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/ˈfʁɔɪ̯ntlɪçə/, /froyntlixə/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Gentechnik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/ˈɡeːnˌtɛçnɪk/, /ɡəntexnik/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генная 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/ˈaɪ̯nˌzɛt͡sə/, /ainset͡sə/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verleiht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/fɛɐ̯ˈlaɪ̯t/, /feəlaiht/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/ˈandɐn/, /andeən/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/ˌɪnteˈɡʁiːʁən/, /intekriːrən/, /ɪntəˈɡʁiːʁən/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8372</w:t>
              <w:br/>
              <w:t>(8372)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/hɛˈʁʊntɐ/, /heːruntə/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/fɛɐ̯ˈbuːxn̩/, /feəbuːxən/, [fɛʁˈbuːxən]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Verringerung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/fɛɐ̯ˈʁɪŋəʁʊŋ/, /feəriŋeːruŋk/, /fɛʁˈʁɪŋəʁʊŋ/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/bush/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gewandt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/ɡəˈvant/, /ɡeːvant/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перевернуто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zurückgetreten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/t͡suˈʁʏkɡəˌtʁeːtn̩/, /t͡suːrykɡetreːtən/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gestiegenen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/ɡəˈʃtiːɡənən/, /ɡestieɡeːnən/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поднявшимся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übermittelt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/yːbɐˈmɪtl̩t/, /yːbeəmitelt/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Aufführungen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/ˈaʊ̯ffyːʁʊŋən/, /aufyːruŋən/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/bəˈdʁoːtn̩/, /betroːtən/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/fɛɐ̯ˈlɛt͡stn̩/</w:t>
              <w:br/>
              <w:t>/feəlet͡stən/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offenbart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/ɔfn̩ˈbaːɐ̯t/, /ofənbaət/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/ʁeˈɡiːʁʊŋsˌʃpʁɛçɐ/, /reːɡiːruŋsprexə/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 представитель 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Begleiter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/bəˈɡlaɪ̯tɐ/, /beklaitə/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провожатый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/pʁopaˈɡanda/, /proːpaːɡandaː/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пропаганда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/ɛɐ̯ˈʃveːɐ̯t/, /eəʃveət/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kommunistische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/kɔmuˈnɪstɪʃə/, /komuːnistiʃə/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Rüttgers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/rytɡeəs/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rьttgers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verbreiteten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/ˌfɛɐ̯ˈbʁaɪ̯tətn̩/, /feəpraieteːtən/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/defiˈniːɐ̯tn̩/, /deːfiːniːətən/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/taˈʁiːfə/, /taːrifə/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Jahreswechsel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/ˈjaːʁəsˌvɛksl̩/, /jaːresveksel/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 нового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/ˈkoːmɪʃ/, /koːmiʃ/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fähig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/ˈfɛːɪk/, /ˈfɛːɪç/, /feːik/, /ˈfɛːɪç/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entsprechendes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/ɛntˈʃpʁɛçn̩dəs/, /əntspreːxəndes/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/bant͡s/, /bɛnt͡s/, /bands/, /bants/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/d͡ʒiːns/, /jeans/, /(d)ʒiːns/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komplizierte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/kɔmpliˈt͡siːɐ̯tə/, /kompliːt͡siːətə/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Gewerkschafter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/ɡəˈvɛʁkʃaftɐ/, /ɡeːveəkʃaftə/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профсоюза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Helsinki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/ˈhɛlziŋˌki/, /hɛlˈziŋki/, /helsiŋkiː/, /ˈhɛlzɪŋki/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хельсинки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Zuversicht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/ˈt͡suːfɛɐ̯ˌzɪçt/, /t͡suːfeəsixt/, /ˈt͜suːfɛɐzɪçt/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ärgert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/ˈɛʁɡɐt/, /eəɡeət/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Maßstäbe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/ˈmaːsˌʃtɛːbə/, /masstebə/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/ʃtaʊ̯/, /stauh/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/ɡəˈbɔʁɡn̩/, /ɡeːboəɡən/, [ɡəˈbɔʁɡən]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beruhigt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/bəˈʁuːɪkt/, /bəˈʁuːɪçt/, /beːruːhiçt/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zurückgenommen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/t͡suˈʁʏkɡəˌnɔmən/, /t͡suːrykɡeːnomən/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возвращено 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Ausschreitungen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/ˈaʊ̯sˌʃʁaɪ̯tʊŋən/, /ausxraietuŋən/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Anmeldungen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/ˈanmɛldʊŋən/, /anmelduŋən/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Stadtparlament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/statpaəlaːmənt/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 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Gebot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/ɡəˈboːt/, /ɡeːbot/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äußere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/ˈɔɪ̯səʁə/, /oysərə/, /ˈʔɔɪ̯səʁə/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/fɛɐ̯ˈhɛlt/, /feəhelt/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Rehhagel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/reːhaːɡel/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 косули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/sɔŋ/, /zɔŋ/, /t͡soŋk/, /sɔŋ/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/populaʁiˈtɛːt/, /poːpuːlaːriːtet/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Kategorien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/ˌkateɡoˈʁiːən/, /kaːteːɡoːriːn/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/ˈvɪktoɐ̯/, /fiktoə/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Saddam Hussein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/t͡satdam husain/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саддам хусейн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/ˈyːbɐˌt͡soːɡn̩/, /ˌyːbɐˈt͡soːɡn̩/, /ˌyːbɐˈt͡soːɡŋ̩/, /yːbeət͡soːɡən/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/ˈʁɛstə/, /restə/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winzigen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/ˈvɪnt͡sɪɡn̩/, /vint͡siːɡən/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крохотным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/ˈʃpʁɛçə/, /sprexə/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Parkplätze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/ˈpaʁkˌplɛt͡sə/, /paəkplet͡sə/, [ˈpaʁkplɛtsə]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Atomwaffen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/aˈtoːmˌvafn̩/, /atomvafən/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ядерное 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Wimbledon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/wɪmbl̩dən/, /vimpleːdon/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уимблдон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/ˈmɛsʊŋən/, /mesuŋən/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/ʃtuˈdiːʁəndn̩/, /stuːdiːrəndən/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Einklang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/ˈaɪ̯nˌklaŋ/, /aiŋklaŋk/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verborgen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/fɛɐ̯ˈbɔʁɡn̩/, /fɛɐ̯ˈbɔʁɡŋ̩/, /feəboəɡən/, /fɛɐ̯ˈbɔʁɡn̩/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Bände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/ˈbɛndə/, /bendə/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vereinbaren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/fɛɐ̯ˈʔaɪ̯nbaːʁən/, /feːrainbaːrən/, /fɛʁˈaɪ̯nbaːʁən/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договариваться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Problematik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/pʁobleˈmaːtɪk/, /propleːmaːtik/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проблематичность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Kuwait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/kuˈvaɪ̯t/, /ˈkuːvaɪ̯t/, /kuːvait/, /ˈkuːvaɪ̯t/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кувейт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/ˌyːbɐˈʃʁaɪ̯tn̩/, /yːbeəʃraietən/, /ˌyːbəʁˈʃʁaɪ̯tən/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/pɔp/, /pop/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Wettkampf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/ˈvɛtˌkamp͡f/, /vetkamp͡f/, /ˈvɛtˌkam(p)f/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/maˈʁiː/, /maːriə/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absurd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/apˈzʊʁt/, /apsuət/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абсурдно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irgendwelche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/ˈɪʁɡn̩tˌvɛlçə/, /iəɡəntvelxə/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/ˈt͡sɛntʁən/, /t͡səntrən/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/ˌdɪspoziˈt͡si̯oːn/, /dispoːsitsion/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/ˈdʊt͡sn̩də/, /duːt͡səndə/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persönlicher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/pɛʁˈzøːnlɪçɐ/, /peəsønlixə/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angestrebt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/ˈanɡəˌʃtʁeːpt/, /aŋestrebt/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/ˈɔsloː/, /osloː/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/vɪʁt/, /viət/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/ˈaʊ̯sˌfluːk/, /ausfluk/, /ˈʔaʊ̯sfluːk/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/fɛɐ̯ˈdiːnstə/, /feədiːnstə/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/ˈɛŋlɪʃɐ/, /ənkliʃə/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по-английски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/ˈɛʁntə/, /eəntə/, /ˈɛrntə/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/ˈvaʁmən/, /vaəmən/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beabsichtigt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/bəˈʔapzɪçtɪkt/, /bəˈʔapzɪçtɪçt/, /beapsixtiɡt/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Weltmarkt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/ˈvɛltˌmaʁkt/, /veltmaəkt/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мировой 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/poziˈtiːvəs/, /ˈpoːzitiːvəs/, /poːsiːtifes/, /ˈpoːzitiːvəs/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/ɡɛn/</w:t>
              <w:br/>
              <w:t>/ɡən/</w:t>
              <w:br/>
              <w:t>/ɡeːn/</w:t>
              <w:br/>
              <w:t>/ˈɡeːn/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/ˌfʊndamɛntaˈlɪstn̩/, /fundaːməntaːlistən/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/ʁeˈɡiːʁəndn̩/, /reːɡiːrəndən/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/ˈanˌʃliːsn̩dən/, /anʃliːsəndən/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gentechnisch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/ˈɡeːnˌtɛçnɪʃ/, /ɡəntexniʃ/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генно-технически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/voˈheːɐ̯/, /voːə/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/ɡəˈhøːʁəndə/, /ɡeːhøːrəndə/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/tʁɛnt/, /trənnt/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/ˈʃtɛʁnən/, /steənən/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geistig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/ˈɡaɪ̯stɪk/, /ˈɡaɪ̯stɪç/, /ɡaistik/, /ˈɡaɪ̯stɪç/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духовном плане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/tʁɪks/, /triks/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Eintracht 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/aintraxt fraŋkfuət/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 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/ˈleːman/, /leːman/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/ɔpst/, /obst/, /oːpst/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eingebunden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/ˈaɪ̯nɡəˌbʊndn̩/, /aiŋeːbundən/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Konsortium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/kɔnˈzɔʁt͡si̯ʊm/, /konsoətium/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Diskriminierung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/dɪskʁimiˈniːʁʊŋ/, /diskriːminiːruŋk/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/ʁeˈaːlə/, /realə/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Vorschlägen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/ˈfoːɐ̯ˌʃlɛːɡn̩/, /foəʃleɡən/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freiwillige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/ˈfʁaɪ̯ˌvɪlɪɡə/, /fraieviliçə/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/ˈmɪtʔaʁˌbaɪ̯t/, /miːtaəbait/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Alleingang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/aˈlaɪ̯nˌɡaŋ/, /alaiŋaŋk/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самостоятельное 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/ˈviːʁən/, /fiːrən/, /viːrən/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/zyːtˈʔɔstn̩/, /t͡syːdostən/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/opəʁaˈtiːfə/, /opeːraːtifə/, [opəʁaˈtiːvə]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/ˈdʁoːʊŋən/, /troːhuŋən/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Olympischen Spiele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/oˌlʏmpɪʃn̩ ˈʃpiːlə/, /olympiːʃən 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олимпийским играм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Großvater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/ˈɡʁoːsˌfaːtɐ/, /krosfatə/, /ˈɡʁoːsfatɐ/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дедушка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/anˈtiːkə/, /antikə/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/ɛɐ̯ˈbʁaxt/, /eəpraxt/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/ʁiˈvaːlən/, /riːfaːlən/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соперники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/ˈt͡suːɡəˌɡeːbn̩/, /t͡suːɡeːɡebən/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aufgewachsen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/ˈaʊ̯fɡəˌvaksn̩/, /aufɡeːvaksən/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Hemd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/hɛmt/, /hemt/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/ˈʃpʁeː/, /spreə/, /ʃpʁeː/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Bundesgerichtshof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/ˈbʊndəsɡəˌʁɪçt͡shoːf/, /ˌbʊndəsɡəˈʁɪçt͡shoːf/, /bundesɡeːrixtshof/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судебная 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/ɡəˈʁɔɪ̯mt/, /ɡeːroymt/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brasilianischen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/bʁaziˈli̯aːnɪʃn̩/, /praːsiːliaːniːʃən/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бразильским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/ʁeləˈvantn̩/, /ʁɛləˈvantn̩/, /reːlefantən/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релевантным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/ˈkɔnˌtɛkst/, /kontekst/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/ˈʃpʁɪŋɐ/, /spriŋə/, [ˈʃpʁɪŋɐ]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прыгун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/bʁuˈtaːl/, /pruːtal/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/ˈʁaɪ̯sn̩/, /raisən/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fasziniert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/fast͡siˈniːɐ̯t/, /fast͡siːniːət/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deutschsprachigen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/ˈdɔɪ̯t͡ʃˌʃpʁaːxɪɡn̩/, /doyt͡ʃspraːxiːɡən/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немецкоязычным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Mitgliedsstaaten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/ˈmɪtɡliːt͡sˌʃtaːtn̩/, /mitkliːdstaːtən/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государства-участники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Sicherheitsrat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/ˈzɪçɐhaɪ̯t͡sˌʁaːt/, /t͡siːxeəhaitsrat/, [ˈzɪçɐhaɪ̯t͡sˌʁaːt]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 безопасности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Besserung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/ˈbɛsəʁʊŋ/, /beseːruŋk/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/bəˈt͡sɪʁkə/, /beːt͡siəkə/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Nahverkehr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/ˈnaːfɛɐ̯ˌkeːɐ̯/, /naːfeəkeːə/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местное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einziehen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/ˈaɪ̯nˌt͡siːən/, /aint͡siːən/, /ˈaɪ̯nˌt͡siːə̯n/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/ˈt͡siːlən/, /t͡siːlən/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Notenbank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/ˈnoːtn̩ˌbaŋk/, /noːtənbaŋk/, /ˈnoːtn̩baŋk/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эмиссионный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Unterdrückung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/ˌʊntɐˈdʁʏkʊŋ/, /unteətryːkuŋk/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/ɛɐ̯ˈhoːlt/, /eəholt/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/ˈfʁiːtˌbɛʁk/, /friːtbeək/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 фрид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Oldenburg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/ˈɔldn̩ˌbʊʁk/, /ˈɔldəmˌbʊʁk/, /oldənbuək/, /ˈɔldənˌbʊʁk/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ольденбург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/ˈeːduaʁt/, /eduaət/, /ˈeːˌdu̯aːrt/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эдуард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/ˈjuːɡəntˌʔaʁbaɪ̯t/, /juːɡəndaəbait/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 с молодежью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behält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/bəˈhɛlt/, /beːhelt/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Rückführung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/ˈʁʏkˌfyːʁʊŋ/, /rykfyːruŋk/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/tɛksˈtiːli̯ən/, /tekstieliːn/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/postbaŋk/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/ˈɡɛnfɐ/, /ɡənfə/, [ˈɡɛnfɐ]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Bewohnern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/bəˈvoːnɐn/, /beːvoːneən/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Verkehrsminister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/fɛɐ̯ˈkeːɐ̯smiˌnɪstɐ/, /feəkeːəsmiːnistə/, [fɛɐ̯ˈkeːɐ̯smiˌnɪstɐ]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путей 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/ˈhoːzn̩/, /hoːsən/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/ˈlandət/, /landet/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высаживается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Ereignissen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/ɛɐ̯ˈʔaɪ̯ɡnɪsn̩/, /əraiknisən/, /ɛɐ̯ˈʔaɪ̯ɡnɪsən/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entstandene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/ɛntˈʃtandənə/, /əntstandənə/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/ˈmɪçl̩/, /miːxel/, /ˈmɪçəl/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/noˈvɛlə/, /noːfelə/, [noˈvɛlə]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новелла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Kläger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/ˈklɛːɡɐ/, /ˈkleːɡɐ/, /kleɡə/, /ˈklɛːɡɐ/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Kapitals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/kapiˈtaːls/, /kaːpiːtals/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Nahrungsmittel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/ˈnaːʁʊŋsˌmɪtl̩/, /naːruŋsmitel/, /ˈnaːʁʊŋsˌmɪtəl/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 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/ʃtaˈbiːlə/, /staːbilə/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entfielen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/ɛntˈfiːlən/, /əntfiːlən/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выпадали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/fʁʊst/, /frust/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/ˈʃtiːsn̩/, /stiesən/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наталкивались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Norbert Blüm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/noəbeət plym/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норберт блюм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beiseite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/ˌbaɪ̯ˈzaɪ̯tə/, /baiesaitə/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сторону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/hil/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/ˈmɛnʃlɪçɐ/, /mənʃlixə/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человечно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/ɛˈfɛktə/, /efektə/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sofortige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/zoˈfɔʁtɪɡə/, /t͡soːfoətiɡə/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Chemikalien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/çemiˈkaːli̯ən/, /xeːmiːkaːliːn/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/hɪsˈtoːʁɪʃɐ/, /histoːriʃə/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/ɡəˈfyːɐ̯tə/, /ɡeːfyːətə/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/ʁezɛʁˈviːɐ̯t/, /reːseəfiːət/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überstanden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/ˈyːbɐˌʃtandn̩/, /ˌyːbɐˈʃtandn̩/, /yːbeəstandən/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Untersuchungsausschuß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/unteəsuːxuŋksausxus/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по расследованию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Qualitäten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/ˌkvaliˈtɛːtn̩/, /kvaːliːtetən/, [ˌkvaliˈtɛːtn̩]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tschetschenischen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/t͡ʃɛˈt͡ʃeːnɪʃn̩/, /t͡ʃeːt͡ʃəniːʃən/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чеченским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Bundesverfassungsgerichts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/ˈbʊndəsfɛɐ̯ˈfasʊŋsɡəˌʁɪçt͡s/, /bundesfeəfasuŋsɡeːrixts/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федерального конституционного 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Auslegung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/ˈaʊ̯sˌleːɡʊŋ/, /ausleːɡuŋk/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истолкование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Wettbewerber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/vetbeːveəbə/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gleichnamigen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/ˈɡlaɪ̯çˌnaːmɪɡn̩/, /klaixnaːmiːɡən/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одноименным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Lkw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/ɛlkaˈveː/, /ˈɛlkaveː/, /lkv/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грузовой 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ökonomie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/ˌøkonoˈmiː/, /øːkoːnomiə/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цkonomie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/ˈʁoːzə/, /rosə/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/ˈvɪldə/, /vildə/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/fɛɐ̯ˈfyːkˌbaːʁən/, /feəfykbaːrən/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имеющимся в распоряжении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verdoppeln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/fɛɐ̯ˈdɔpl̩n/, /feədopeln/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/ˈaɪ̯ɡn̩ʃaft/, /ˈaɪ̯ɡŋ̍ʃaft/, /aieɡənʃaft/, /ˈʔaɪ̯ɡn̩ʃaft/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Oberlandesgericht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/oːbɐˈlandəsɡəʁɪçt/, /ˈoːbɐˌlandəsɡəʁɪçt/, /obeəlandesɡeːrixt/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верховный суд 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/fɛɐ̯ˈʃtɛʁkʊŋ/, /feəsteəkuŋk/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/ʃtʏʁt͡st/, /styət͡st/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/ˈaɪ̯nˌbʁɛçɐ/, /ainprexə/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взломщик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Weiterentwicklung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/ˈvaɪ̯tɐʔɛntˌvɪklʊŋ/, /vaieteːrəntvikluŋk/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/ˈkɔstn̩loːzə/, /kostənlosə/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/ˈnɔʁmən/, /noəmən/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/bəˈɡʁɛnt͡sn̩/, /bekrənt͡sən/, /bəˈɡʁɛntsn̩/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/t͡suːrext/, /t͡suːˈʁɛçt/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attraktive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/atʁakˈtiːvə/, /atraktifə/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Know-how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/noːˈhaʊ̯/, /ˈnoːhaʊ̯/, /knov-hov/, /noˈhaʊ̯/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ноу-хау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/dɪk/, /dik/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/ˈanˌʃliːsn̩/, /anʃliːsən/, /ˈʔanʃliːsn̩/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/ˈʃɪlɪŋ/, /ʃiliŋk/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шиллинг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Marokko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/ˌmaˈʁɔko/, /maːrokkoː/, /maˈʁɔko/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марокко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Kreistag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/ˈkʁaɪ̯sˌtaːk/, /kraistak/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крейстаг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verschlechtert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/fɛɐ̯ˈʃlɛçtɐt/, /feəʃlexteət/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/ˈbɛlɡɪʃə/, /belɡiʃə/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bestätigten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/bəˈʃtɛːtɪktn̩/, /bəˈʃtɛːtɪçtn̩/, /bestetiktən/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/ˈleːntn̩/, /leːntən/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прислоняли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/fɛɐ̯ˈɡaŋən/, /feəɡaŋən/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прошедшее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Zehntausende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/ˈt͡seːnˌtaʊ̯zn̩də/, /t͡seːntauhsəndə/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10000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angestrebte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/ˈanɡəˌʃtʁeːptə/, /aŋestreptə/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/ˈnʊmɐn/, /numeən/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/ˈiːʁɪʃn̩/, /iːriʃən/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niedersächsische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/ˈniːdɐˌzɛksɪʃə/, /niːdeəseksiʃə/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нижнесаксонский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 Bayern München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/fk baieən mynxən/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бавария fc мюнхен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sogenannter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/ˈzoːɡəˌnantɐ/, /t͡soːɡeːnantə/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так называемо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zählten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/ˈt͡sɛːltn̩/, /t͡seːltən/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/ˈaɪ̯nɡəˌʃpaːɐ̯t/, /aiŋespaət/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сэкономлено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beschlossenen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/bəˈʃlɔsənən/, /beʃloseːnən/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prinzipiell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/pʁɪnt͡siˈpi̯ɛl/, /print͡siːpiːl/, /pʁɪntsiˈpi̯ɛl/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aufzugeben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/ˈaʊ̯ft͡suˌɡeːbm̩/, /ˈaʊ̯ft͡suˌɡeːbn̩/, /auft͡suːɡeːbən/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angemessene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/ˈanɡəˌmɛsənə/, /aŋeːmesənə/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/ˈpʁaːɡɐ/, /praɡə/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/ˈbʁɔ̃ːsə/, /ˈbʁɔŋsə/, /pront͡sə/, /s/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beibehalten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/ˈbaɪ̯bəˌhaltn̩/, /baiebeːhaltən/, [ˈbaɪbəˌhaltn̩]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/ˈhaʁtman/, /haətman/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хартманн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Anlegern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/ˈanˌleːɡɐn/, /anleːɡeən/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/ʃpʁɪç/, /sprix/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Transaktionen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/tʁansʔakˈt͡si̯oːnən/, /transaktsioːnən/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Beratungsstelle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/bəˈʁaːtʊŋsˌʃtɛlə/, /beːraːtuŋstelə/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/ˈlant͡sˌman/, /landsman/, /ˈlan(t)sˌman/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anpassen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/ˈanˌpasn̩/, /anpasən/, /ˈanˌpasən/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abermals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/ˈaːbɐmaːls/, /abeəmals/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/ʁeˈɡiːʁən/, /reːɡiːrən/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/ˈɡeːɡnɐn/, /ɡekneən/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Funktionsbaustein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/fuŋktsionsbaustain/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функциональный 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unmittelbaren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/ˈʊnˌmɪtl̩baːʁən/, /unmitelbaːrən/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/ˈʃtɛmə/, /stemə/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стволы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Räder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/ˈʁɛːdɐ/, /redə/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/ˈʃtɪlˌʃtant/, /stilstant/, [ˈʃtɪlʃtant]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nirgendwo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/ˈnɪʁɡn̩tvoː/, /niəɡəntvoː/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Kartoffeln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/kaʁˈtɔfl̩n/, /kaətofeln/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/ɪndʊstʁiˈɛlə/, /ɪndʊstʁiˈʔɛlə/, /industriːlə/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Kriminalpolizei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/kʁimiˈnaːlpoliˌt͡saɪ̯/, /kriːminalpoːliːt͡saie/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уголовная 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Franzose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/fʁanˈt͡soːzə/, /frant͡sosə/, /fʁanˈtsoːzə/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qualifizierte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/kvalifiˈt͡siːɐ̯tə/, /kvaːliːfit͡siːətə/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Erlaubnis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/ɛɐ̯ˈlaʊ̯pnɪs/, /eəlaupnis/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/ʃtʁaʊ̯s/, /straus/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Schwangerschaft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/ˈʃvaŋɐʃaft/, /ʃvaŋeəʃaft/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/fɪŋ/, /fiŋk/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Eberhard Diepgen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/ebeəhaəd diːpɡən/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эбергарт дипген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Transrapid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/tʁansʁaˈpiːt/, /transraːpit/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транс-быстро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/faˈbʁiːkŋ̍/, /faˈbʁiːkən/, /fapriːkən/, /faˈbʁiːkən/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/ˈɛːɐ̯ˌbʊs/, /aiəbus/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Tagebuch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/ˈtaːɡəˌbuːx/, /taːɡeːbux/, [ˈtaːɡəˌbuːχ]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дневник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/ɪsˈlaːmɪʃə/, /ˈɪslamɪʃə/, /islaːmiʃə/, /ɪsˈlaːmɪʃə/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Reparatur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/ʁepaʁaˈtuːɐ̯/, /reːpaːratuə/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Befragung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/bəˈfʁaːɡʊŋ/, /befraːɡuŋk/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geheimen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/ɡəˈhaɪ̯mən/, /ɡeːhaiemən/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/ʁɔlt/, /rolt/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Jutta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/ˈjʊta/, /jutaː/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/ˈʊlmɐ/, /ulmə/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ульма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Fotografen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/fotoˈɡʁaːfn̩/, /foːtokraːfən/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/ˈzeːən/, /t͡seːn/, /ˈzeː.ən/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/zoˈt͡si̯aːlpoliˌtiːk/, /t͡soːt͡sialpoːliːtik/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/ˈyːbɐˌʃʁɪft/, /yːbeəʃrift/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ьberschrift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eingesetzten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/ˈaɪ̯nɡəˌzɛt͡stn̩/, /aiŋeːset͡stən/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/ˈanɡəˌleːktn̩/, /aŋeːlektən/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EZB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/et͡sp/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европейский центральный 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/ˈaɪ̯nˌɡʁaɪ̯fn̩/, /aiŋkraiefən/, /ˈaɪ̯nˌɡʁaɪ̯fən/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/tʁaʊ̯t/, /traut/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/ˈklaɪ̯nstn̩/, /klainstən/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маленьким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/ˈt͡suːˌzaːɡn̩/, /t͡suːsaːɡən/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/miˈli̯øː/, /miːliːuː/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/mɪtˈhɪn/, /mitin/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/ˈhyːɡl̩/, /hyːɡel/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anhaltende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/ˈanˌhaltn̩də/, /anhaltəndə/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останавливающий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/ˈkʏʁt͡sn̩/, /kyət͡sən/, /ˈkʏʁtsən/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Faszination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/fast͡sinaˈt͡si̯oːn/, /fast͡siːnatsion/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Zyklus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/ˈt͡syːklʊs/, /t͡syklus/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/ˈvɔlfsbʊʁk/, /volfsbuək/, /ˈvɔlfsbʊrk/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вольфсбург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/ˈflʏsə/, /flysə/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/bəˈtʁɔɪ̯ən/, /betroyən/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/ˈzɪt͡sʊŋən/, /t͡siːt͡suŋən/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Durchsetzung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/dʊʁçˈzɛt͡sʊŋ/, /ˈdʊʁçˌzɛt͡sʊŋ/, /duəkseːt͡suŋk/, /ˈdʊrçˌzɛtsʊŋ/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/ˈapˌɡaŋ/, /apɡaŋk/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bequem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/bəˈkveːm/, /bekvem/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schwärmt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/ʃvɛʁmt/, /ʃveəmt/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appelliert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/apɛˈliːɐ̯t/, /apeliːət/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апеллирует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Anneliese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/ˈanəˌliːzə/, /aneːliːsə/, /ˈʔanəˌliːzə/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аннелиза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/ˈanɡəˌtaːn/, /aŋeːtan/, [ˈanɡəˌtaːn]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/velx/, /vɛlç/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Auftragseingang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/ˈaʊ̯ftʁaːksˌʔaɪ̯nɡaŋ/, /auftraksaiŋaŋk/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поступление заказа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/bəˈtɔɪ̯ɐt/, /beːtoyeət/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ankommt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/ˈanˌkɔmt/, /aŋkomt/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demselben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/deːmˈzɛlbn̩/, /demselbən/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ausgezahlt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/ˈaʊ̯sɡəˌt͡saːlt/, /ausɡeːt͡saːlt/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/ˈhaʁtɐ/, /haətə/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Grafik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/ˈɡʁaːfɪk/, /kraːfik/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Anzug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/ˈanˌt͡suːk/, /ant͡suk/, /ˈantsuːk/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костюм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/iˈʁaːnɪʃə/, /iːraːniʃə/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/metroː/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verkörpert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/fɛɐ̯ˈkœʁpɐt/, /feəkøəpeət/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воплощает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/ˈt͡seːntn̩/, /t͡seːntən/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vorgetragen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/ˈfoːɐ̯ɡəˌtʁaːɡn̩/, /foəɡetraːɡən/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доложено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/ˈmaɪ̯ntn̩/, /maintən/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/ˈtʁɔɪ̯ə/, /troyə/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erörtert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/ɛɐ̯ˈʔœʁtɐt/, /ərøəteət/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/ˌviːdɐˈʃpʁaːx/, /viːdeəsprax/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Hunderttausende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/hundeətauhsəndə/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 тысяч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Vorstandssprecher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/ˈfoːɐ̯ʃtant͡sˌʃpʁɛçɐ/, /foəstandsprexə/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 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/flɛˈksiːbl̩/, /fleksiːbel/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/ɡʁaːs/, /kras/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/teˈnoːɐ̯/, /ˈteːnoːɐ̯/, /teːnoə/, /teˈnoːr/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/vɛɐ̯ˈzi̯oːnən/, /feəsioːnən/, [vɛɐ̯ˈzi̯oːnən]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Kontrahenten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/kɔntʁaˈhɛntn̩/, /kɔntʁaˈhɛntən/, /kontraːhəntən/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/ˈnɔʁtˌz̥eː/, /noətseə/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/ˈapzɪçtn̩/, /apsixtən/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/ˈapt͡suˌɡeːbn̩/, /apt͡suːɡeːbən/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Wehrmacht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/ˈveːɐ̯ˌmaxt/, /veːəmaxt/, /ˈveːʁmaxt/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вермахт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Utopie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/utoˈpiː/, /uːtoːpiə/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/ˈmaːʁi̯ɔn/, /maːrion/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/aʊ̯sˈtʁaːlɪʃn̩/, /austraːliːʃən/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австралийским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/ˈʃtaɪ̯ɡɐtə/, /staieɡeətə/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untersuchten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/ʊntɐˈzuːxtn̩/, /ˌʊntɐˈzuːxtn̩/, /unteəsuxtən/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/ˈhɛnʁi/, /hənry/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хенри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/demɛnˈtiːɐ̯t/, /deːməntieət/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опровергает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unmittelbarer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/ˈʊnˌmɪtl̩baːʁɐ/, /unmitelbarə/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/ˈɪʁtuːm/, /ˈɪʁtʊm/, /iərtum/, /ˈɪʁtʊm/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gleichfalls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/ˈɡlaɪ̯çˌfals/, /klaixfals/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 так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Paragraphen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/paʁaˈɡʁaːfn̩/, /paːrakrafən/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Blicke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/ˈblɪkə/, /plikə/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repräsentiert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/ʁepʁɛzɛnˈtiːɐ̯t/, /represəntieət/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/ˈɡɛlbə/, /ɡelbə/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/ˌiˈʁeːnə/, /iːrənə/, /iˈʁeːnə/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ирэна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/ˈzɛndn̩/, /t͡səndən/, /ˈzɛndən/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geringfügig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/ɡəˈʁɪŋˌfyːɡɪk/, /ɡəˈʁɪŋˌfyːɡɪç/, /ɡeːriŋkfyːɡik/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Dunkelheit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/ˈdʊŋkl̩haɪ̯t/, /duŋkelhait/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Vorträge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/ˈfoːɐ̯tʁɛːɡə/, /foətreɡə/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Slowenien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/sloˈveːni̯ən/, /sloːveːniːn/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/ʁefəˈʁɛnt/, /reːfərənt/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/ʃtat͡si̯oˈniːɐ̯t/, /statsioːniːət/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Entlassungen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/ɛntˈlasʊŋən/, /əntlasuŋən/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/ˈaɪ̯nɪktn̩/, /ˈaɪ̯nɪçtn̩/, /aiəniktən/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/bʊnt/, /bunt/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/ˈhɔfn̩tlɪç/, /hofəntlix/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надо надеяться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Verbänden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/fɛɐ̯ˈbɛndn̩/, /feəbendən/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entsprach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/ɛntˈʃpʁaːx/, /əntsprax/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/fɛɐ̯ˈbʁaxtə/, /feəpraxtə/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präsentierten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/pʁɛzɛnˈtiːɐ̯tn̩/, /presəntieətən/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/ˈfaːnə/, /faːnə/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/ˈfɔlklɪç/, /folklix/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/ˈoːbɐhalp/, /obeəhalp/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ägyptischen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/ɛˈɡʏptɪʃn̩/, /eɡyptieʃən/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египетским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/tʁɔɪ̯mt/, /troymt/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/ˈaʊ̯sɡəˌveːɐ̯tət/, /ausɡeːveətet/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/ˈdʁʏktə/, /tryktə/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/ˈfɛstɡəˌʃʁiːbm̩/, /ˈfɛstɡəˌʃʁiːbn̩/, /festɡeʃriːbən/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санкционировано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/uːniːfeəsity/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/fɛɐ̯ˈbuːxt/, /feəbuxt/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Nordwesten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/nɔʁtˈvɛstn̩/, /noətvestən/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kaputt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/kaˈpʊt/, /kaːput/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испорчено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Einbeziehung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/ˈaɪ̯nbəˌt͡siːʊŋ/, /ainbeːt͡siːuŋk/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/fɛɐ̯ˈdiːntə/, /feədiːntə/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зарабатывал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/piˈloːt/, /piːlot/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Großmutter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/ˈɡʁoːsˌmʊtɐ/, /krosmutə/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бабушка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erfreulich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/ɛɐ̯ˈfʁɔɪ̯lɪç/, /eəfroyhlix/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/ˈʁaɪ̯stə/, /raistə/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/ˈbʊndəsˌvaɪ̯tn̩/, /bundesvaietən/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федеративным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Lohnarten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/loːnaətən/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 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Kokain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/kokaˈiːn/, /kokaˈʔiːn/, /koːkain/, [ko.kaˈiːn]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Pressemitteilung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/ˈpʁɛsəˌmɪttaɪ̯lʊŋ/, /preseːmitaieluŋk/, /ˈpʁɛsəˌmɪtaɪlʊŋ/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газетное 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nachzudenken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/ˈnaːxt͡suˌdɛŋkn̩/, /naxt͡suːdənkən/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angebotenen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/ˈanɡəˌboːtənən/, /aŋeːboːteːnən/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Sozialversicherung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/zoˈt͡si̯aːlfɛɐ̯ˌzɪçəʁʊŋ/, /t͡soːt͡sialfeəsiːxeːruŋk/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Vernehmung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/fɛɐ̯ˈneːmʊŋ/, /feəneːmuŋk/, /fɛʁˈneːmʊŋ/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Zuständigkeit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/ˈt͡suːˌʃtɛndɪkkaɪ̯t/, /ˈt͡suːˌʃtɛndɪçkaɪ̯t/, /t͡sustendikkait/, [ˈt͡suːʃtɛndɪçkaɪ̯t]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/ˈtɛmpl̩/, /tempel/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erschienenen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/ɛɐ̯ˈʃiːnənən/, /eəʃiːneːnən/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появившимся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Fernsehens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/ˈfɛʁnˌzeːəns/, /feənseːhəns/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/ˈdiːtʁɪç/, /diːtrix/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дитрих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Repertoire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/ʁepɛʁˈto̯aːɐ̯/, /reːpeətoirə/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репертуар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Verbündeten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/fɛɐ̯ˈbʏndətn̩/, /feəbyndeːtən/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/ˈfʁɪʃn̩/, /friːʃən/, [ˈfʁɪʃn̩]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Geschäftsbereich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/ɡəˈʃɛft͡sbəˌʁaɪ̯ç/, /ɡeːʃeftsbeːraix/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Theologie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/teoloˈɡiː/, /teoːloɡiə/, [teoloˈɡiː]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/ˈt͡sʊkɐ/, /t͡sukə/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schwersten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/ˈʃveːɐ̯stn̩/, /ʃveəstən/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тяжелым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verstärkten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/fɛɐ̯ˈʃtɛʁktn̩/, /feəsteəktən/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lächelt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/ˈlɛçl̩t/, /lexelt/, /ˈlɛçəlt/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Götter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/ˈɡœtɐ/, /ɡøtə/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Abbildung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/ˈapˌbɪldʊŋ/, /apbilduŋk/, /ˈap.bɪl.dʊŋ/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zweitgrößte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/ˈt͡svaɪ̯tˌɡʁøːstə/, /t͡svaitkrøstə/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 по величине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/ˈʃaːfə/, /ʃafə/, [ˈʃaːfə]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vergrößert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/fɛɐ̯ˈɡʁøːsɐt/, /feəkrøseət/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/ˌfilɪˈpiːnən/, /fiːlipiːnən/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/ˈkʊʁzn̩/, /kuəsən/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Zimmern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/ˈt͡sɪmɐn/, /t͡simeən/, /ˈtsɪmɐn/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Angreifer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/ˈanˌɡʁaɪ̯fɐ/, /aŋkraifə/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/ˈbʊndəspʁɛziˌdɛntn̩/, /bundespresiːdəntən/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федеральные 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8817</w:t>
              <w:br/>
              <w:t>(8817)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/ɔʁˈɡaːnə/, /oəɡanə/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/peˈʁuː/, /peːruː/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/ˈmʊstn̩/, /mustən/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 были идти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lächerlich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/ˈlɛçɐlɪç/, /lexeəlix/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/ɡəˈzʊŋən/, /ɡeːsuŋən/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/ˈaʊ̯fɡəˌklɛːɐ̯t/, /aufɡekleət/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просвещено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Getränke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/ɡəˈtʁɛŋkə/, /ɡetreŋkə/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/ˌɛksˈtɛʁnə/, /eksteənə/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/fʊnt/, /funt/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DDR-Zeiten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/deːdeːˈʔɛʁˌt͡saɪ̯tn̩/, /dr-t͡saietən/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 гдр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/bəˈt͡soːk/, /beːt͡sok/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/ˈfaɪ̯nə/, /fainə/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рафинирует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Ingeborg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/ˈɪŋəˌbɔʁk/, /iŋeːboək/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ингеборг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/tɛʁiˈtoːʁiʊm/, /teəriːtoːrium/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/ʁaɪ̯s/, /rais/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Gesamtjahr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/ɡeːsamtjaːə/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общий 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/ˈhuːbɛʁt/, /huːbeət/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beschließt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/bəˈʃliːst/, /beʃliːst/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/ˈbiːtə/, /beatə/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Gesprächspartner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/ɡəˈʃpʁɛːçsˌpaʁtnɐ/, /ɡesprekspaətnə/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собеседник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Supermarkt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/ˈzuːpɐˌmaʁkt/, /t͡suːpeəmaəkt/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супермаркет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Sparmaßnahmen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/ˈʃpaːɐ̯maːsˌnaːmən/, /spaəmasnaːmən/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мероприятия в целях экономии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/ʃtaˈtɪstɪkən/, /staːtistiekən/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bliebe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/ˈbliːbə/, /pliːbə/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остался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höchster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/ˈhøːçstɐ/, /høkstə/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Günter Rexrodt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/ɡyntər reksrot/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гюнтер рексродт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Geschlecht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/ɡəˈʃlɛçt/, /ɡeʃlext/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/doːm/, /dom/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Betreuer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/bəˈtʁɔɪ̯ɐ/, /betroyə/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/t͡suʔaɪ̯ˈnandɐ/, /t͡suaiənandə/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к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vorzubereiten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/ˈfoːɐ̯t͡subəˌʁaɪ̯tn̩/, /foət͡suːbeːraietən/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Boykott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/ˌbɔɪ̯ˈkɔt/, /boykot/, [ˌbɔɪ̯ˈkɔt]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Fachleuten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/ˈfaxˌlɔɪ̯tn̩/, /faxloyhtən/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/ˈdiːtmaʁ/, /diːtmaə/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дитмар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/kɔmˈpjuːtɐn/, /kompuːteən/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Marktanteile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/ˈmaʁktʔanˌtaɪ̯lə/, /maəktantailə/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доле рынка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/ˈhaʁtmuːt/, /haətmut/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хартмут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/ˈfɔlksvɪʁtˌʃaft/, /folksviət͡ʃaft/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/ˈɔstˌz̥eː/, /ostseə/, /ˈɔstzeː/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балтийское 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bekämpft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/bəˈkɛmp͡ft/, /beːkemp͡ft/, /bəˈkɛmft/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/ˈnɛːəʁə/, /neːərə/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gescheiterten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/ɡəˈʃaɪ̯tɐtn̩/, /ɡeːʃaieteətən/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рухнувшим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/ˈʃiːnə/, /ʃiːnə/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selbstbewußt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/t͡selbstbeːvust/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Bundeswirtschaftsminister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/ˌbʊndəsˈvɪʁtʃaft͡smiˌnɪstɐ/, /bundesviət͡ʃaftsmiːnistə/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министр экономики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Ausschreibung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/ˈaʊ̯sˌʃʁaɪ̯bʊŋ/, /ausxraiebuŋk/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irakische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/iˈʁaːkɪʃə/, /iːraːkiʃə/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Anweisungen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/ˈanˌvaɪ̯zʊŋən/, /anvaiesuŋən/, /ˈʔanvaɪ̯zʊŋən/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/fɛɐ̯ˈleːɡʊŋ/, /feəleːɡuŋk/, [fɛɐ̯ˈleːɡʊŋ]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/ˈʃpaltn̩/, /spaltən/, [ˈʃpaltn̩]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раскалывать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/ˈʁiːo/, /rioː/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Bauwirtschaft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/ˈbaʊ̯ˌvɪʁtʃaft/, /bauhviət͡ʃaft/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строительное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Getreide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/ɡəˈtʁaɪ̯də/, /ɡetraidə/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Konrad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/ˈkɔnʁaːt/, /konrat/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/zelɛkˈt͡si̯oːn/, /t͡seːlektsion/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/ˈlɪtaʊ̯ən/, /liːtauən/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/ɪntɛnziˈtɛːt/, /intənsiːtet/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/eˈliːtə/, /eˈlɪtə/, /elitə/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Baden-Baden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/ˈbaːdn̩ ˈbaːdn̩/, /baːdən-baːdən/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баден-баден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Anruf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/ˈanˌʁuːf/, /anruf/, /ˈanʁuːf/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vernünftige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/fɛɐ̯ˈnʏnftɪɡə/, /feənynftiɡə/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nachdrücklich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/ˈnaːxdʁʏklɪç/, /naxtryklix/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/koˈpiː/, /koːpiə/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/ˈaɪ̯nˌmaːlɪk/, /ˈaɪ̯nˌmaːlɪç/, /ainmaːlik/, /ˈaɪ̯nˌmaːlɪç/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неповторимо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/ˈvʊndɐn/, /vundeən/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vernachlässigt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/fɛɐ̯ˈnaːxlɛsɪkt/, /fɛɐ̯ˈnaːxlɛsɪçt/, /feənaxlesiçt/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пренебрегает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Plädoyer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/plɛdoˈjeː/, /plɛdo̯aˈjeː/, /pledoyə/, [plɛdo̯aˈjeː]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verließen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/fɛɐ̯ˈliːsn̩/, /feəliːsən/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покидали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8889</w:t>
              <w:br/>
              <w:t>(8889)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/ˈhantˌfɔl/, /hantfol/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/ˈmançəm/, /manxem/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verhelfen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/fɛɐ̯ˈhɛlfn̩/, /feəhelfən/, [fɛʁˈhɛlfən]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/ˈanˌɡʁɪfn̩/, /aŋkrifən/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/ˈʃpaʁtn̩/, /spaətən/, /ˈʃpartən/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/ˈɪndɪʃə/, /indiʃə/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zivile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/t͡siˈviːlə/, /t͡siːfilə/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/zʏmˈboːlə/, /symbolə/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/ɡəˈhøːʁəndn̩/, /ɡeːhøːrəndən/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Kommentare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/kɔmɛnˈtaːʁə/, /koməntarə/, [kɔmɛnˈtaːʁə]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Provokation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/pʁovokaˈt͡si̯oːn/, /proːfokatsion/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außerordentlichen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/ˈaʊ̯sɐˈʔɔʁdn̩tlɪçn̩/, /auseːroədəntliːxən/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Wählern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/ˈvɛːlɐn/, /veːleən/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Prenzlauer 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/prənt͡slauər beək/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prenzlauer 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herausgefunden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/hɛˈʁaʊ̯sɡəˌfʊndn̩/, /heːrausɡeːfundən/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узнано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/ˈaʁbaɪ̯t͡sˌkʁɛftə/, /aəbaitskreftə/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/dʁɪŋt/, /triŋt/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Führerschein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/ˈfyːʁɐˌʃaɪ̯n/, /fyːreəʃain/, /ˈfyːrərˌʃaɪ̯n/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водительское удостоверение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/ʁeɡɪsˈtʁiːʁən/, /reːɡistriːrən/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/ˈʁʊntɐ/, /runtə/, /rʊntɐ/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/ˌdiʁiˈɡɛnt/, /diːriçənt/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дирижер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vernünftig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/fɛɐ̯ˈnʏnftɪk/, /fɛɐ̯ˈnʏnftɪç/, /feənynftik/, /fɛɐ̯ˈnʏnftɪç/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/ˈfɛstivals/, /festiefals/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angenehm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/ˈanɡəˌneːm/, /aŋeːneːm/, /ˈʔanɡəˌneːm/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Wiederherstellung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/ˈviːdɐheːɐ̯ˌʃtɛlʊŋ/, /viːdeəheəsteluŋk/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/vɪʁtuˈɛlə/, /vɪʁtuˈʔɛlə/, /fiətuelə/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 Celsius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/ˌɡʁaːt ˈt͡sɛlzi̯ʊs/, /krad kelsius/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град. цельсия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/nʏt͡st/, /nyt͡st/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/ˈt͡syːɡn̩/, /t͡syːɡən/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/ˈʃiːnən/, /ʃiːnən/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Großhandel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/ˈɡʁoːsˌhandl̩/, /kroshandel/, /ˈɡroːshandl̩/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jüdischer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/ˈjyːdɪʃɐ/, /jyːdiʃə/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Sondersitzung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/ˈzɔndɐˌzɪt͡sʊŋ/, /t͡sondeəsiːt͡suŋk/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особое 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Nagel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/ˈnaːɡl̩/, /naːɡel/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гвоздь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Einwanderer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/ˈaɪ̯nˌvandəʁɐ/, /ainvandərə/, /ˈʔaɪ̯nˌvandəʁɐ/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Entschuldigung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/ɛntˈʃʊldɪɡʊŋ/, /ənt͡ʃuldiːɡuŋk/, /ɛntˈʃʊldiɡʊŋ/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Erforschung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/ɛɐ̯ˈfɔʁʃʊŋ/, /eəfoəʃuŋk/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/ˈɡʊldn̩/, /ˈɡʊldən/, /ɡuldən/, /ˈɡʊldən/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гульдены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/amˈbi̯ɛntə/, /ambiːntə/, /ˌamˈbi̯ɛntə/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eingetroffen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/ˈaɪ̯nɡəˌtʁɔfn̩/, /aiŋetrofən/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Schreiber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/ˈʃʁaɪ̯bɐ/, /ʃraibə/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/ˈzɛltzaːm/, /t͡seltsam/, /ˈzɛltˌzaːm/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/ˈklaɪ̯nˌʃtat/, /klainstat/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 городок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/ɡəˈlɪtn̩/, /ɡeːlitən/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выстрадано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/ˈmɪtˌtaɪ̯lt/, /mitailt/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/fiːlips/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Weißrußland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/vaisruslant/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белоруссия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Angela Merkel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/aŋeːla meəkel/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анжела меркель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Steuerhinterziehung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/ˈʃtɔɪ̯ɐhɪntɐˌt͡siːʊŋ/, /stoyeəhinteət͡siːuŋk/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управляющее уклонение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/fiˈnant͡spoliˌtiːk/, /fiːnant͡spoːliːtik/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Hafenstadt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/ˈhaːfn̩ˌʃtat/, /haːfənstat/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портовый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/ˈdeːɐ̯laɪ̯/, /deəlaie/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/ˈdʊŋkl̩/, /ˈdʊŋkəl/, /duŋkel/, /ˈdʊŋkəl/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/tyːps/, /typs/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abzusehen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/ˈapt͡suˌzeːən/, /apt͡suːseːhən/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/ˈstoːʁi/, /ˈstɔʁi/, /ˈstɔːʁɪ/, /ˈʃtoːʁi/, /ˈʃtɔʁi/, /ˈʃtɔːʁɪ/, /story/, /ˈstɔʁi/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bevorstehende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/bəˈfoːɐ̯ˌʃteːəndə/, /beːfoəsteːhəndə/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weitergegeben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/ˈvaɪ̯tɐɡəˌɡeːbn̩/, /vaieteəɡeːɡebən/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Mittelfeldspieler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/ˈmɪtl̩fɛltˌʃpiːlɐ/, /mitelfeldspiːlə/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/ˈkʊʁfə/, /ˈkʊʁvə/, /kuəfə/, /ˈkʊʁvə/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/ɑ̃ɡaˈʒiːɐ̯tn̩/, /ənɡaːɡiːətən/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принимали на работу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/heːɐ̯/, /heə/, /heːr/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/analyˈziːʁən/, /analysiːrən/, /ˌanalyːˈziːʁən/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einheimischen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/ˈaɪ̯nˌhaɪ̯mɪʃn̩/, /ainhaiemiʃən/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/apris/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Absicherung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/ˈapˌzɪçəʁʊŋ/, /apsiːxeːruŋk/, [ˈapˌzɪçəʁʊŋ]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 от рисков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Kritikern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/ˈkʁiːtɪkɐn/, /ˈkʁɪtɪkɐn/, /kriːtikeən/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jeglicher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/ˈjeːklɪçɐ/, /ˈjeːklɪçə/, /ˈjeːklɪçəs/, /jeklixə/, /ˈjeːklɪçɐ/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/ˈbʊndəsˌbaːn/, /bundesbaːn/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/ˈapɡəˌviːzn̩/, /apɡeːviːsən/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obendrein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/ˌoːbn̩ˈdʁaɪ̯n/, /obəntrain/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Wohnraum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/ˈvoːnˌʁaʊ̯m/, /voːnraum/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жилое 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Widersprüche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/ˈviːdɐˌʃpʁʏçə/, /viːdeəspryxə/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/init͡si̯aˈtoːʁən/, /iːnitiaːtoːrən/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/ˈhaːʁən/, /haːrən/, /ˈhaːrən/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/ˈvaʁtətə/, /vaətetə/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militärisch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/miliˈtɛːʁɪʃ/, /miːliteriʃ/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по-военному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/ˈyːbʊŋ/, /yːbuŋk/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tagsüber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/ˈtaːksˌʔyːbɐ/, /taksybə/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unterliegen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/ˈʊntɐˌliːɡn̩/, /ˈʊntɐˌliːɡŋ̍/, /ˌʊntɐˈliːɡn̩/, /ˌʊntɐˈliːɡŋ̍/, /unteəliːɡən/, /ˌʊntɐˈliːɡən/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/ʁoˈmantɪk/, /roːmantik/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vierzehn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/ˈfɪʁt͡seːn/, /fiːət͡seːn/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14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/neːbn̩ʔaɪ̯ˈnandɐ/, /neːbənaiənandə/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Eroberung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/ɛɐ̯ˈʔoːbəʁʊŋ/, /əroːbeːruŋk/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/ˈvɪŋkl̩/, /viŋkel/, /ˈvɪŋkəl/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gefährlicher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/ɡəˈfɛːɐ̯lɪçɐ/, /ɡeːfeːəlixə/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опасно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Oberstaatsanwalt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/oːbɐˈʃtaːt͡sʔanˌvalt/, /obeəstaːtsanvalt/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верховный прокурор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Bundesaußenminister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/ˌbʊndəsˈaʊ̯sənmiˌnɪstɐ/, /bundeːsausənmiːnistə/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 иностранных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Wahlsieg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/ˈvaːlˌziːk/, /vaːlsiːk/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 на выборах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/ɡloˈbaːl/, /kloːbal/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/kvaʁˈtɛt/, /kvaətet/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erneuert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/ɛɐ̯ˈnɔɪ̯ɐt/, /eənoyeət/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/ˈɡʁʊntˌzɛt͡sə/, /kruntset͡sə/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/zoːk/, /t͡sok/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Effizienz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/ɛfiˈt͡si̯ɛnt͡s/, /efiːt͡siːnt͡s/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/ˌfiloˈzoːf/, /fiːloːsof/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/tʁɛf/, /tref/, /ˈtrɛf/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glaubten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/ˈɡlaʊ̯ptn̩/, /klauptən/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Amtsantritt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/ˈamt͡sʔanˌtʁɪt/, /amtsantrit/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вступление в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Dörfern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/ˈdœʁfɐn/, /døəfeən/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Bühnen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/ˈbyːnən/, /byːnən/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/ˈhɛʁt͡slɪç/, /heət͡slix/, /ˈhɛʁt͡s.lɪç/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ergänzte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/ɛɐ̯ˈɡɛnt͡stə/, /eəɡent͡stə/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/spɔnˈzoːɐ̯/, /ʃpɔnˈzoːɐ̯/, /sponsoə/, /ˈʃpɔnzoːɐ̯/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Entschluß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/ənt͡ʃlus/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/bəˈhɪndɐtn̩/, /beːhindeətən/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/ˈmaɪ̯stə/, /maistə/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Wunden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/ˈvʊndn̩/, /vundən/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Personalabbau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/pɛʁzoˈnaːlʔapˌbaʊ̯/, /peəsoːnaːlapbauh/, [pɛɐ̯zoˈnaːlʔapˌbaʊ̯]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 штатов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geflohen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/ɡəˈfloːən/, /ɡefloːhən/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/ɡəˈʔeːɐ̯t/, /ɡeːhət/, /ɡəˈeːʁt/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Höhen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/ˈhøːhən/, /ˈhøːən/, /høːhən/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gelernte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/ɡəˈlɛʁntə/, /ɡeːleəntə/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Recherchen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/ʁeˈʃɛʁʃn̩/, /ʁeˈʃɛʁʃən/, /reːxeəxən/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/heˈleːnə/, /heːlənə/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/ˈʃpɔʁtlɪç/, /spoətlix/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по-спортивному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/ˈanˌɡeːən/, /aŋeːhən/, /ˈanˌɡeː(ə)n/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etablierten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/etaˈbliːɐ̯tn̩/, /etapliːətən/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/ˈʊntɐˌlaːk/, /ˌʊntɐˈlaːk/, /unteəlak/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/ˈʁɪndɐ/, /rində/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 крупного рогатого скота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/dʁɛk/, /trek/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/aɪ̯/, /aie/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Grundgesetzes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/ˈɡʁʊntɡəˌzɛt͡səs/, /kruntɡeːset͡ses/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основного 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Ostberliner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/ˈɔstbɛʁˌliːnɐ/, /ostbeəlinə/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восточного берлина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Hindernis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/ˈhɪndɐnɪs/, /hindeənis/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Repräsentanten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/ʁepʁɛzɛnˈtantn̩/, /represəntantən/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umgebaut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/ˈumɡəˌbaʊ̯t/, /umɡeːbaut/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/ˈʃaɪ̯bə/, /ʃaibə/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/nomiˈniːɐ̯t/, /noːmiːniːət/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/ʃtaˈtɪstɪʃə/, /staːtistiʃə/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/ˈkeːni̯a/, /keːniaː/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/ˈdʁastɪʃə/, /trastiʃə/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angeführt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/ˈanɡəˌfyːɐ̯t/, /aŋeːfyːət/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/yːbɐˈdiːs/</w:t>
              <w:br/>
              <w:t>/ˈyːbɐˌdiːs/</w:t>
              <w:br/>
              <w:t>/yːbeədiːs/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Fiskus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/ˈfɪskʊs/, /fiskus/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/ˈplastɪk/, /plastik/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verbliebenen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/fɛɐ̯ˈbliːbənən/, /feəpliːbeːnən/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verzichtete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/fɛɐ̯ˈt͡sɪçtətə/, /feət͡sixtetə/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/blɔˈkaːdə/, /ploːkadə/, [blɔˈkaːdə]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/ˈmama/, /maːma/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Entwicklungshilfe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/ɛntˈvɪklʊŋsˌhɪlfə/, /əntvikluŋshilfə/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 развивающимся странам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/fɛɐ̯ˈbʊnt/, /feəbunt/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/ˈtiːɡɐ/, /tiɡə/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тигр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/ˈʁuːən/, /ruːhən/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/ˈfɔʁtɡəˌʃʁiːbn̩/, /foətɡeʃriːbən/, [ˈfɔʁtɡəˌʃʁiːbən]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продолжено 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/ˈmɪtˌhaltn̩/, /mitaltən/, [ˈmɪtˌhaltn̩]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namentlich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/ˈnaːməntlɪç/, /naːməntlix/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9059</w:t>
              <w:br/>
              <w:t>(9059)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verwandt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/fɛɐ̯ˈvant/, /feəvant/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/ɑ̃ɡaʒəˈmɑ̃ːs/, /ɑ̃ɡaʒˈmɑ̃ːs/, /ənɡaːɡeːmənts/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/ˈanə/, /anə/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absehbarer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/ˈapz̥eːˌbaːʁɐ/, /apseːbarə/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обозримее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/ʃlʊs/, /ʃlus/, [ʃlʊs]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Konstanz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/kɔnˈstant͡s/, /ˈkɔnstant͡s/, /konstant͡s/, /kɔnˈstant͡s/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/ˈveːto/, /feːtoː/, [ˈveːto]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knapper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/ˈknapɐ/, /knapə/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тесно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/ˈviːdɐˌhoːltə/, /ˌviːdɐˈhoːltə/, /viːdeəholtə/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Scheiben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/ˈʃaɪ̯bn̩/, /ʃaiebən/, [ˈʃaɪ̯bn̩]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/ˈfʁɪʃə/, /friʃə/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/fɛɐ̯ˈkʏndn̩/, /feəkyndən/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/ˈvɪʁktn̩/, /viəktən/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Anbietern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/ˈanˌbiːtɐn/, /anbiːteən/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mächtige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/ˈmɛçtɪɡə/, /mextiɡə/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Jakob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/ˈjaːkɔp/, /jaːkop/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якоб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Vorgehensweise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/ˈfoːɐ̯ɡeːənsˌvaɪ̯zə/, /foəɡeːhənsvaisə/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 действий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/ˈhaʊ̯sˌhaltn̩/, /haushaltən/, [ˈhaʊ̯sˌhaltn̩]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домовладениям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/ˈɔlɡa/, /olɡaː/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ольга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Saudi-Arabien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/ˌzaʊ̯diʔaˈʁaːbi̯ən/, /t͡sauhdi-aːrabiːn/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саудовская аравия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schätzungsweise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/ˈʃɛt͡sʊŋsˌvaɪ̯zə/, /ʃet͡suŋsvaisə/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abgerechnet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/ˈapɡəˌʁɛçnət/, /apɡeːrexnet/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/ˈfoːɐ̯ˌhaŋ/, /foəhaŋk/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Spaltung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/ˈʃpaltʊŋ/, /spaltuŋk/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расщепление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Langeweile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/ˈlaŋəˌvaɪ̯lə/, /laŋeːvailə/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/ˈplaɪ̯tə/, /plaitə/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Innenministeriums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/ˈɪnənminɪsˌteːʁiʊms/, /inənmiːnisteːriums/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министерства внутренних 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Symptome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/zʏmpˈtoːmə/, /symptomə/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симптомы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Abgeordneter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/ˈapɡəˌʔɔʁdnətɐ/, /apɡeoətnetə/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депутат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/bəˈkantɐ/, /beːkantə/, [bəˈkantɐ]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/ˈstaːliːn/, /ˈʃtaːliːn/, /staːlin/, /ˈʃtaːˌliːn/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/ˈzaxlɪç/, /t͡saxlix/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по-деловому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/ˈtantə/, /tantə/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/ˈdʁʊkɐ/, /trukə/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/ˈʁuːtə/, /routə/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/anˈtiːkn̩/, /antiekən/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/ˈʃtaʁkəs/, /staəkes/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/kɔmˈplɛtən/, /kompletən/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Bürgermeisters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/ˈbʏʁɡɐˌmaɪ̯stɐs/, /ˌbʏʁɡɐˈmaɪ̯stɐs/, /byəɡeəmaisteəs/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бургомистра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häufigsten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/ˈhɔɪ̯fɪkstn̩/, /ˈhɔɪ̯fɪçstn̩/, /hoyhfiçstən/, /ˈhɔɪ̯fɪçstn̩/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частым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Börsianer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/bœʁˈzi̯aːnɐ/, /bøəsianə/, [bœɐ̯ˈzi̯aːnɐ]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биржевик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unnötig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/ˈʊnˌnøːtɪk/, /ˈʊnˌnøːtɪç/, /unøːtik/, /ˈʊnøːtɪç/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CDU-Fraktion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/kdu-fraktsion/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 хдс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Südostasien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/ˌzyːtʔɔstˈʔaːziən/, /t͡syːdostaːsiːn/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юго-восточная 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Vorabend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/ˈfoːɐ̯ʔaːbn̩t/, /foːraːbənt/, /ˈfoːɐ̯ˌaːbənt/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 накануне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/hɪˈnʊntɐ/, /hiːnuntə/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/kɔnˈstant/, /konstant/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9109</w:t>
              <w:br/>
              <w:t>(9109)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weißer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/ˈvaɪ̯sɐ/, /vaisə/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/ˈeːtɪk/, /etik/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/faʊ̯/, /f/, [v]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Abfälle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/ˈapˌfɛlə/, /ap͡felə/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tschechische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/ˈt͡ʃɛçɪʃə/, /t͡ʃeːxiʃə/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чешский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/ˈmaɪ̯lɛndɐ/, /maielendə/, [ˈmaɪ̯lɛndɐ]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милана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/ˈiːvaːn/, /iːfan/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Mohamed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/moːhaːmet/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мохамед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fröhlich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/ˈfʁøːlɪç/, /frøːlix/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/t͡soː/, /ˈt͡soːo/, /t͡soː/, [t͡soː]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/ˈɡʁøːsəʁəs/, /krøseːres/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Hintergründe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/ˈhɪntɐˌɡʁʏndə/, /hinteəkryndə/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задние 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Sauerstoff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/ˈzaʊ̯ɐˌʃtɔf/, /t͡saueəstof/, /ˈzaʊ̯ɐʃtɔf/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/ˈaɪ̯çl̩/, /aiexel/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übertrieben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/yːbɐˈtʁiːbm̩/, /yːbɐˈtʁiːbn̩/, /ˌyːbɐˈtʁiːbm̩/, /ˌyːbɐˈtʁiːbn̩/, /yːbeətriːbən/, /ˌyːbɐˈtʁiːbn̩/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преувеличивали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Stückliste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/ˈʃtʏkˌlɪstə/, /styklistə/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спецификация на запасные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/ˈdɔɪ̯t͡ʃm̩/, /doyht͡ʃem/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amtierenden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/amˈtiːʁəndn̩/, /amtiərəndən/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занимающим должность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sinnvolle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/ˈzɪnˌfɔlə/, /t͡sinfolə/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Bibliotheken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/biblioˈteːkn̩/, /biplioteːkən/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kämpfte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/ˈkɛmp͡ftə/, /kemp͡ftə/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Trinkwasser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/ˈtʁɪŋkˌvasɐ/, /triŋkvasə/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питьевая 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SPD-Fraktionschef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/spd-fraktsionʃef/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фракции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/zalt͡s/, /t͡salt͡s/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/maətaː/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/ʁaʊ̯x/, /raux/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/ˈviːdeoːs/, /ˈviːdjoːs/, /fiːdeos/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/ˈdʁʊkn̩/, /ˈdʁʊkŋ̩/, /truːkən/, /ˈdrʊkən/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/ˈaɪ̯nɡəˌʃlɔsn̩/, /aiŋeʃlosən/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gestützt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/ɡəˈʃtʏt͡st/, /ɡestyt͡st/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опираясь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Plutonium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/pluˈtoːni̯ʊm/, /pluːtoːnium/, [pluˈtoːni̯ʊm]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плутоний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älterer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/ˈɛltəʁɐ/, /eltərə/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старо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Ingolstadt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/ˈɪŋɡɔlˌʃtat/, /iŋolstat/, / ˈɪŋɡɔlˌʃtat/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ингольштадт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Menschlichkeit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/ˈmɛnʃlɪçkaɪ̯t/, /mənʃlixkait/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Heimspiel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/ˈhaɪ̯mˌʃpiːl/, /haimspiːl/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 на своем поле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/ˈaːdlɐ/, /atlə/, /ˈaːdlər/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angerichtet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/ˈanɡəˌʁɪçtət/, /aŋeːrixtet/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/ʁɪs/, /ris/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/ˈfaːzn̩/, /faːsən/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/ˈboːtn̩/, /boːtən/, [ˈboːtn̩]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приказывали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/fɛɐ̯ˈbʁaxt/, /fɛɐ̯ˈbʁaːxt/, /feəpraxt/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/ɛɐ̯ˈvaɪ̯tɐtn̩/, /eəvaieteətən/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Menschenrechtsverletzungen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/ˈmɛnʃn̩ʁɛçt͡sfɛɐ̯ˌlɛt͡sʊŋən/, /mənʃənrextsfeəleːt͡suŋən/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 права человека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Nikolaus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/ˈnɪkolaʊ̯s/, /ˈniːkolaʊ̯s/, /niːkoːlaus/, /ˈnɪkoˌlaʊ̯s/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николаус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Mitleid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/ˈmɪtˌlaɪ̯t/, /mitlait/, /ˈmɪtlaɪ̯t/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сочувствие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/paˈʁoːlən/, /paːroːlən/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bekomme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/bəˈkɔmə/, /beːkomə/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9158</w:t>
              <w:br/>
              <w:t>(9158)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/ˈt͡suːˌzɛt͡sə/, /t͡suːset͡sə/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abgeschnitten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/ˈapɡəˌʃnɪtn̩/, /apɡeʃnitən/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отрезано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/aʁk/, /aək/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/ʁuˈtiːnə/, /rouːtinə/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Tätern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/ˈtɛːtɐn/, /teteən/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Afrikas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/ˈaːfʁikas/, /ˈafʁikas/, /afriːkas/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Stadtverordnetenversammlung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/statfeːroətneːtənfeəsamluŋk/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городское представительство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Beschränkung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/bəˈʃʁɛŋkʊŋ/, /beʃreŋkuŋk/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/ˈmɔʁdə/, /moədə/, [mɔʁdə]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/ˈaʊ̯sɡəˌʃʁiːbn̩/, /ausɡeʃriːbən/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выписано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Hebron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/hepron/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хеброн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/uːˈʔɛs/, /us/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unverzüglich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/ˈʊnfɛɐ̯ˈt͡syːklɪç/, /unfeət͡syklix/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безотлагательно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/ˈt͡sʊŋə/, /t͡suŋə/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/nat͡si̯onaˈlɪstn̩/, /natsioːnaːlistən/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praktiziert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/pʁaktiˈt͡siːɐ̯t/, /praktiet͡siːət/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/viːkt/, /viːɡt/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/ˈfeːlɪks/, /feːliks/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феликс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/ˈkʊnstˌʃtɔf/, /kunststof/, /ˈkʊnst.ʃtɔf/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Reichweite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/ˈʁaɪ̯çˌvaɪ̯tə/, /raixvaitə/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дальность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/ˈdɔɪ̯tətə/, /doyhtetə/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zurückzukehren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/t͡suˈʁʏkt͡suˌkeːʁən/, /t͡suːrykt͡suːkeːrən/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/smit/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/ˈzat͡sʊŋ/, /t͡saːt͡suŋk/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/ˈlaːdʊŋ/, /laːduŋk/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Stichtag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/ˈʃtɪçˌtaːk/, /stixtak/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zugehörigen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/ˈt͡suːɡəˌhøːʁɪɡn̩/, /t͡suːɡeːhøːriːɡən/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zutiefst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/t͡suˈtiːfst/, /t͡suːtiefst/, /tsuˈtiːfst/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высшей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/ˈaɪ̯nɡəˌplaːnt/, /aiŋeplant/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/ˈalbʁɛçt/, /alprext/, [ˈalbʁɛçt]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альбрехт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Konkurrent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/kɔnkʊˈʁɛnt/, /kɔŋkʊˈʁɛnt/, /koŋkuərənt/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/moˈtoːʁən/, /moːtorən/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/nɔʁmaliˈtɛːt/, /noəmaːliːtet/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Eigenkapital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/ˈaɪ̯ɡn̩kapiˌtaːl/, /aieɡənkaːpiːtal/, [ˈaɪ̯ɡn̩kapiˌtaːl]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 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Rückschlag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/ˈʁʏkʃlaːk/, /rykʃlak/, /ˈʁʏkˌʃlaːk/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/ˈɡʁɪfn̩/, /krifən/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erweiterte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/ɛɐ̯ˈvaɪ̯tɐtə/, /eəvaieteətə/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/ˈkaɪ̯nəs/, /kaiənes/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erteilte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/ɛɐ̯ˈtaɪ̯ltə/, /eətailtə/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Kalender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/kaˈlɛndɐ/, /kaːləndə/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/kyːl/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/ˈvaːɡə/, /faɡə/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/bəˈviːs/, /beːviːs/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NRW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/ɛnʔɛʁˈveː/, /nrv/, /ˌɛn.ɛʁˈveː/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 рейн-вестфалия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Personenwagen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/pɛʁˈzoːnənˌvaːɡn̩/, /peəsoːnənvaːɡən/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личные 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gefertigt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/ɡəˈfɛʁtɪkt/, /ɡəˈfɛʁtɪçt/, /ɡeːfeətiɡt/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begründeten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/bəˈɡʁʏndətn̩/, /bekryndeːtən/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обосновывали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/ˈdaːˌzaɪ̯n/, /daːsain/, /ˈdaːzaɪ̯n/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/ˈaɪ̯nˌfalən/, /ainfalən/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обрушиваться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entfalten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/ɛntˈfaltn̩/, /əntfaltən/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/ˈfaŋən/, /faŋən/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Gelassenheit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/ɡəˈlasn̩haɪ̯t/, /ɡeːlasənhait/, [ɡəˈlasn̩haɪ̯t]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невозмутимость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/demɔnˈstʁiːɐ̯tn̩/, /deːmonstriːətən/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/psyçoˈloːɡn̩/, /psyxoːloɡən/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/ɛɐ̯ˈvaʁp/, /eəvaəp/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auszubauen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/ˈaʊ̯st͡suˌbaʊ̯ən/, /aust͡suːbauən/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/juˈʁɪstɪʃ/, /juːristiʃ/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Automobilindustrie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/aʊ̯tomoˈbiːlʔɪndʊsˌtʁiː/, /auhtoːmobiːlindustriə/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/nɔʁˈmaːlɐ/, /noəmalə/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/ˈbʁɪlə/, /prilə/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/fɔʁˈmaːl/, /foəmal/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/ˈaʊ̯sˌɡlaɪ̯çn̩/, /ausklaiexən/, /ˈʔaʊ̯sˌɡlaɪ̯çn̩/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mittelständischen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/ˈmɪtl̩ˌʃtɛndɪʃn̩/, /mitelstendiːʃən/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относящимся к среднему слою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US-amerikanischen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/uːˈʔɛsʔameʁiˌkaːnɪʃn̩/, /us-aːmeːriːkaːniːʃən/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Bundesanstalt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/bundeːsanstalt/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9228</w:t>
              <w:br/>
              <w:t>(9228)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mitgebracht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/ˈmɪtɡəˌbʁaxt/, /mitɡepraxt/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rückgängig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/ˈʁʏkˌɡɛŋɪk/, /ˈʁʏkˌɡɛŋɪç/, /rykɡeŋik/, /ˈʁʏkˌɡɛŋɪç/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/ˈbuːbn̩/, /buːbən/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развратничать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verdammt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/fɛɐ̯ˈdamt/, /feədamt/, /fɛɐ̯.ˈdamt/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дьявольски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stärkeren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/ˈʃtɛʁkəʁən/, /steəkeːrən/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empfindet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/ɛmˈp͡fɪndət/, /emp͡findet/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/ˈœfnətə/, /øfnetə/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/ˈlyːɡə/, /lyɡə/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False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/ˈmaːklɐ/, /maklə/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flüchtete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/ˈflʏçtətə/, /flyxtetə/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ernsthafte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/ˈɛʁnsthaftə/, /eənstaftə/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Polizeibeamte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/poliˈt͡saɪ̯bəˌʔamtə/, /poːliːt͡saiebeamtə/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 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/ˈdʁoːtn̩/, /troːtən/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/ˈnɛçtə/, /nextə/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Mercedes-Benz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/meəkeːdes-bənt͡s/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мерседес-бенц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/ˈanˌʃaɪ̯n/, /anʃain/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öffentlichkeitsarbeit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/øfəntlixkaitsaəbait/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цffentlichkeitsarbeit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Personalkosten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/pɛʁzoˈnaːlˌkɔstn̩/, /peəsoːnalkostən/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 рабочим и служащим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Erwin Teufel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/eəvin toyhfel/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эрвин теуфэль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/ɪnovaˈt͡si̯oːn/, /inoːfatsion/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ausgeschieden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/ˈaʊ̯sɡəˌʃiːdn̩/, /ausɡeːʃiːdən/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Befürchtung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/bəˈfʏʁçtʊŋ/, /beːfyəxtuŋk/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Rufnummer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/ˈʁuːfˌnʊmɐ/, /rufnumə/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телефонный номер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/ˈʁaɪ̯zn̩dən/, /raiesəndən/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/eləˈmɛntn̩/, /eleːməntən/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/ˈdiə̯ntn̩/, /diːntən/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änderte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/ˈɛndɐtə/, /endeətə/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/pʁoˈbleːms/, /proplems/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/ˈkɛnɐ/, /kənnə/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Taxifahrer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/ˈtaksiˌfaːʁɐ/, /taksiːfaːrə/, /ˈtaksiˌfaːʁəʁ/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 такси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Verfassungsgericht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/fɛɐ̯ˈfasʊŋsɡəˌʁɪçt/, /feəfasuŋsɡeːrixt/, [fɛɐ̯ˈfasʊŋsɡəˌʁɪçt]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конституционный 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dienstags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/ˈdiːnstaːks/, /diːnstaɡs/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вторникам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Tübinger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/ˈtyːbɪŋɐ/, /tyːbiŋə/, [ˈtyːbɪŋɐ]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тюбингена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/kɔmpoziˈt͡si̯oːn/, /kompoːsitsion/, [kɔmpoziˈtsi̯oːn]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Haustür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/ˈhaʊ̯sˌtyːɐ̯/, /haustyə/, /ˈhaʊ̯styːɐ̯/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входная 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Stadtgebiet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/ˈʃtatɡəˌbiːt/, /statɡeːbiːt/, [ˈʃtatɡəˌbiːt]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verzögert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/fɛɐ̯ˈt͡søːɡɐt/, /feət͡søːɡeət/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/daˈtaɪ̯ən/, /daːtaiən/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gereicht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/ɡəˈʁaɪ̯çt/, /ɡeːraixt/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/zanft/, /t͡sanft/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Oskar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/ˈɔskaʁ/, /oskaə/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Tribüne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/tʁiˈbyːnə/, /triːbynə/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unzufrieden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/ˈʊnt͡suˌfʁiːdn̩/, /unt͡sufriːdən/, [ˈʔʊntsuˌfʁiːdn̩]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/ˈɡʏltɪçˌkaɪ̯t/, /ɡyltikkait/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/fɛɐ̯ˈʃtɛkn̩/, /feəsteːkən/, /fɛɐ̯ˈʃtɛkən/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/kunstalə/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художественная 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hinterlegen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/ˈhɪntɐˌleːɡn̩/, /ˌhɪntɐˈleːɡn̩/, /hinteəleːɡən/, [hɪntɐˈleːɡən]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Antisemitismus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/ˈantizemiˌtɪsmʊs/, /ˌantizemiˈtɪsmʊs/, /antieseːmiːtismus/, /ˌantiˌzeːmiˈtɪsmʊs/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антисемитизм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Vorfahren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/ˈfoːɐ̯ˌfaːʁən/, /foəfaːrən/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Akzente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/akˈt͡sɛntə/, /akt͡səntə/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/bəˈɡʁɛnt͡sʊŋ/, /bekrənt͡suŋk/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/ˈʁaɪ̯zn̩də/, /raiesəndə/, [ˈʁaɪ̯zn̩də]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Wahlbeteiligung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/ˈvaːlbəˌtaɪ̯lɪɡʊŋ/, /vaːlbeːtaieliçuŋk/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 в выборах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Schnittstelle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/ˈʃnɪtˌʃtɛlə/, /ʃnitstelə/, [ˈʃnɪtˌʃtɛlə]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/jɔʁˈdaːni̯ən/, /joədaːniːn/, /jɔʁˈdaːniən/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иордания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/aˈlaʁm/, /alaəm/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/ˈaɪ̯ɡnət/, /aiknet/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/ˈvɪʁkʊŋən/, /viəkuŋən/, [ˈvɪʁkʊŋən]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Führungskräfte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/ˈfyːʁʊŋsˌkʁɛftə/, /fyːruŋskreftə/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руководящие работники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/ˈkʁɪstl̩/, /xristel/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angewandt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/ˈanɡəˌvant/, /aŋeːvant/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aufgetaucht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/ˈaʊ̯fɡəˌtaʊ̯xt/, /aufɡeːtauxt/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vielfältigen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/ˈfiːlˌfɛltɪɡn̩/, /fiːlfeltieɡən/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Schätzung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/ˈʃɛt͡sʊŋ/, /ʃet͡suŋk/, /ˈʃɛtsʊŋ/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/ˌsɛksualiˈtɛːt/, /ˌzɛksualiˈtɛːt/, /t͡seksuaːliːtet/, /ˌzɛksu(ʔ)aliˈtɛːt/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gewürdigt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/ɡəˈvʏʁdɪkt/, /ɡəˈvʏʁdɪçt/, /ɡeːvyədiçt/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Diktator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/dɪkˈtaːtoːɐ̯/, /diktaːtoə/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Verschärfung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/fɛɐ̯ˈʃɛʁfʊŋ/, /feəʃeəfuŋk/, /fɛʁˈʃɛʁfʊŋ/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/ˈfɛnstɐn/, /fənsteən/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Arnold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/ˈaʁnɔlt/, /aənolt/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арнольд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schießt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verkürzt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/fɛɐ̯ˈkʏʁt͡st/, /feəkyət͡st/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укорачивает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Oberbayern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/ˈoːbɐˌbaɪ̯ɐn/, /obeəbaieən/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верхняя бавария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/ˈfoːɐ̯t͡suˌneːmən/, /foət͡suːneːmən/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аристократическим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Landtagswahlen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/ˈlanttaːksˌvaːlən/, /lantaɡsvaːlən/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 в ландтаг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Mitgliederversammlung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/ˈmɪtɡliːdɐfɛɐ̯ˌzamlʊŋ/, /mitkliːdeəfeəsamluŋk/, /ˈmɪtɡliːdɐ.fɛɐ̯ˌzamlʊŋ/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Aufzeichnungen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/ˈaʊ̯fˌt͡saɪ̯çnʊŋən/, /auft͡saixnuŋən/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Entwicklungsländer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/ɛntˈvɪklʊŋsˌlɛndɐ/, /əntvikluŋslendə/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развивающиеся 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Gefühlen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/ɡəˈfyːlən/, /ɡeːfyːlən/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/ˈzɛltənən/, /t͡selteːnən/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/zɛʁˈviːɐ̯t/, /t͡seəfiːət/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подает на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Vatikan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/vatiˈkaːn/, /ˈvatikaːn/, /faːtiekan/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ватикан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Korrekturen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/kɔʁɛkˈtuːʁən/, /koərektuːrən/, [ˌkɔʁɛkˈtuːʁən]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Neubauten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/ˈnɔɪ̯ˌbaʊ̯tn̩/, /noyhbauhtən/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/ˈloːɡɪʃə/, /loːɡiʃə/, [ˈloːɡɪʃə]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versäumt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/fɛɐ̯ˈzɔɪ̯mt/, /feəsoymt/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9329</w:t>
              <w:br/>
              <w:t>(9329)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umzugehen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/ˈʊmt͡suɡeːən/, /umt͡suːɡeːhən/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обходиться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/ambiˈt͡si̯oːnən/, /ambitsioːnən/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амбиции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geprägten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/ɡəˈpʁɛːktn̩/, /ɡeprektən/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обусловленным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eingezogen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/ˈaɪ̯nɡəˌt͡soːɡn̩/, /aiŋeːt͡soːɡən/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взыскано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Bundesanwaltschaft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/ˈbʊndəsˌʔanvaltʃaft/, /bundeːsanvalt͡ʃaft/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прокуратура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/anaˈlʏst/, /analyst/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zurückgehen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/t͡suˈʁʏkˌɡeːən/, /t͡suːrykɡeːhən/, [zuˈʁʏkˌɡeːən]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/ˈdaɪ̯nə/, /dainə/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/ʃlɔs/, /ʃlos/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закрывался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Stabilisierung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/ʃtabiliˈziːʁʊŋ/, /staːbiːlisiːruŋk/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Kabarett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/kabaˈʁeː/, /kabaˈʁɛt/, /ˈkabaʁɛt/, /kaːbaret/, /kabaˈʁɛt/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кабаре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/fʊndaˈmɛnt/, /fundaːmənt/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Ernennung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/ˌɛɐ̯ˈnɛnʊŋ/, /eənənnuŋk/, /ʔɛɐ̯ˈnɛnʊŋ/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/fɛɐ̯ˈtaːkt/, /feətaɡt/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/viliams/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Krupp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/kʁʊp/, /krup/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wahrlich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/ˈvaːɐ̯lɪç/, /vaːəlix/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поистине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verwundert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/fɛɐ̯ˈvʊndɐt/, /feəvundeət/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/t͡sɛlt/, /t͡selt/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/ˌmoˈtiːvn̩/, /moːtiefən/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Lücken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/ˈlʏkn̩/, /lyːkən/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Beihilfe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/ˈbaɪ̯hɪlfə/, /baieːilfə/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Bebauung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/bəˈbaʊ̯ʊŋ/, /beːbauuŋk/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Mehrheiten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/ˈmeːɐ̯haɪ̯tn̩/, /meːəhaietən/, /ˈmeːɐhaɪ̯tən/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bürgerliche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/ˈbʏʁɡɐlɪçə/, /byəɡeəlixə/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/saʊ̯nt/, /t͡sount/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nächtlichen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/ˈnɛçtlɪçn̩/, /nextliːxən/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ethnischen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/ˈeːtnɪʃn̩/, /ˈɛtnɪʃn̩/, /etniːʃən/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mittelständische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/ˈmɪtl̩ˌʃtɛndɪʃə/, /mitelstendiʃə/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относящийся к среднему слою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telefonisch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/teləˈfoːnɪʃ/, /teːlefoːniʃ/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телефону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/ˈfʊlda/, /fuldaː/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фульда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einsteigen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/ˈaɪ̯nˌʃtaɪ̯ɡn̩/, /ainstaieɡən/, /ˈʔaɪ̯nʃtaɪ̯ɡŋ̩/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/ˈʁaːtn̩/, /ˈʁɛɪ̯tn̩/, /raːtən/, /ˈʁaːtn̩/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/feəsiːxərə/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Tarifverhandlungen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/taˈʁiːffɛɐ̯ˌhandlʊŋən/, /taːriffeəhantluŋən/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 по тарифам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Gewißheit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/ɡeːvishait/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Regisseure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/ʁeʒɪˈsøːʁə/, /reːɡisoyrə/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режиссеры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Kostenstelle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/ˈkɔstn̩ˌʃtɛlə/, /kostənstelə/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издержек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Gläubiger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/ˈɡlɔɪ̯bɪɡɐ/, /kloyhbiçə/, /ˈɡlɔʏ̯bɪɡɐ/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nochmal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/ˈnɔxmaːl/, /noxmal/, /ˈnɔχmaːl/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/xristianə/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/veːɐ̯/, /veːə/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Renovierung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/ʁenoˈviːʁʊŋ/, /reːnoːfiːruŋk/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/ɡəˈmaːlt/, /ɡeːmalt/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нарисовано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/ˈnoːtə/, /notə/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/paˈlast/, /paːlast/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verfolgte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/fɛɐ̯ˈfɔlktə/, /feəfolktə/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/ˈɡʁaʊ̯ə/, /krauə/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9387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Schröders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/ˈʃʁøːdɐs/, /ʃrøːdeəs/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шредера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/nat͡si̯onaˈlɪsmʊs/, /natsioːnaːlismus/, /natsi̯onaˈlɪsmʊs/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umliegenden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/ˈʊmˌliːɡn̩dən/, /umliːɡəndən/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близлежащим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/ˈzaʊ̯ɐ/, /t͡sauə/, /ˈzaʊ̯ər/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begnügen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/bəˈɡnyːɡn̩/, /beknyːɡən/, [bəˈɡnyːɡən]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довольствоваться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Tötung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/ˈtøːtʊŋ/, /tøːtuŋk/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/ˈandəʁəm/, /andeːrem/, [ˈʔandəʁəm]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verbundene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/fɛɐ̯ˈbʊndənə/, /feəbundənə/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strahlt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/ʃtʁaːlt/, /straːlt/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/ˈapɡəˌʃtɛlt/, /apɡestelt/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/ˈnaxˌbaːɐ̯/, /naxbaə/, /ˈnaxbaːr/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/ˈliːbi̯ən/, /libyən/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verarbeiten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/fɛɐ̯ˈʔaʁbaɪ̯tən/, /feːraəbaietən/, [fɛɐ̯ˈʔaʁbaɪ̯tn̩]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обрабатывать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/taˈlɛntə/, /taːləntə/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Gedichten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/ɡəˈdɪçtn̩/, /ɡeːdixtən/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стихотворениям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/koˈʁeːa/, /koːreaː/, /koˈʁeːaː/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Haftstrafe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/ˈhaftˌʃtʁaːfə/, /haftstrafə/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 под стражу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Beckenbauer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/ˈbɛkn̩ˌbaʊ̯ɐ/, /beːkənbauə/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 бассейна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/netvoəks/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works 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Fraktionsvorsitzende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/fʁakˈt͡si̯oːnsˌfoːɐ̯zɪt͡sn̩də/, /fraktsionsfoəsiːt͡səndə/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 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bekennen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/bəˈkɛnən/, /beːkənnən/, [bəˈkɛnən]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erstattet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/ɛɐ̯ˈʃtatət/, /eəstatet/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/hɔʁn/, /hoən/, /hɔrn/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bemerkenswert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/bəˈmɛʁkn̩sˌveːɐ̯t/, /beːmeəkənsveət/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Werkzeug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/ˈvɛʁkˌt͡sɔɪ̯k/, /veəkt͡soyk/, /ˈvɛʁkˌtsɔʏ̯k/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/tʁɪk/, /trik/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Rückblick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/ˈʁʏkˌblɪk/, /rykplik/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ретроспективный 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Kunstwerke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/ˈkʊnstˌvɛʁkə/, /kunstveəkə/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шедевры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überlebenden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/ˌyːbɐˈleːbn̩dən/, /yːbeəleːbəndən/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regulären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/ʁeɡuˈlɛːʁən/, /reːɡuːlerən/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/ˈpapa/, /ˈpaːpa/, /paːpa/, /ˈpapa/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/ɪnˈdiːt͡s/, /indit͡s/, [ɪnˈdiːt͡s]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/ˈkiːɛf/, /kiːv/, /ˈkiː.ɛf/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gewagt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/ɡəˈvaːkt/, /ɡeːvaɡt/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рискованно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halbwegs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/ˈhalpveːks/, /halpveɡs/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наполовину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Stattdessen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/ʃtatˈdɛsn̩/, /statdesən/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schlechthin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/ˈʃlɛçtˈhɪn/, /ʃlextin/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/bəˈziːkt/, /beːsiːɡt/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verschiedensten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/fɛɐ̯ˈʃiːdn̩stən/, /feəʃiːdənstən/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самым различным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Bemerkungen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/bəˈmɛʁkʊŋən/, /beːmeəkuŋən/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/ˈuːdo/, /uːdoː/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beruhigen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/bəˈʁuːɪɡn̩/, /beːruːhiːɡən/, /bəˈʁuːiɡən/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успокаивать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/tɔl/, /tol/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/doˈtiːɐ̯tn̩/, /doːtieətən/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vollständigen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/ˈfɔlˌʃtɛndɪɡn̩/, /folstendiːɡən/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SPD-Chef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/ɛspeːˈdeːʃɛf/, /spd-xef/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 от сдпг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/maɪ̯ˈɛmɪ/, /miaːmiː/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Plakat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/plaˈkaːt/, /plaːkat/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Süddeutschen Zeitung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/t͡sytdoyht͡ʃən t͡saietuŋk/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южнонемецкую газету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Zitat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/t͡siˈtaːt/, /t͡siːtat/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ungeklärt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/ˈʊnɡəˌklɛːɐ̯t/, /uŋekleət/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/ˈaʁbaɪ̯tɐn/, /aəbaieteən/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Einflüsse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/ˈaɪ̯nˌflʏsə/, /ainflysə/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/beːʔɛnˈdeː/, /bnt/, /ˌbeː.ɛnˈdeː/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разведывательная служба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/zaˈtiːʁə/, /t͡saːtirə/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/ˈaktə/, /aktə/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enthaltenen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/ɛntˈhaltənən/, /əntalteːnən/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занесенным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Geldpolitik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/ˈɡɛltpoliˌtiːk/, /ˈɡɛltpoliˌtɪk/, /ɡeltpoːliːtik/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денежная 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durchsucht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/dʊʁçˈzuːxt/, /duəksuxt/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/bʁaːf/, /praf/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усердно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Stadtteilen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/ˈʃtatˌtaɪ̯lən/, /stattaielən/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/zɛˈɡmɛnt/, /t͡sekmənt/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Wochenenden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/ˈvɔxn̩ˌʔɛndn̩/, /voːxeːnəndən/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уикэнды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aufgebrochen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/ˈaʊ̯fɡəˌbʁɔxn̩/, /aufɡeproːxən/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/ɡəˈʁaʊ̯mɐ/, /ɡeːraumə/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продолжительно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/ˈmɪtˌtaɪ̯lən/, /mitaielən/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Gepäck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/ɡəˈpɛk/, /ɡeːpek/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effektiv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/ɛfɛkˈtiːf/, /efektif/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überwiesen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/ˌyːbɐˈviːzn̩/, /yːbeəviːsən/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römische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/ˈʁøːmɪʃə/, /røːmiʃə/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/ˈvaʁnʊŋən/, /vaənuŋən/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Landesverband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/ˈlandəsfɛɐ̯ˌbant/, /landesfeəbant/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земельная 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/ˈflaɡə/, /flakɡə/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/fɔʁmuˈliːʁən/, /foəmuːliːrən/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/baˈlɛt/, /balet/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/pʁofɛsi̯oˈnɛlən/, /proːfesioːnelən/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ausgeübt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/ˈaʊ̯sɡəˌʔyːpt/, /ausɡoÿbt/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/ˈlandʊŋ/, /landuŋk/, [ˈlandʊŋ]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Weisheit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/ˈvaɪ̯shaɪ̯t/, /vaishait/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Slobodan Milosevic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/sloːbodan miːloːseːfik/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слободан милошевич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schlichten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/ˈʃlɪçtn̩/, /ʃlixtən/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улаживать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prophezeit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/pʁofeˈt͡saɪ̯t/, /profeːt͡sait/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пророчит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festzulegen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/ˈfɛstt͡suˌleːɡn̩/, /ˈfɛstt͡suˌleːɡŋ̩/, /fest͡suːleːɡən/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donnerstags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/ˈdɔnɐsˌtaːks/, /doneəstaɡs/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четвергам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/ˈmantl̩/, /mantel/, /ˈmantəl/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9476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/eː/, /ʔeː/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/yːbɐˈʁaʃn̩dən/, /yːbeəraːʃəndən/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/yːbeːrain/, /yːbɐˈaɪ̯n/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liebevoll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/ˈliːbəˌfɔl/, /liːbeːfol/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/ˈbaːdn̩/, /ˈbaːdən/, /baːdən/, /ˈbaːdən/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/ˈtaʃn̩/, /taːʃən/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Werkstätten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/ˈvɛʁkˌʃtɛtn̩/, /veəkstetən/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/ˈflɛkn̩/, /fleːkən/, /ˈflɛkən/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verankert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/fɛɐ̯ˈʔaŋkɐt/, /feːraŋkeət/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ставит на якорь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/ˈjɔxn̩/, /joːxən/, [ˈjɔχn̩]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/ɡʊnst/, /ɡunst/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populär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/popuˈlɛːɐ̯/, /poːpuːleə/, /ˌpopuˈlɛːɐ̯/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Regierungspartei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/ʁeˈɡiːʁʊŋspaʁˌtaɪ̯/, /reːɡiːruŋspaətaie/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правящая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prominente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/pʁomiˈnɛntə/, /proːmiːnəntə/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/bəˈʁuːft/, /beːruft/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Kanäle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/kaˈnɛːlə/, /kaːnelə/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/aˈleː/, /aleə/, [aˈleː]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Abweichungen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/ˈapˌvaɪ̯çʊŋən/, /apvaiexuŋən/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/ˈɡant͡sɐ/, /ɡant͡sə/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zurückgreifen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/t͡suˈʁʏkˌɡʁaɪ̯fn̩/, /t͡suːrykkraiefən/, [tsuˈʁʏkˌɡʁaɪfən]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возвращаться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/kluːk/, /kluk/, [k]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/ˈhiːɐ̯ˈheːɐ̯/, /hiːɐ̯ˈheːɐ̯/, /ˈhiːɐ̯heːɐ̯/, /hiːəhə/, /hiːɐ̯ˈheːɐ̯/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сюда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demokratisch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/demoˈkʁaːtɪʃ/, /deːmokraːtiʃ/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демократическим путем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/ˈaɪ̯ɡn̩/, /aieɡən/, /ˈaɪ̯ɡən/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/ˈbɔstɔn/, /ˈbɔstn̩/, /boston/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Abtreibung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/ˈapˌtʁaɪ̯bʊŋ/, /abtraiebuŋk/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/aˈʁaːbɪʃə/, /araːbiʃə/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9505</w:t>
              <w:br/>
              <w:t>(9505)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siebzig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/ˈziːpt͡sɪç/, /ˈzɪpt͡sɪç/, /t͡siːpt͡sik/, /ˈziːptsɪç/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70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Bebauungsplan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/bəˈbaʊ̯ʊŋsˌplaːn/, /beːbauuŋsplan/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 застройки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9507</w:t>
              <w:br/>
              <w:t>(9507)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Anschlägen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/ˈanˌʃlɛːɡŋ̍/, /anʃleɡən/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wissenschaftlicher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/ˈvɪsn̩ʃaftlɪçɐ/, /visənʃaftlixə/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по-научному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/vtoː/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kassieren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/kaˈsiːʁən/, /kasiːrən/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в кассу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Kriterium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/kʁiˈteːʁiʊm/, /kriːteːrium/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Aufträgen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/ˈaʊ̯fˌtʁɛːɡn̩/, /auftreɡən/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Tausenden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/ˈtaʊ̯zn̩dən/, /tauhsəndən/, /ˈtaʊ̯zəndən/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Redakteur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/ʁedakˈtøːɐ̯/, /reːdaktoyə/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Klischees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/kliˈʃeːs/, /kliːʃeːs/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стереотипы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Großstädten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/ˈɡʁoːsˌʃtɛtn̩/, /krosstetən/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крупным городам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/ˈleːɐ̯ˌʃtɛlən/, /leːəstelən/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 учебы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/daɪ̯n/, /dain/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vorstellbar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/ˈfoːɐ̯ˌʃtɛlbaːɐ̯/, /foəstelbaə/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вообразимо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/ɛɐ̯ˈhoːp/, /eəhop/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verschickt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/fɛɐ̯ˈʃɪkt/, /feəʃikt/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freundlichen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/ˈfʁɔɪ̯ntlɪçn̩/, /froyntliːxən/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любезным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umfasst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/ˌʊmˈfast/, /umfast/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/ˈleːdɐ/, /ledə/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Arzneimittel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/aʁt͡sˈnaɪ̯ˌmɪtl̩/, /aːɐ̯t͡sˈnaɪ̯ˌmɪtl̩/, /aət͡snaiemitel/, /aʁt͡sˈnaɪ̯ˌmɪtl̩/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лекарство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Staatspräsidenten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/ˈʃtaːt͡spʁɛziˌdɛntn̩/, /staːtspresiːdəntən/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auszugleichen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/ˈaʊ̯st͡suˌɡlaɪ̯çn̩/, /aust͡suklaiexən/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выравнивать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Absolventen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/apz̥ɔlˈvɛntn̩/, /apsolfəntən/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9533</w:t>
              <w:br/>
              <w:t>(9533)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/bʁɛçt/, /prext/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abstimmen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/ˈapˌʃtɪmən/, /abstimən/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Straßenbahn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/ˈʃtʁaːsn̩ˌbaːn/, /strasənbaːn/, /ˈʃtraːsənˌbaːn/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трамвай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Nationalsozialisten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/nat͡si̯oˈnaːlzot͡si̯aˌlɪstn̩/, /natsioːnalsoːt͡siaːlistən/, /natsi̯oˈnaːlzotsi̯aˌlɪstn̩/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национал-социалисты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Thüringer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/ˈtyːʁɪŋɐ/, /tyːriŋə/, /ˈtyːʁɪŋəʁ/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тюрингии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lieferten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/ˈliːfɐtn̩/, /liːfeətən/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dänische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/ˈdɛːnɪʃə/, /deniʃə/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entspannt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/ɛntˈʃpant/, /əntspant/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befürwortet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/bəˈfyːɐ̯ˌvɔʁtət/, /beːfyəvoətet/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prognostiziert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/pʁoɡnɔstiˈt͡siːɐ̯t/, /proknostiet͡siːət/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Rektor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/ˈʁɛktoːɐ̯/, /rektoə/, /ˈrɛktoːr/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Beiträgen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/ˈbaɪ̯ˌtʁɛːɡn̩/, /baitreɡən/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взносам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/ɡəˈʃtʁɪtn̩/, /ɡestritən/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спорившее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/fʏlt/, /fylt/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Ressorts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/ʁɛˈsoːɐ̯s/, /resoəts/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поля деятельности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letztendlich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/lɛt͡stˈʔɛntlɪç/, /let͡stəntlix/, /lɛtstˈʔɛntlɪç/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конце концов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kürzer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/ˈkʏʁt͡sɐ/, /kyət͡sə/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dünn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/dʏn/, /dyn/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Baumann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/ˈbaʊ̯man/, /bauhman/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крестьянин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/ˈʊmzoː/, /umsoː/, [ˈʊmzoː]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/ˈhʏʁdə/, /hyədə/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verunsichert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/fɛɐ̯ˈʔʊnˌzɪçɐt/, /feːrunsiːxeət/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/ˈplaːnɐ/, /planə/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Belebung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/bəˈleːbʊŋ/, /beːlebuŋk/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/ˈɪnfos/, /infos/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Anja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/ˈanja/, /anjaː/, [ˈanja]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/deˈzaːstɐ/, /deˈzastɐ/, /deːsastə/, /deˈza(ː)stər/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Buenos Aires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/buˌeːnɔs ˈaɪ̯ʁɛs/, /buˌɛnɔs ˈaɪ̯ʁɛs/, /bueːnos aiəres/, /ˌbu̯ɛnɔsˈʔaɪ̯rəs/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буэнос-айрес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Verknüpfung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/fɛɐ̯ˈknʏp͡fʊŋ/, /feəknyːp͡fuŋk/, /fɛʁˈknʏpfʊŋ/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/ʁeːkt/, /reɡt/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 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/xristian udə/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 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/ˈlɛŋkn̩/, /lənkən/, /ˈlɛŋkən/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Geschäftstätigkeit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/ɡəˈʃɛft͡sˌtɛːtɪkkaɪ̯t/, /ɡəˈʃɛft͡sˌtɛːtɪçkaɪ̯t/, /ɡeːʃeftstetikkait/, /ɡəˈʃɛft͡sˌtɛːtɪçkaɪ̯t/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коммерческая 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ausverkauft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/ˈaʊ̯sfɛɐ̯ˌkaʊ̯ft/, /ausfeəkauft/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распроданным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/ˈʃtaɪ̯ɡn̩dɐ/, /ˈʃtaɪ̯ɡŋ̍dɐ/, /staieɡəndə/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/ˈkʏndɪɡn̩/, /kyndiːɡən/, [ˈkʏndɪɡən]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заявлять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besetzte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/bəˈzɛt͡stə/, /beːset͡stə/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занимал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90er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/90ər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90ые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gegriffen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/ɡəˈɡʁɪfn̩/, /ɡekrifən/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схвачено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/ˈbɪlɪɡə/, /biliçə/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/bəˈliːptn̩/, /beːliːptən/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соблаговолили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/zaŋ/, /t͡saŋk/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Kultusministerium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/ˈkʊltʊsminɪsˌteːʁiʊm/, /kultusmiːnisteːrium/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по делам образования и религии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eindrucksvoll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/ˈaɪ̯ndʁʊksˌfɔl/, /aintruksfol/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Zensur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/t͡sɛnˈzuːɐ̯/, /t͡sənsuə/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Ost-Berlin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/ˈɔstbɛʁˌliːn/, /ost-beəlin/, /ˈɔst.bɛʁˌliːn/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 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Staatsanwälte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/ˈʃtaːt͡sʔanˌvɛltə/, /staːtsanveltə/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прокуроры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Preußen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/ˈpʁɔɪ̯sn̩/, /proysən/, /ˈprɔʏ̯sən/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Johannes Rau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/joːhanes rauh/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йоханнес рау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/maˈʁiːnə/, /maːrinə/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морской 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/ˈeːɐ̯tˌɡaːs/, /eətɡas/, [ˈeːɐ̯tˌɡaːs]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природный 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erzwingen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/ɛɐ̯ˈt͡svɪŋən/, /eət͡sviŋən/, [ʔɛɐ̯ˈtsvɪŋən]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вынуждать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anwesend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/ˈanˌveːzn̩t/, /anveːsənt/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присутствующе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Schläge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/ˈʃlɛːɡə/, /ʃleɡə/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unheimlich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/ˈʊnhaɪ̯mlɪç/, /ʊnˈhaɪ̯mlɪç/, /unhaimlix/, /ˈʊnˌhaɪ̯m.lɪç/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зловеще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Pflanze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/ˈp͡flant͡sə/, /p͡flant͡sə/, /ˈpflan(t)sə/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/ˈkyːə/, /kyːə/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/lɪt/, /lit/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derjenigen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/ˈdeːɐ̯ˌjeːnɪɡn̩/, /deəjeːniːɡən/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grünes Licht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/kryːnes lixt/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 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/nɛt/, /net/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achtzig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/ˈaxt͡sɪk/, /ˈaxt͡sɪç/, /axt͡sik/, /ˈʔaxtsɪç/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Größen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/ˈɡʁøːsn̩/, /krøsən/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Heilbronn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/haɪ̯lˈbʁɔn/, /hailpron/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хайльбронн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/ˈɡloːbʊs/, /kloːbus/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hindurch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/hɪnˈdʊʁç/, /hinduəx/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насквозь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Bodensee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/ˈboːdn̩ˌzeː/, /boːdənseə/, [ˈboːdn̩ˌzeː]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боденское 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Atelier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/ateˈli̯eː/, /atəˈli̯eː/, /ateːliə/, /atəˈli̯eː/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ателье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Jugendlicher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/ˈjuːɡəntlɪçɐ/, /juːɡəntlixə/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 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/ɡəˈliːptn̩/, /ɡeːliːptən/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kopiert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/koˈpiːɐ̯t/, /koːpiːət/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Tarifvertrag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/taˈʁiːffɛɐ̯ˌtʁaːk/, /taːriffeətrak/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коллективный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Kanzlers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/ˈkant͡slɐs/, /kant͡sleəs/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angrenzenden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/ˈanˌɡʁɛnt͡sn̩dən/, /aŋkrənt͡səndən/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примыкающим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einmaligen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/ˈaɪ̯nˌmaːlɪɡn̩/, /ˌaɪ̯nˈmaːlɪɡn̩/, /ainmaːliːɡən/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неповторимым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Mitarbeiters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/ˈmɪtʔaʁˌbaɪ̯tɐs/, /miːtaəbaieteəs/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Gehör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/ɡəˈhøːɐ̯/, /ɡeːhøə/, /ɡəˈhøːr/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/ɡəˈmaɪ̯n/, /ɡeːmain/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Fluggesellschaften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/ˈfluːkɡəˌzɛlʃaftn̩/, /ˈfluːkɡəˌzɛlʃaftən/, /flukɡeːselʃaftən/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Leitungen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/ˈlaɪ̯tʊŋən/, /laietuŋən/, [ˈlaɪ̯tʊŋən]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/ˈeːɐ̯stmaːl/, /ˈɛʁstmaːl/, /eəstmal/, /ˈeːɐ̯stmaːl/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первый раз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eingeweiht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/ˈaɪ̯nɡəˌvaɪ̯t/, /aiŋeːvaiht/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торжественно 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befindlichen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/bəˈfɪntlɪçn̩/, /beːfintliːxən/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находящимся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inwieweit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/ɪnviːˈvaɪ̯t/, /inviːvait/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какой мере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/kɔnvɛnˈt͡si̯oːn/, /konfəntsion/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auftauchen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/ˈaʊ̯fˌtaʊ̯xn̩/, /auftauhxən/, [ˈʔaʊ̯ftaʊ̯χn̩]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появляться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vorsorglich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/ˈfoːɐ̯ˌzɔʁklɪç/, /foəsoəklix/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предусмотрительно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Florenz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/floˈʁɛnt͡s/, /floːrənt͡s/, /floˈʁɛnts/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Avantgarde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/avɑ̃ˈɡaʁdə/, /aˈvɑ̃ːɡaʁdə/, /afantɡaədə/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авангард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Ablösung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/ˈapˌløːzʊŋ/, /apløːsuŋk/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versichern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/fɛɐ̯ˈzɪçɐn/, /feəsiːxeən/, /ferˈzɪçərn/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/ˈtaɪ̯lçən/, /tailxən/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Anbindung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/ˈanˌbɪndʊŋ/, /anbinduŋk/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sicherstellen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/ˈzɪçɐˌʃtɛlən/, /t͡siːxeəstelən/, /ˈzɪçɐʃtɛln̩/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/leː/, /leə/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подветренная 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/ˈdi̯aːna/, /diaːna/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überdurchschnittlich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/ˈyːbɐˌdʊʁçʃnɪtlɪç/, /yːbeəduəksxnitlix/, /yːbɐdʊʁçʃnɪtlɪç/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 среднего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/pʁofɛsi̯oˈnɛlə/, /proːfesioːnelə/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ereignete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/ɛɐ̯ˈʔaɪ̯ɡnətə/, /əraiknetə/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Gesundheitsreform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/ɡəˈzunthaɪ̯t͡sʁeˌfɔʁm/, /ɡeːsuntaitsreːfoəm/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здоровая 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Mobilität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/mobiliˈtɛːt/, /moːbiːlitet/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подвижность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Darstellungen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/ˈdaːɐ̯ˌʃtɛlʊŋŋ̍/, /ˈdaːɐ̯ˌʃtɛlʊŋən/, /daəsteluŋən/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/ˈhɛlən/, /helən/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подсвечивать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/d͡ʒiːn/, /jean/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/ˈmoːnitoːɐ̯/, /moːniːtoə/, [ˈmoːnitoːɐ̯]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Verspätung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/fɛɐ̯ˈʃpɛːtʊŋ/, /feəspetuŋk/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/ɪnovaˈt͡si̯oːnən/, /inoːfatsioːnən/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/kʁɪsˈtiːna/, /xristiənaː/, [kʀɪsˈtiːna]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25jährige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/25jeːriçə/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25-летний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Holländer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/ˈhɔlɛndɐ/, /holendə/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голландец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abzuwarten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/ˈapt͡suˌvaʁtn̩/, /apt͡suːvaətən/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vorangegangenen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/foˈʁanɡəˌɡaŋənən/, /foːraŋeːɡaŋeːnən/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предшествовавшим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Neugier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/ˈnɔɪ̯ˌɡiːɐ̯/, /noyhɡiə/, /ˈnɔʏ̯ˌɡiːɐ̯/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любопытство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mangelt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/ˈmaŋl̩t/, /maŋelt/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Hauptquartier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/ˈhaʊ̯ptkvaʁˌtiːɐ̯/, /hauptkvaətiə/, [ˈhaʊ̯ptkvaʁˌtiːɐ̯]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штаб-квартира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/humaniˈtɛːʁə/, /huːmaːniːterə/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Kindergeld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/ˈkɪndɐˌɡɛlt/, /kindeəɡelt/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пособие для многодетных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Filmemacher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/ˈfɪlməˌmaxɐ/, /filmeːmaxə/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кинематографист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/diːl/, /deal/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Europameister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/ɔɪ̯ˈʁoːpaˌmaɪ̯stɐ/, /oyhroːpaːmaistə/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 европы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/ˈdʁastɪʃn̩/, /trastieʃən/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Kohlendioxid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/ˌkoːlənˈdiːʔɔksiːt/, /koːləndioksit/, /ˌkoːlənˈdiːɔksiːt/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двуокись углерода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erprobt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/ɛɐ̯ˈpʁoːpt/, /eəprobt/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aggressiv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/aɡʁɛˈsiːf/, /aɡkresif/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angestellt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/ˈanɡəˌʃtɛlt/, /aŋestelt/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erheblicher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/ɛɐ̯ˈheːplɪçɐ/, /eəheplixə/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Entwicklungsländern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/ɛntˈvɪklʊŋsˌlɛndɐn/, /əntvikluŋslendeən/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развивающимся странам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Böden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/ˈbøːdn̩/, /bøːdən/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/blɪnt/, /plint/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вслепую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/ɪnovaˈtiːvə/, /inoːfaːtifə/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zusätzlicher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/ˈt͡suːˌzɛt͡slɪçɐ/, /t͡suːset͡slixə/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/astʁoˈnoːmən/, /astroːnomən/, /ʔastʁoˈnoːmən/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vorgeschrieben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/ˈfoːɐ̯ɡəˌʃʁiːbm̩/, /ˈfoːɐ̯ɡəˌʃʁiːbn̩/, /foəɡeʃriːbən/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Augenzeugen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/ˈaʊ̯ɡn̩ˌt͡sɔɪ̯ɡn̩/, /ˈaʊ̯ɡŋ̍ˌt͡sɔɪ̯ɡn̩/, /auhɡənt͡soyhɡən/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norwegischen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/ˈnɔʁveːɡɪʃn̩/, /noəveːɡiːʃən/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норвежским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Tiergarten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/ˈtiːɐ̯ˌɡaʁtn̩/, /tieəɡaətən/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зоопарк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regelmäßige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/ˈʁeːɡl̩ˌmɛːsɪɡə/, /reːɡelmesiçə/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Kernenergie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/ˈkɛʁnʔenɛʁˌɡiː/, /keəneːneəɡiə/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ядерная 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Eisenbahn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/ˈaɪ̯zm̩ˌbaːn/, /ˈaɪ̯zn̩ˌbaːn/, /aiesənbaːn/, /ˈaɪ̯zənˌbaːn/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/zɛnzaˈt͡si̯oːn/, /t͡sənsatsion/, [ˌzɛnzaˈt͡si̯oːn]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widersprechen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/ˌviːdɐˈʃpʁɛçn̩/, /viːdeəspreːxən/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Zehntel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/ˈt͡seːntl̩/, /t͡seːntel/, /ˈt͡seːnˌtəl/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9684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nachfolgenden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/ˈnaːxˌfɔlɡn̩dən/, /ˈnaːxˌfɔlɡŋ̍dən/, /naxfolɡəndən/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brauchten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/ˈbʁaʊ̯xtn̩/, /prauxtən/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нуждались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kombiniert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/kɔmbiˈniːɐ̯t/, /kombiːniːət/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Pädagogen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/pɛdaˈɡoːɡn̩/, /pedaːɡoːɡən/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педагоги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/ˈʃtɔɪ̯ɐlɪçə/, /stoyeəlixə/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fünfziger Jahre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/fynft͡siːɡər jaːrə/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пятидесятые 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Sozialdemokrat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/zoˈt͡si̯aːldemoˌkʁaːt/, /t͡soːt͡sialdeːmokrat/, [zoˈt͡si̯aːldemoˌkʁaːt]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социал-демократ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Goethes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/ˈɡøːtəs/, /ɡoetes/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Intendanten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/ɪntɛnˈdantn̩/, /ɪntɛnˈdantən/, /intəndantən/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rutschte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/ˈʁʊt͡ʃtə/, /rut͡ʃtə/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скользил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/bəˈɡʁɛnt͡stn̩/, /bekrənt͡stən/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/ˈbʁeːməns/, /preːməns/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/ˈveːɐ̯tət/, /veətet/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/ˈkʁoːnən/, /kroːnən/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nähert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/ˈnɛːɐt/, /neːeət/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Nebenwirkungen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/ˈneːbn̩ˌvɪʁkʊŋən/, /neːbənviəkuŋən/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побочные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/moˈʁaːlɪʃ/, /moːraːliʃ/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нравственно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vorweisen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/ˈfoːɐ̯ˌvaɪ̯zn̩/, /foəvaiesən/, [ˈfoːɐ̯ˌvaɪzn̩]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Tankstelle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/ˈtaŋkˌʃtɛlə/, /taŋkstelə/, [ˈtaŋkˌʃtɛlə]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бензоколонка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Bayer Leverkusen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/baiər leːfeəkuːsən/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баварец леверкузен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Schwelle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/ˈʃvɛlə/, /ʃvelə/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liegende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/ˈliːɡn̩də/, /ˈliːɡŋ̍də/, /liːɡəndə/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begrenzte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/bəˈɡʁɛnt͡stə/, /bekrənt͡stə/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/ɔptiˈmaːlə/, /optiemalə/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/paˈʁaːt/, /paːrat/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/nat͡si̯oˈnaːlˌpaʁk/, /natsioːnalpaək/, /nat͡si̯oˈnaːlpark/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 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Einschnitte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/ˈaɪ̯nˌʃnɪtə/, /ainʃnitə/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выемки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Hauptrolle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/ˈhaʊ̯ptˌʁɔlə/, /hauptrolə/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главная 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Anstalten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/ˈanˌʃtaltn̩/, /anstaltən/, [ˈʔanʃtaltn̩]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Raumfahrt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/ˈʁaʊ̯mˌfaːɐ̯t/, /raumfaːət/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космический 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/ˈʃtaɪ̯nən/, /staiənən/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Hindernisse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/ˈhɪndɐnɪsə/, /hindeənisə/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преграды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/luːt/, /lut/, [luːt]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Erschließung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/ɛɐ̯ˈʃliːsʊŋ/, /eəʃliːsuŋk/, [ɛɐ̯ˈʃliːsʊŋ]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Alptraum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/ˈalpˌtʁaʊ̯m/, /alptraum/, /ˈalptʁaʊ̯m/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herrschenden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/ˈhɛʁʃn̩dən/, /heərʃəndən/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Sozialamt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/zoˈt͡si̯aːlˌʔamt/, /t͡soːt͡siaːlamt/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Jahreszeit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/ˈjaːʁəsˌt͡saɪ̯t/, /jaːrest͡sait/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Verwertung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/fɛɐ̯ˈveːɐ̯tʊŋ/, /feəveətuŋk/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/ˈanɡəˌʁuːfn̩/, /aŋeːruːfən/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kündigten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/ˈkʏndɪktn̩/, /ˈkʏndɪçtn̩/, /kyndiktən/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заявляли об уходе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/muniˈt͡si̯oːn/, /muːnitsion/, [muniˈt͡si̯oːn]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dreieinhalb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/traiainhalp/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3.5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unterliegt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/ˈʊntɐˌliːkt/, /ˌʊntɐˈliːkt/, /unteəliːɡt/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/ˈzaʊ̯na/, /t͡sauhnaː/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Sporthalle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/ˈʃpɔʁtˌhalə/, /spoətalə/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спортивный 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Aufschrift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/ˈaʊ̯fˌʃʁɪft/, /aufʃrift/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amtliche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/ˈamtlɪçə/, /amtlixə/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/ˈmaːɡn̩/, /maːɡən/, /ˈmaːɡən/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/ˈjuːdə/, /judə/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steckte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/ˈʃtɛktə/, /stektə/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Belgrader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/ˈbɛlɡʁaːdɐ/, /belkradə/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белградец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Gnade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/ˈɡnaːdə/, /knadə/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aufrechterhalten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/ˈaʊ̯fʁɛçtʔɛɐ̯ˌhaltn̩/, /aufrexteəhaltən/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/ˈvaɪ̯thɪn/, /vaitin/, [ˈvaɪ̯t.hin]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heimische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/ˈhaɪ̯mɪʃə/, /haiemiʃə/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Aufarbeitung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/ˈaʊ̯fʔaʁˌbaɪ̯tʊŋ/, /auhfaəbaietuŋk/, [ˈaʊ̯fʔaʁˌbaɪ̯tʊŋ]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Reisebüros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/ˈʁaɪ̯zəbyʁos/, /raieseːbyːros/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туристические 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niedrigere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/ˈniːdʁɪɡəʁə/, /niːtriːɡərə/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Mazedonien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/mat͡səˈdoːni̯ən/, /maːt͡seːdoːniːn/, /matseˈdoːniən/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македония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/t͡sɛnˈtʁaːl/, /t͡səntral/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wiederholten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/ˈviːdɐˌhoːltn̩/, /ˌviːdɐˈhoːltn̩/, /viːdeəholtən/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повторяли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/ʃɪmp͡ft/, /ʃimp͡ft/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Faschismus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/faˈʃɪsmʊs/, /faːʃismus/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фашизм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/fɛɐ̯ˈʁaːt/, /feərat/, /fərˈraːt/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/ɪslaˈmɪstn̩/, /islaːmistən/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Bekanntgabe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/bəˈkantˌɡaːbə/, /beːkantɡabə/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rückläufig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/ˈʁʏkˌlɔɪ̯fɪk/, /ˈʁʏkˌlɔɪ̯fɪç/, /rykloyhfik/, /ˈʁʏkˌlɔʏ̯fɪç/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zusammengeschlossen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/t͡suˈzamənɡəˌʃlɔsn̩/, /t͡suːsamənɡeʃlosən/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/oʁiɛnˈtiːɐ̯tn̩/, /oriːntieətən/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30jährige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/30jeːriçə/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9769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Blättern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/ˈblɛtɐn/, /pleteən/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/manˈdaːtə/, /mandatə/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buchstäblich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/ˈbuːxˌʃtɛːplɪç/, /buksteplix/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beträchtlich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/bəˈtʁɛçtlɪç/, /betrextlix/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/fɛɐ̯ˈvaltn̩/, /feəvaltən/, /fɛrˈvaltən/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Zeichnung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/ˈt͡saɪ̯çnʊŋ/, /t͡saixnuŋk/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/ˈvɛstˌdɔɪ̯tʃə/, /vestdoyt͡ʃə/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западногерманский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Aktienkurse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/ˈakt͡si̯ənˌkʊʁzə/, /aktiənkuəsə/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акционерные курсы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Verstöße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/fɛɐ̯ˈʃtøːsə/, /feəstøsə/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Friedrichstraße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/friːtrikstrasə/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фридрихштрассе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/ˈʁatn̩/, /ratən/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Königreich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/ˈkøːnɪkˌʁaɪ̯ç/, /køːnikraix/, /ˈkøːnɪkˌʁai̯ç/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/paŋˈzi̯oːn/, /pɑ̃ˈzi̯oːn/, /pənsion/, /pãˈzi̯oːn/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пансион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/ˈdɛkʊŋ/, /deːkuŋk/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Erdgeschoß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/ˈeːɐ̯tɡəˌʃoːs/, /eətɡeːʃos/, /ˈɛʀtɡəˌʃoːs/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первый этаж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unverständlich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/ˈʊnfɛɐ̯ˌʃtɛntlɪç/, /unfeəstentlix/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непонятно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/ˈmyːtn̩/, /mytən/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Lagern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/ˈlaːɡɐn/, /laːɡeən/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стоять лагерем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Arbeitszeiten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/ˈaʁbaɪ̯t͡sˌt͡saɪ̯tn̩/, /aəbaitst͡saietən/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Sozialstaat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/zoˈt͡si̯aːlˌʃtaːt/, /t͡soːt͡sialstaːt/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социальное 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jünger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/ˈjʏŋɐ/, /jyŋə/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свежо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/ɡəˈʁuːx/, /ɡəˈʁʊx/, /ɡeːrux/, /ɡəˈʁʊχ/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aufstellen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/ˈaʊ̯fˌʃtɛlən/, /aufstelən/, /ˈʔaufˌʃtɛlən/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wörtlich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/ˈvœʁtlɪç/, /vøətlix/, [ˈvœʁtlɪç]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дословно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musikalisch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/muziˈkaːlɪʃ/, /muːsiːkaːliʃ/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Zigarette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/t͡siɡaˈʁɛtə/, /t͡siːɡaːretə/, /ˌtsi(ː).ɡaˈʁɛ.tə/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Hauptstraße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/ˈhaʊ̯ptˌʃtʁaːsə/, /hauptstrasə/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главная 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/ɛntˈzɛt͡sn̩/, /əntseːt͡sən/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angewendet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/ˈanɡəˌvɛndət/, /aŋeːvəndet/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Sprengstoff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/ˈʃpʁɛŋˌʃtɔf/, /sprənɡstof/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/kuː/, /koup/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Störung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/ˈʃtøːʁʊŋ/, /støːruŋk/, [ˈʃtøːʁʊŋ]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/ʊniˈfɔʁm/, /ˈʊniˌfɔʁm/, /uniˈfɔʁm/, /ˈuːniˌfɔʁm/, /uːniːfoəm/, /ˈʊniˌfɔʁm/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единообразно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steigert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/ˈʃtaɪ̯ɡɐt/, /staieɡeət/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/zemiˈnaːʁə/, /t͡seːmiːnarə/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Gegenspieler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/ˈɡeːɡn̩ʃpiːlɐ/, /ɡeːɡənspiːlə/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Fehlern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/ˈfeːlɐn/, /feːleən/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mittelalterlichen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/ˈmɪtl̩ˌʔaltɐlɪçn̩/, /miteːlalteəliːxən/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средневековым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/ˈɔʁdn̩/, /oədən/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степени священства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/tʁoːn/, /tron/, [tʁoːn]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/aˈɡɛntn̩/, /aɡəntən/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spektakuläre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/ʃpɛktakuˈlɛːʁə/, /spektaːkuːlerə/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сенсационный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/oːʔɛst͡sɛtˈʔeː/, /ost͡sə/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Kontrast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/kɔnˈtʁast/, /kontrast/, /kɔnˈtrast/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/ˈzɛndɐs/, /t͡səndeəs/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Teppich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/ˈtɛpɪç/, /tepix/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Titeln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/ˈtiːtl̩n/, /ˈtɪtl̩n/, /tieteln/, /ˈtiːtəln/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заголовкам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/oyə/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/ɛɐ̯ˈʁeːɡɐ/, /eəreɡə/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/zat/, /t͡sat/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Strafkammer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/ˈʃtʁaːfˌkamɐ/, /strafkamə/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штрафная 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/ˈuːtə/, /utə/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/ˈjuːli̯a/, /juːliaː/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zahlte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/ˈt͡saːltə/, /t͡saːltə/, /ˈtsaːltə/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/ˈpʁɪnt͡sn̩/, /print͡sən/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/ʃtaˈbiːlən/, /staːbiːlən/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/ʁeˈpɔʁt͡s/, /reːpoəts/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belaufen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/bəˈlaʊ̯fn̩/, /beːlauhfən/, [bəˈlaufən]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тускнеют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beantragte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/bəˈʔantʁaːktə/, /beantraktə/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/kaʁl/, /kaəl/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Einnahme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/ˈaɪ̯nˌnaːmə/, /ainaːmə/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aneinander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/anʔaɪ̯ˈnandɐ/, /anaiənandə/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 к другу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beläuft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/bəˈlɔɪ̯ft/, /beːloyft/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тускнеет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Fahrten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/ˈfaːɐ̯tn̩/, /ˈfaːɐ̯tən/, /faːətən/, /ˈfaːɐ̯tn̩/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Rems-Murr-Kreis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/rems-muər-krais/, /ˈʁɛms ˈmʊʁ ˈkʁaɪ̯s/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 rems murr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Südafrikas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/ˌzyːtˈʔafʁikas/, /ˌzyːtˈʔaːfʁikas/, /t͡syːdafriːkas/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южной африки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Uhren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/ˈuːʁən/, /ˈuːɐ̯n/, /uːrən/, /ʔuːɐ̯n/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/ˈʁoːza/, /roːsaː/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Brauerei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/bʁaʊ̯əˈʁaɪ̯/, /praueːraie/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пивоварня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erstaunt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/ɛɐ̯ˈʃtaʊ̯nt/, /eəstaunt/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bescheidenen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/bəˈʃaɪ̯dənən/, /beːʃaiedeːnən/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überraschende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/yːbɐˈʁaʃn̩də/, /yːbeəraːʃəndə/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angefordert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/ˈanɡəˌfɔʁdɐt/, /aŋeːfoədeət/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затребовано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 Schumacher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/miːxael ʃuːmaxə/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михаэль шумахер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/ˈjɔʁdan/, /joədan/, /ˈjɔʁˌdaːn/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иордан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/ˈaʁabɐ/, /ˈaːʁabɐ/, /arabə/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Bayreuth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/baɪ̯ˈʁɔɪ̯t/, /bairoyt/, /baɪ̯ˈʁɔʏ̯t/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байройт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Bundesverbandes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/ˈbʊndəsfɛɐ̯ˌbandəs/, /bundesfeəbandes/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федерального союза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/ˈbaɪ̯ˌʁaːt/, /baiərat/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ewige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/ˈeːvɪɡə/, /eviçə/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Münzen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/ˈmʏnt͡sn̩/, /mynt͡sən/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/ˈpasn̩də/, /pasəndə/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/pʁofiˈtiːɐ̯tn̩/, /proːfiːtieətən/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извлекали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St. Pauli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/zaŋkt ˈpaʊ̯li/, /st. pauhliː/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 паули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/ˈpakn̩/, /ˈpakŋ̍/, /paːkən/, /ˈpakən/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/kɪŋ/, /kiŋk/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Vorgängen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/ˈfoːɐ̯ˌɡɛŋən/, /foəɡeŋən/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Zuwachsraten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/ˈt͡suːvaksˌʁaːtn̩/, /t͡suːvaksraːtən/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 прироста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Schilderung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/ˈʃɪldəʁʊŋ/, /ʃildeːruŋk/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drüben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/ˈdʁyːbn̩/, /tryːbən/, /ˈdryːbən/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Archivierung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/aʁçiˈviːʁʊŋ/, /aəxiːfiːruŋk/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архивное 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Beethoven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/beːtoːfən/, /ˈbeːtˌhoːfn̩/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бетховен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/ˈampl̩/, /ampel/, /ˈʔampl̩/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светофор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/kaˈbuːl/, /kaˈbʊl/, /ˈkaːbʊl/, /kaːbul/, /ˈkaːbʊl/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/ˈkœʁpɐlɪç/, /køəpeəlix/, /ˈkœʁpɐˌlɪç/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verständigen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/fɛɐ̯ˈʃtɛndɪɡn̩/, /fɛɐ̯ˈʃtɛndɪɡŋ̩/, /feəstendiːɡən/, [fɛʁˈʃtɛndɪɡən]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извещать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warteten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/ˈvaʁtətn̩/, /vaəteːtən/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angestrebten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/ˈanɡəˌʃtʁeːptn̩/, /aŋestreptən/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/paʁks/, /paəks/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teilzunehmen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/ˈtaɪ̯lt͡suˌneːmən/, /tailt͡suːneːmən/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принимать 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Jahresumsatz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/ˈjaːʁəsˌʔʊmzat͡s/, /jaːreːsumsat͡s/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 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jahrzehntelang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/jaːɐ̯ˈt͡seːntəˌlaŋ/, /jaːət͡seːnteːlaŋk/, /jaːɐ̯ˈtseːntəlaŋ/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Zirkus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/ˈt͡sɪʁkʊs/, /t͡siəkus/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Straßenverkehr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/ˈʃtʁaːsn̩fɛɐ̯ˌkeːɐ̯/, /strasənfeəkeːə/, [ˈʃtʁaːsn̩fɛɐ̯ˈkeːɐ̯]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уличное 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ausgehandelt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/ˈaʊ̯sɡəˌhandl̩t/, /ausɡeːhandelt/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выторговано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bezifferte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/bəˈt͡sɪfɐtə/, /beːt͡sifeətə/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нумеровал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Renditen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/ʁɛnˈdiːtn̩/, /ʁɛnˈdiːtən/, /rəndiːtən/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/ˌdiploˈmaːt/, /diploːmat/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bewegten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/bəˈveːktn̩/, /beːvektən/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beschwert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/bəˈʃveːɐ̯t/, /beʃveət/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обременяет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Tony Blair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/tony plaiə/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тони блэр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Kunstwerk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/ˈkʊnstˌvɛʁk/, /kunstveək/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шедевр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/ˈbɛŋkɐ/, /ˈbaŋkɐ/, /baŋkə/, /ˈbɛŋkɐ/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Baustellen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/ˈbaʊ̯ˌʃtɛlən/, /baustelən/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стройплощадки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steuerlichen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/ˈʃtɔɪ̯ɐlɪçn̩/, /stoyeəliːxən/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 союз германской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vergebens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/fɛɐ̯ˈɡeːbn̩s/, /feəɡeːbəns/, /fɛrˈɡeːbəns/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erwartenden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/ɛɐ̯ˈvaʁtn̩dən/, /eəvaətəndən/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/ˈmiːnən/, /miːnən/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geschätzten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/ɡəˈʃɛt͡stn̩/, /ɡeːʃet͡stən/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hinreichend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/ˈhɪnˌʁaɪ̯çn̩t/, /hinraiexənt/, /ˈhɪnʁaɪ̯çənt/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abgesichert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/ˈapɡəˌzɪçɐt/, /apɡeːsiːxeət/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застраховано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/ɛksˈtʁeːmən/, /ekstreːmən/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Erlebnisse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/ɛɐ̯ˈleːpnɪsə/, /eəlepnisə/, /ʔɛɐ̯ˈleːpnɪsə/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Spekulation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/ʃpekulaˈt͡si̯oːn/, /speːkuːlatsion/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Belohnung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/bəˈloːnʊŋ/, /beːloːnuŋk/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Volksabstimmung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/ˈfɔlksʔapˌʃtɪmʊŋ/, /folksabstimuŋk/, /ˈfɔlks.ʔapˌʃtɪ.mʊŋ/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плебисцит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komplexen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/kɔmˈplɛksn̩/, /kompleksən/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Erzeugnisse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/ɛɐ̯ˈt͡sɔɪ̯knɪsə/, /eət͡soyknisə/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изделия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zerstörte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/t͡sɛɐ̯ˈʃtøːɐ̯tə/, /t͡seəstøətə/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Trendwende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/ˈtʁɛntˌvɛndə/, /trəntvəndə/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 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Hamburger SV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/hambuəɡər sf/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гамбургский sv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eingeschlagen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/ˈaɪ̯nɡəˌʃlaːɡn̩/, /ˈaɪ̯nɡəˌʃlaːɡŋ̩/, /aiŋeʃlaːɡən/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согласившееся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plaziert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/plaːt͡siːət/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wechselnden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/ˈvɛksl̩ndn̩/, /vekselndən/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меняющим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gültige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/ˈɡʏltɪɡə/, /ɡyltiɡə/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/toˈtaːlə/, /toːtalə/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/psyçoˈloːɡɪʃə/, /psyxoːloɡiʃə/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betrieblichen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/bəˈtʁiːplɪçn̩/, /betriːpliːxən/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Moskaus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/ˈmɔskaʊ̯s/, /moskaus/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/ˈɪnɐn/, /ineən/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внутренним частям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/xristofə/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nützlich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/ˈnʏt͡slɪç/, /nyt͡slix/, /ˈnʏtslɪç/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/oʁiɛnˈtiːɐ̯tə/, /oriːntieətə/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Kompositionen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/kɔmpoziˈt͡si̯oːnən/, /kompoːsitsioːnən/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композиции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bedauerte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/bəˈdaʊ̯ɐtə/, /beːdaueətə/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сожалел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Formel 1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/ˌfɔʁml̩ ˈaɪ̯ns/, /foəmel 1/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 1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/nɪks/, /niks/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Käse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/ˈkɛːzə/, /kesə/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Erzbischof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/ˈeːɐ̯t͡sˌbɪʃoːf/, /ˈeːɐ̯t͡sˌbɪʃɔf/, /ˈɛʁt͡sˌbɪʃoːf/, /ˈɛʁt͡sˌbɪʃɔf/, /eət͡sbiːʃof/, [ˈɛʁt͡sˌbɪʃɔf]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архиепископ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/ˈaʊ̯sfal/, /ausfal/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Konflikts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/kɔnˈflɪkt͡s/, /konflikts/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/ˈɡɔldənə/, /ɡoldənə/, /ɡɔldənə/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erhoffen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/ɛɐ̯ˈhɔfn̩/, /eəhofən/, [ˈʔɛʁˌhɔfən]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protestierten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/pʁotɛsˈtiːɐ̯tn̩/, /proːtestieətən/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протестовали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landwirtschaftlichen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/ˈlantvɪʁtʃaftlɪçn̩/, /lantviət͡ʃaftliːxən/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längerer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/ˈlɛŋəʁɐ/, /leŋərə/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длинно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Geliebte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/ɡəˈliːptə/, /ɡeːliːptə/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возлюбленный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landesweit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/ˈlandəsˌvaɪ̯t/, /landesvait/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всей стране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Abschreibungen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/ˈapʃʁaɪ̯bʊŋən/, /abʃraiebuŋən/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dominieren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/domiˈniːʁən/, /doːmiːniːrən/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/ˈbɪtəʁə/, /bitərə/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versetzen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/fɛɐ̯ˈzɛt͡sn̩/, /feəseːt͡sən/, /fərˈzɛtsən/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detaillierte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/detaɪ̯ˈliːɐ̯tə/, /detaˈjiːɐ̯tə/, /detaˈliːɐ̯tə/, /deːtailiːətə/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детализировал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abgehalten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/ˈapɡəˌhaltn̩/, /apɡeːhaltən/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удержано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/ˈçeːmɪkɐ/, /xeːmikə/, /ˈçeːmikɐ/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/ˈaɪ̯nzaːm/, /ainsam/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/blaʊ̯/, /plauh/, [blaʊ̯]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синим цветом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Anregung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/ˈanʁeːɡʊŋ/, /anreːɡuŋk/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Kameraden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/kaməˈʁaːdn̩/, /kaːmeːraːdən/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приятели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Kooperationen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/ˌkoʔopeʁaˈt͡si̯oːnən/, /koːpeːratsioːnən/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Wilfried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/vilfriːt/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вилфрид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Schalke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/ˈʃalkə/, /ʃalkə/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Zusatz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/ˈt͡suːˌzat͡s/, /t͡suːsat͡s/, /ˈt͡suːzat͡s/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geschrumpft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/ɡəˈʃʁʊmp͡ft/, /ɡeʃrump͡ft/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сократился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stundenlang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/ˈʃtʊndn̩laŋ/, /stundənlaŋk/, [ˈʃtʊndn̩ˌlaŋ]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unweit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/ˈʊnvaɪ̯t/, /unvait/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Illusionen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/ɪluˈzi̯oːnən/, /iluːsioːnən/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körperlichen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/ˈkœʁpɐlɪçn̩/, /køəpeəliːxən/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bemühte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/bəˈmyːtə/, /beːmyːtə/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finanzieller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/ˌfinanˈt͡si̯ɛlɐ/, /fiːnant͡siːlə/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в финансовом отношении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/ˈklaːʁəs/, /klaːres/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Werder Bremen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/veədər preːmən/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werder оводов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einsparen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/ˈaɪ̯nˌʃpaːʁən/, /ainspaːrən/, [ˈʔaɪnˌʃpaːʁən]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Anführer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/ˈanˌfyːʁɐ/, /anfyːrə/, /ˈan.fyːrɐ/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überwindung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/yːbɐˈvɪndʊŋ/, /yːbeəvinduŋk/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ьberwindung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bedrohte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/bəˈdʁoːtə/, /betroːtə/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vorläufige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/ˈfoːɐ̯lɔɪ̯fɪɡə/, /foəloyhfiçə/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Vorbilder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/ˈfoːɐ̯ˌbɪldɐ/, /foəbildə/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betonten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/bəˈtoːntn̩/, /beːtontən/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подчеркивали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verfügte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/fɛɐ̯ˈfyːktə/, /feəfyktə/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располагал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/ɛkstʁeˈmɪstn̩/, /ekstreːmistən/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bloßen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/ˈbloːsn̩/, /plosən/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berät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/bəˈʁɛːt/, /beːret/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gemerkt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/ɡəˈmɛʁkt/, /ɡeːmeəkt/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verwehrt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/fɛɐ̯ˈveːɐ̯t/, /feəveːət/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Hütte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/ˈhʏtə/, /hytə/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 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/joːn maːjoə/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 маджор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/neːpst/, /nebst/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 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Theorien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/teoˈʁiːən/, /teoːriːn/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Kaufhaus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/ˈkaʊ̯fˌhaʊ̯s/, /kaufhaus/, [ˈkaʊ̯fˌhaʊ̯s]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Atlantik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/atˈlantɪk/, /atlantik/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Hertha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/ˈhɛʁta/, /heətaː/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ausgewählte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/ˈaʊ̯sɡəˌvɛːltə/, /ausɡeːveːltə/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9997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gängigen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/ˈɡɛŋɪɡn̩/, /ɡeŋiːɡən/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leuchtet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/ˈlɔɪ̯çtət/, /loyxtet/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Berufe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/bəˈʁuːfə/, /beːrufə/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Bezirken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/bəˈt͡sɪʁkn̩/, /beːt͡siəkən/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ограничивать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